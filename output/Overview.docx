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108"/>
        </w:rPr>
        <w:t>POWERBI REPORT ANALYSIS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857500" cy="285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bi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rPr>
          <w:sz w:val="60"/>
        </w:rPr>
        <w:t>Files</w:t>
      </w:r>
    </w:p>
    <w:p>
      <w:pPr>
        <w:pStyle w:val="Heading2"/>
      </w:pPr>
      <w:r>
        <w:rPr>
          <w:sz w:val="40"/>
        </w:rPr>
        <w:t>s1</w:t>
      </w:r>
    </w:p>
    <w:p>
      <w:r>
        <w:br w:type="page"/>
      </w:r>
    </w:p>
    <w:p>
      <w:pPr>
        <w:pStyle w:val="Heading1"/>
        <w:jc w:val="center"/>
      </w:pPr>
      <w:r>
        <w:rPr>
          <w:sz w:val="108"/>
        </w:rPr>
        <w:t>s1</w:t>
      </w:r>
    </w:p>
    <w:p>
      <w:pPr>
        <w:pStyle w:val="Heading1"/>
        <w:jc w:val="center"/>
      </w:pPr>
      <w:r>
        <w:rPr>
          <w:sz w:val="96"/>
        </w:rPr>
        <w:t>SCHEMA</w:t>
      </w:r>
    </w:p>
    <w:p>
      <w:pPr>
        <w:pStyle w:val="Heading3"/>
      </w:pPr>
      <w:r>
        <w:rPr>
          <w:sz w:val="44"/>
        </w:rPr>
        <w:t xml:space="preserve">TABLE NAME. : </w:t>
      </w:r>
      <w:r>
        <w:rPr>
          <w:sz w:val="44"/>
        </w:rPr>
        <w:tab/>
        <w:t>financials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COLUMNS</w:t>
            </w:r>
          </w:p>
        </w:tc>
        <w:tc>
          <w:tcPr>
            <w:tcW w:type="dxa" w:w="4320"/>
          </w:tcPr>
          <w:p>
            <w:r>
              <w:t>DATA TYPES</w:t>
            </w:r>
          </w:p>
        </w:tc>
      </w:tr>
      <w:tr>
        <w:tc>
          <w:tcPr>
            <w:tcW w:type="dxa" w:w="4320"/>
          </w:tcPr>
          <w:p>
            <w:r>
              <w:t>Segment</w:t>
            </w:r>
          </w:p>
        </w:tc>
        <w:tc>
          <w:tcPr>
            <w:tcW w:type="dxa" w:w="4320"/>
          </w:tcPr>
          <w:p>
            <w:r>
              <w:t>string</w:t>
            </w:r>
          </w:p>
        </w:tc>
      </w:tr>
      <w:tr>
        <w:tc>
          <w:tcPr>
            <w:tcW w:type="dxa" w:w="4320"/>
          </w:tcPr>
          <w:p>
            <w:r>
              <w:t>Country</w:t>
            </w:r>
          </w:p>
        </w:tc>
        <w:tc>
          <w:tcPr>
            <w:tcW w:type="dxa" w:w="4320"/>
          </w:tcPr>
          <w:p>
            <w:r>
              <w:t>string</w:t>
            </w:r>
          </w:p>
        </w:tc>
      </w:tr>
      <w:tr>
        <w:tc>
          <w:tcPr>
            <w:tcW w:type="dxa" w:w="4320"/>
          </w:tcPr>
          <w:p>
            <w:r>
              <w:t>Product</w:t>
            </w:r>
          </w:p>
        </w:tc>
        <w:tc>
          <w:tcPr>
            <w:tcW w:type="dxa" w:w="4320"/>
          </w:tcPr>
          <w:p>
            <w:r>
              <w:t>string</w:t>
            </w:r>
          </w:p>
        </w:tc>
      </w:tr>
      <w:tr>
        <w:tc>
          <w:tcPr>
            <w:tcW w:type="dxa" w:w="4320"/>
          </w:tcPr>
          <w:p>
            <w:r>
              <w:t>Discount Band</w:t>
            </w:r>
          </w:p>
        </w:tc>
        <w:tc>
          <w:tcPr>
            <w:tcW w:type="dxa" w:w="4320"/>
          </w:tcPr>
          <w:p>
            <w:r>
              <w:t>string</w:t>
            </w:r>
          </w:p>
        </w:tc>
      </w:tr>
      <w:tr>
        <w:tc>
          <w:tcPr>
            <w:tcW w:type="dxa" w:w="4320"/>
          </w:tcPr>
          <w:p>
            <w:r>
              <w:t>Units Sold</w:t>
            </w:r>
          </w:p>
        </w:tc>
        <w:tc>
          <w:tcPr>
            <w:tcW w:type="dxa" w:w="4320"/>
          </w:tcPr>
          <w:p>
            <w:r>
              <w:t>double</w:t>
            </w:r>
          </w:p>
        </w:tc>
      </w:tr>
      <w:tr>
        <w:tc>
          <w:tcPr>
            <w:tcW w:type="dxa" w:w="4320"/>
          </w:tcPr>
          <w:p>
            <w:r>
              <w:t>Manufacturing Price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  <w:tr>
        <w:tc>
          <w:tcPr>
            <w:tcW w:type="dxa" w:w="4320"/>
          </w:tcPr>
          <w:p>
            <w:r>
              <w:t xml:space="preserve"> Sales</w:t>
            </w:r>
          </w:p>
        </w:tc>
        <w:tc>
          <w:tcPr>
            <w:tcW w:type="dxa" w:w="4320"/>
          </w:tcPr>
          <w:p>
            <w:r>
              <w:t>double</w:t>
            </w:r>
          </w:p>
        </w:tc>
      </w:tr>
      <w:tr>
        <w:tc>
          <w:tcPr>
            <w:tcW w:type="dxa" w:w="4320"/>
          </w:tcPr>
          <w:p>
            <w:r>
              <w:t>COGS</w:t>
            </w:r>
          </w:p>
        </w:tc>
        <w:tc>
          <w:tcPr>
            <w:tcW w:type="dxa" w:w="4320"/>
          </w:tcPr>
          <w:p>
            <w:r>
              <w:t>double</w:t>
            </w:r>
          </w:p>
        </w:tc>
      </w:tr>
      <w:tr>
        <w:tc>
          <w:tcPr>
            <w:tcW w:type="dxa" w:w="4320"/>
          </w:tcPr>
          <w:p>
            <w:r>
              <w:t>Profit</w:t>
            </w:r>
          </w:p>
        </w:tc>
        <w:tc>
          <w:tcPr>
            <w:tcW w:type="dxa" w:w="4320"/>
          </w:tcPr>
          <w:p>
            <w:r>
              <w:t>double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dateTime</w:t>
            </w:r>
          </w:p>
        </w:tc>
      </w:tr>
      <w:tr>
        <w:tc>
          <w:tcPr>
            <w:tcW w:type="dxa" w:w="4320"/>
          </w:tcPr>
          <w:p>
            <w:r>
              <w:t>Month Number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  <w:tr>
        <w:tc>
          <w:tcPr>
            <w:tcW w:type="dxa" w:w="4320"/>
          </w:tcPr>
          <w:p>
            <w:r>
              <w:t>Month Name</w:t>
            </w:r>
          </w:p>
        </w:tc>
        <w:tc>
          <w:tcPr>
            <w:tcW w:type="dxa" w:w="4320"/>
          </w:tcPr>
          <w:p>
            <w:r>
              <w:t>string</w:t>
            </w:r>
          </w:p>
        </w:tc>
      </w:tr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int64</w:t>
            </w:r>
          </w:p>
        </w:tc>
      </w:tr>
    </w:tbl>
    <w:p>
      <w:pPr>
        <w:pStyle w:val="Heading3"/>
      </w:pPr>
      <w:r>
        <w:rPr>
          <w:sz w:val="44"/>
        </w:rPr>
        <w:t xml:space="preserve">MODE : </w:t>
      </w:r>
      <w:r>
        <w:rPr>
          <w:sz w:val="44"/>
        </w:rPr>
        <w:tab/>
        <w:t>import</w:t>
      </w:r>
    </w:p>
    <w:p>
      <w:pPr>
        <w:pStyle w:val="Heading3"/>
      </w:pPr>
      <w:r>
        <w:rPr>
          <w:sz w:val="44"/>
        </w:rPr>
        <w:t xml:space="preserve">M CODE : </w:t>
      </w:r>
    </w:p>
    <w:p>
      <w:r>
        <w:tab/>
        <w:t>let</w:t>
      </w:r>
    </w:p>
    <w:p>
      <w:r>
        <w:tab/>
        <w:t xml:space="preserve">    Source = Excel.Workbook(File.Contents("C:\Users\jeevan.v\Downloads\Financial Sample.xlsx"), null, true),</w:t>
      </w:r>
    </w:p>
    <w:p>
      <w:r>
        <w:tab/>
        <w:t xml:space="preserve">    financials_Table = Source{[Item="financials",Kind="Table"]}[Data],</w:t>
      </w:r>
    </w:p>
    <w:p>
      <w:r>
        <w:tab/>
        <w:t xml:space="preserve">    #"Changed Type" = Table.TransformColumnTypes(financials_Table,{{"Segment", type text}, {"Country", type text}, {"Product", type text}, {"Discount Band", type text}, {"Units Sold", type number}, {"Manufacturing Price", Int64.Type}, {" Sales", type number}, {"COGS", type number}, {"Profit", type number}, {"Date", type date}, {"Month Number", Int64.Type}, {"Month Name", type text}, {"Year", Int64.Type}})</w:t>
      </w:r>
    </w:p>
    <w:p>
      <w:r>
        <w:tab/>
        <w:t>in</w:t>
      </w:r>
    </w:p>
    <w:p>
      <w:r>
        <w:tab/>
        <w:t xml:space="preserve">    #"Changed Type"</w:t>
      </w:r>
    </w:p>
    <w:p>
      <w:r>
        <w:br w:type="page"/>
      </w:r>
    </w:p>
    <w:p>
      <w:pPr>
        <w:pStyle w:val="Heading1"/>
        <w:jc w:val="center"/>
      </w:pPr>
      <w:r>
        <w:rPr>
          <w:sz w:val="96"/>
        </w:rPr>
        <w:t xml:space="preserve">REPORT NO. : </w:t>
      </w:r>
      <w:r>
        <w:rPr>
          <w:sz w:val="96"/>
        </w:rPr>
        <w:tab/>
        <w:t>1</w:t>
      </w:r>
    </w:p>
    <w:p>
      <w:pPr>
        <w:pStyle w:val="Heading3"/>
        <w:jc w:val="center"/>
      </w:pPr>
      <w:r>
        <w:rPr>
          <w:sz w:val="44"/>
        </w:rPr>
        <w:t xml:space="preserve">REPORT NAME. : </w:t>
      </w:r>
      <w:r>
        <w:rPr>
          <w:sz w:val="44"/>
        </w:rPr>
        <w:tab/>
        <w:t>Page 1</w:t>
      </w:r>
    </w:p>
    <w:p>
      <w:r>
        <w:br w:type="page"/>
      </w:r>
    </w:p>
    <w:p>
      <w:pPr>
        <w:pStyle w:val="Heading1"/>
      </w:pPr>
      <w:r>
        <w:t xml:space="preserve">LAYOUT </w:t>
      </w:r>
    </w:p>
    <w:p>
      <w:pPr>
        <w:pStyle w:val="Heading3"/>
      </w:pPr>
      <w:r>
        <w:t>REPORT LAYOUT IMAGE</w:t>
        <w:br/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ge 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Canvas settings </w:t>
      </w:r>
    </w:p>
    <w:p>
      <w:pPr>
        <w:pStyle w:val="ListBullet"/>
      </w:pPr>
      <w:r>
        <w:rPr>
          <w:b/>
        </w:rPr>
        <w:t xml:space="preserve">height : </w:t>
      </w:r>
      <w:r>
        <w:tab/>
        <w:t>720</w:t>
      </w:r>
    </w:p>
    <w:p>
      <w:pPr>
        <w:pStyle w:val="ListBullet"/>
      </w:pPr>
      <w:r>
        <w:rPr>
          <w:b/>
        </w:rPr>
        <w:t xml:space="preserve">width : </w:t>
      </w:r>
      <w:r>
        <w:tab/>
        <w:t>1280</w:t>
      </w:r>
    </w:p>
    <w:p>
      <w:pPr>
        <w:pStyle w:val="Heading1"/>
      </w:pPr>
      <w:r>
        <w:t xml:space="preserve">Wallpaper settings </w:t>
      </w:r>
    </w:p>
    <w:p>
      <w:pPr>
        <w:pStyle w:val="Heading2"/>
      </w:pPr>
      <w:r>
        <w:t>CONTAINER_1</w:t>
      </w:r>
    </w:p>
    <w:p>
      <w:pPr>
        <w:pStyle w:val="ListBullet"/>
        <w:ind w:right="0"/>
      </w:pPr>
      <w:r>
        <w:rPr>
          <w:b/>
        </w:rPr>
        <w:t xml:space="preserve">CONTAINER_TITLE : </w:t>
      </w:r>
      <w:r>
        <w:tab/>
        <w:t>actionButton_container</w:t>
      </w:r>
    </w:p>
    <w:p>
      <w:pPr>
        <w:pStyle w:val="ListBullet"/>
      </w:pPr>
      <w:r>
        <w:rPr>
          <w:b/>
        </w:rPr>
        <w:t xml:space="preserve">VISUAL_TYPE : </w:t>
      </w:r>
      <w:r>
        <w:tab/>
        <w:t>actionButton</w:t>
      </w:r>
    </w:p>
    <w:p>
      <w:pPr>
        <w:pStyle w:val="ListBullet"/>
      </w:pPr>
      <w:r>
        <w:rPr>
          <w:b/>
        </w:rPr>
        <w:t xml:space="preserve">Size </w:t>
      </w:r>
    </w:p>
    <w:p>
      <w:pPr>
        <w:pStyle w:val="ListBullet2"/>
      </w:pPr>
      <w:r>
        <w:rPr>
          <w:b/>
        </w:rPr>
        <w:t xml:space="preserve">WIDTH : </w:t>
      </w:r>
      <w:r>
        <w:tab/>
        <w:t>100.17186217524582</w:t>
      </w:r>
    </w:p>
    <w:p>
      <w:pPr>
        <w:pStyle w:val="ListBullet2"/>
      </w:pPr>
      <w:r>
        <w:rPr>
          <w:b/>
        </w:rPr>
        <w:t xml:space="preserve">HEIGHT : </w:t>
      </w:r>
      <w:r>
        <w:tab/>
        <w:t>39.79430141208395</w:t>
      </w:r>
    </w:p>
    <w:p>
      <w:pPr>
        <w:pStyle w:val="ListBullet"/>
      </w:pPr>
      <w:r>
        <w:rPr>
          <w:b/>
        </w:rPr>
        <w:t xml:space="preserve">POSITION </w:t>
      </w:r>
    </w:p>
    <w:p>
      <w:pPr>
        <w:pStyle w:val="ListBullet2"/>
      </w:pPr>
      <w:r>
        <w:rPr>
          <w:b/>
        </w:rPr>
        <w:t xml:space="preserve">X : </w:t>
      </w:r>
      <w:r>
        <w:tab/>
        <w:t>426.75957721234863</w:t>
      </w:r>
    </w:p>
    <w:p>
      <w:pPr>
        <w:pStyle w:val="ListBullet2"/>
      </w:pPr>
      <w:r>
        <w:rPr>
          <w:b/>
        </w:rPr>
        <w:t xml:space="preserve">Y : </w:t>
      </w:r>
      <w:r>
        <w:tab/>
        <w:t>266.21015427394093</w:t>
      </w:r>
    </w:p>
    <w:p>
      <w:pPr>
        <w:pStyle w:val="ListBullet"/>
      </w:pPr>
      <w:r>
        <w:rPr>
          <w:b/>
        </w:rPr>
        <w:t xml:space="preserve">background_color_id : </w:t>
      </w:r>
      <w:r>
        <w:tab/>
        <w:t>5</w:t>
      </w:r>
    </w:p>
    <w:p>
      <w:pPr>
        <w:pStyle w:val="ListBullet"/>
      </w:pPr>
      <w:r>
        <w:rPr>
          <w:b/>
        </w:rPr>
        <w:t xml:space="preserve">background_color_id_per : </w:t>
      </w:r>
      <w:r>
        <w:tab/>
        <w:t>0</w:t>
      </w:r>
    </w:p>
    <w:p>
      <w:pPr>
        <w:pStyle w:val="ListBullet"/>
      </w:pPr>
      <w:r>
        <w:rPr>
          <w:b/>
        </w:rPr>
        <w:t xml:space="preserve">background_show : </w:t>
      </w:r>
      <w:r>
        <w:tab/>
        <w:t>true</w:t>
      </w:r>
    </w:p>
    <w:p>
      <w:pPr>
        <w:pStyle w:val="ListBullet"/>
      </w:pPr>
      <w:r>
        <w:rPr>
          <w:b/>
        </w:rPr>
        <w:t xml:space="preserve">background_transparency : </w:t>
      </w:r>
      <w:r>
        <w:tab/>
        <w:t>4D</w:t>
      </w:r>
    </w:p>
    <w:p>
      <w:pPr>
        <w:pStyle w:val="ListBullet"/>
      </w:pPr>
      <w:r>
        <w:rPr>
          <w:b/>
        </w:rPr>
        <w:t xml:space="preserve">border_color_id : </w:t>
      </w:r>
      <w:r>
        <w:tab/>
        <w:t>8</w:t>
      </w:r>
    </w:p>
    <w:p>
      <w:pPr>
        <w:pStyle w:val="ListBullet"/>
      </w:pPr>
      <w:r>
        <w:rPr>
          <w:b/>
        </w:rPr>
        <w:t xml:space="preserve">border_color_id_per : </w:t>
      </w:r>
      <w:r>
        <w:tab/>
        <w:t>0.2</w:t>
      </w:r>
    </w:p>
    <w:p>
      <w:pPr>
        <w:pStyle w:val="ListBullet"/>
      </w:pPr>
      <w:r>
        <w:rPr>
          <w:b/>
        </w:rPr>
        <w:t xml:space="preserve">border_radius : </w:t>
      </w:r>
      <w:r>
        <w:tab/>
        <w:t>5D</w:t>
      </w:r>
    </w:p>
    <w:p>
      <w:pPr>
        <w:pStyle w:val="ListBullet"/>
      </w:pPr>
      <w:r>
        <w:rPr>
          <w:b/>
        </w:rPr>
        <w:t xml:space="preserve">border_show : </w:t>
      </w:r>
      <w:r>
        <w:tab/>
        <w:t>true</w:t>
      </w:r>
    </w:p>
    <w:p>
      <w:pPr>
        <w:pStyle w:val="ListBullet"/>
      </w:pPr>
      <w:r>
        <w:rPr>
          <w:b/>
        </w:rPr>
        <w:t xml:space="preserve">dropShadow_angle : </w:t>
      </w:r>
      <w:r>
        <w:tab/>
        <w:t>229D</w:t>
      </w:r>
    </w:p>
    <w:p>
      <w:pPr>
        <w:pStyle w:val="ListBullet"/>
      </w:pPr>
      <w:r>
        <w:rPr>
          <w:b/>
        </w:rPr>
        <w:t xml:space="preserve">dropShadow_color_id : </w:t>
      </w:r>
      <w:r>
        <w:tab/>
        <w:t>4</w:t>
      </w:r>
    </w:p>
    <w:p>
      <w:pPr>
        <w:pStyle w:val="ListBullet"/>
      </w:pPr>
      <w:r>
        <w:rPr>
          <w:b/>
        </w:rPr>
        <w:t xml:space="preserve">dropShadow_color_id_per : </w:t>
      </w:r>
      <w:r>
        <w:tab/>
        <w:t>-0.5</w:t>
      </w:r>
    </w:p>
    <w:p>
      <w:pPr>
        <w:pStyle w:val="ListBullet"/>
      </w:pPr>
      <w:r>
        <w:rPr>
          <w:b/>
        </w:rPr>
        <w:t xml:space="preserve">dropShadow_preset : </w:t>
      </w:r>
      <w:r>
        <w:tab/>
        <w:t>'Custom'</w:t>
      </w:r>
    </w:p>
    <w:p>
      <w:pPr>
        <w:pStyle w:val="ListBullet"/>
      </w:pPr>
      <w:r>
        <w:rPr>
          <w:b/>
        </w:rPr>
        <w:t xml:space="preserve">dropShadow_shadowBlur : </w:t>
      </w:r>
      <w:r>
        <w:tab/>
        <w:t>14D</w:t>
      </w:r>
    </w:p>
    <w:p>
      <w:pPr>
        <w:pStyle w:val="ListBullet"/>
      </w:pPr>
      <w:r>
        <w:rPr>
          <w:b/>
        </w:rPr>
        <w:t xml:space="preserve">dropShadow_shadowDistance : </w:t>
      </w:r>
      <w:r>
        <w:tab/>
        <w:t>13D</w:t>
      </w:r>
    </w:p>
    <w:p>
      <w:pPr>
        <w:pStyle w:val="ListBullet"/>
      </w:pPr>
      <w:r>
        <w:rPr>
          <w:b/>
        </w:rPr>
        <w:t xml:space="preserve">dropShadow_shadowSpread : </w:t>
      </w:r>
      <w:r>
        <w:tab/>
        <w:t>6D</w:t>
      </w:r>
    </w:p>
    <w:p>
      <w:pPr>
        <w:pStyle w:val="ListBullet"/>
      </w:pPr>
      <w:r>
        <w:rPr>
          <w:b/>
        </w:rPr>
        <w:t xml:space="preserve">dropShadow_show : </w:t>
      </w:r>
      <w:r>
        <w:tab/>
        <w:t>true</w:t>
      </w:r>
    </w:p>
    <w:p>
      <w:pPr>
        <w:pStyle w:val="ListBullet"/>
      </w:pPr>
      <w:r>
        <w:rPr>
          <w:b/>
        </w:rPr>
        <w:t xml:space="preserve">dropShadow_transparency : </w:t>
      </w:r>
      <w:r>
        <w:tab/>
        <w:t>73D</w:t>
      </w:r>
    </w:p>
    <w:p>
      <w:pPr>
        <w:pStyle w:val="ListBullet"/>
      </w:pPr>
      <w:r>
        <w:rPr>
          <w:b/>
        </w:rPr>
        <w:t xml:space="preserve">fill_fillColor_id : </w:t>
      </w:r>
      <w:r>
        <w:tab/>
        <w:t>2</w:t>
      </w:r>
    </w:p>
    <w:p>
      <w:pPr>
        <w:pStyle w:val="ListBullet"/>
      </w:pPr>
      <w:r>
        <w:rPr>
          <w:b/>
        </w:rPr>
        <w:t xml:space="preserve">fill_fillColor_id_per : </w:t>
      </w:r>
      <w:r>
        <w:tab/>
        <w:t>0</w:t>
      </w:r>
    </w:p>
    <w:p>
      <w:pPr>
        <w:pStyle w:val="ListBullet"/>
      </w:pPr>
      <w:r>
        <w:rPr>
          <w:b/>
        </w:rPr>
        <w:t xml:space="preserve">fill_image_name : </w:t>
      </w:r>
      <w:r>
        <w:tab/>
        <w:t>'settings_icon.png'</w:t>
      </w:r>
    </w:p>
    <w:p>
      <w:pPr>
        <w:pStyle w:val="ListBullet"/>
      </w:pPr>
      <w:r>
        <w:rPr>
          <w:b/>
        </w:rPr>
        <w:t xml:space="preserve">fill_image_scaling : </w:t>
      </w:r>
      <w:r>
        <w:tab/>
        <w:t>'Fit'</w:t>
      </w:r>
    </w:p>
    <w:p>
      <w:pPr>
        <w:pStyle w:val="ListBullet"/>
      </w:pPr>
      <w:r>
        <w:rPr>
          <w:b/>
        </w:rPr>
        <w:t xml:space="preserve">fill_image_url : </w:t>
      </w:r>
      <w:r>
        <w:tab/>
        <w:t>settings_icon9775040535522799.png</w:t>
      </w:r>
    </w:p>
    <w:p>
      <w:pPr>
        <w:pStyle w:val="ListBullet"/>
      </w:pPr>
      <w:r>
        <w:rPr>
          <w:b/>
        </w:rPr>
        <w:t xml:space="preserve">fill_show : </w:t>
      </w:r>
      <w:r>
        <w:tab/>
        <w:t>true</w:t>
      </w:r>
    </w:p>
    <w:p>
      <w:pPr>
        <w:pStyle w:val="ListBullet"/>
      </w:pPr>
      <w:r>
        <w:rPr>
          <w:b/>
        </w:rPr>
        <w:t xml:space="preserve">fill_transparency : </w:t>
      </w:r>
      <w:r>
        <w:tab/>
        <w:t>52D</w:t>
      </w:r>
    </w:p>
    <w:p>
      <w:pPr>
        <w:pStyle w:val="ListBullet"/>
      </w:pPr>
      <w:r>
        <w:rPr>
          <w:b/>
        </w:rPr>
        <w:t xml:space="preserve">general_altText : </w:t>
      </w:r>
      <w:r>
        <w:tab/>
        <w:t>'azwsxcdrfgvthbyju'</w:t>
      </w:r>
    </w:p>
    <w:p>
      <w:pPr>
        <w:pStyle w:val="ListBullet"/>
      </w:pPr>
      <w:r>
        <w:rPr>
          <w:b/>
        </w:rPr>
        <w:t xml:space="preserve">glow_color_id : </w:t>
      </w:r>
      <w:r>
        <w:tab/>
        <w:t>6</w:t>
      </w:r>
    </w:p>
    <w:p>
      <w:pPr>
        <w:pStyle w:val="ListBullet"/>
      </w:pPr>
      <w:r>
        <w:rPr>
          <w:b/>
        </w:rPr>
        <w:t xml:space="preserve">glow_color_id_per : </w:t>
      </w:r>
      <w:r>
        <w:tab/>
        <w:t>0.2</w:t>
      </w:r>
    </w:p>
    <w:p>
      <w:pPr>
        <w:pStyle w:val="ListBullet"/>
      </w:pPr>
      <w:r>
        <w:rPr>
          <w:b/>
        </w:rPr>
        <w:t xml:space="preserve">glow_shadowBlur : </w:t>
      </w:r>
      <w:r>
        <w:tab/>
        <w:t>46D</w:t>
      </w:r>
    </w:p>
    <w:p>
      <w:pPr>
        <w:pStyle w:val="ListBullet"/>
      </w:pPr>
      <w:r>
        <w:rPr>
          <w:b/>
        </w:rPr>
        <w:t xml:space="preserve">glow_show : </w:t>
      </w:r>
      <w:r>
        <w:tab/>
        <w:t>true</w:t>
      </w:r>
    </w:p>
    <w:p>
      <w:pPr>
        <w:pStyle w:val="ListBullet"/>
      </w:pPr>
      <w:r>
        <w:rPr>
          <w:b/>
        </w:rPr>
        <w:t xml:space="preserve">glow_transparency : </w:t>
      </w:r>
      <w:r>
        <w:tab/>
        <w:t>8D</w:t>
      </w:r>
    </w:p>
    <w:p>
      <w:pPr>
        <w:pStyle w:val="ListBullet"/>
      </w:pPr>
      <w:r>
        <w:rPr>
          <w:b/>
        </w:rPr>
        <w:t xml:space="preserve">icon_bottomMargin : </w:t>
      </w:r>
      <w:r>
        <w:tab/>
        <w:t>8L</w:t>
      </w:r>
    </w:p>
    <w:p>
      <w:pPr>
        <w:pStyle w:val="ListBullet"/>
      </w:pPr>
      <w:r>
        <w:rPr>
          <w:b/>
        </w:rPr>
        <w:t xml:space="preserve">icon_iconSize : </w:t>
      </w:r>
      <w:r>
        <w:tab/>
        <w:t>20D</w:t>
      </w:r>
    </w:p>
    <w:p>
      <w:pPr>
        <w:pStyle w:val="ListBullet"/>
      </w:pPr>
      <w:r>
        <w:rPr>
          <w:b/>
        </w:rPr>
        <w:t xml:space="preserve">icon_leftMargin : </w:t>
      </w:r>
      <w:r>
        <w:tab/>
        <w:t>7L</w:t>
      </w:r>
    </w:p>
    <w:p>
      <w:pPr>
        <w:pStyle w:val="ListBullet"/>
      </w:pPr>
      <w:r>
        <w:rPr>
          <w:b/>
        </w:rPr>
        <w:t xml:space="preserve">icon_lineColor_id : </w:t>
      </w:r>
      <w:r>
        <w:tab/>
        <w:t>9</w:t>
      </w:r>
    </w:p>
    <w:p>
      <w:pPr>
        <w:pStyle w:val="ListBullet"/>
      </w:pPr>
      <w:r>
        <w:rPr>
          <w:b/>
        </w:rPr>
        <w:t xml:space="preserve">icon_lineColor_id_per : </w:t>
      </w:r>
      <w:r>
        <w:tab/>
        <w:t>0</w:t>
      </w:r>
    </w:p>
    <w:p>
      <w:pPr>
        <w:pStyle w:val="ListBullet"/>
      </w:pPr>
      <w:r>
        <w:rPr>
          <w:b/>
        </w:rPr>
        <w:t xml:space="preserve">icon_lineTransparency : </w:t>
      </w:r>
      <w:r>
        <w:tab/>
        <w:t>6D</w:t>
      </w:r>
    </w:p>
    <w:p>
      <w:pPr>
        <w:pStyle w:val="ListBullet"/>
      </w:pPr>
      <w:r>
        <w:rPr>
          <w:b/>
        </w:rPr>
        <w:t xml:space="preserve">icon_lineWeight : </w:t>
      </w:r>
      <w:r>
        <w:tab/>
        <w:t>7L</w:t>
      </w:r>
    </w:p>
    <w:p>
      <w:pPr>
        <w:pStyle w:val="ListBullet"/>
      </w:pPr>
      <w:r>
        <w:rPr>
          <w:b/>
        </w:rPr>
        <w:t xml:space="preserve">icon_placement : </w:t>
      </w:r>
      <w:r>
        <w:tab/>
        <w:t>'right'</w:t>
      </w:r>
    </w:p>
    <w:p>
      <w:pPr>
        <w:pStyle w:val="ListBullet"/>
      </w:pPr>
      <w:r>
        <w:rPr>
          <w:b/>
        </w:rPr>
        <w:t xml:space="preserve">icon_rightMargin : </w:t>
      </w:r>
      <w:r>
        <w:tab/>
        <w:t>7L</w:t>
      </w:r>
    </w:p>
    <w:p>
      <w:pPr>
        <w:pStyle w:val="ListBullet"/>
      </w:pPr>
      <w:r>
        <w:rPr>
          <w:b/>
        </w:rPr>
        <w:t xml:space="preserve">icon_shapeType : </w:t>
      </w:r>
      <w:r>
        <w:tab/>
        <w:t>'rightArrow'</w:t>
      </w:r>
    </w:p>
    <w:p>
      <w:pPr>
        <w:pStyle w:val="ListBullet"/>
      </w:pPr>
      <w:r>
        <w:rPr>
          <w:b/>
        </w:rPr>
        <w:t xml:space="preserve">icon_topMargin : </w:t>
      </w:r>
      <w:r>
        <w:tab/>
        <w:t>7L</w:t>
      </w:r>
    </w:p>
    <w:p>
      <w:pPr>
        <w:pStyle w:val="ListBullet"/>
      </w:pPr>
      <w:r>
        <w:rPr>
          <w:b/>
        </w:rPr>
        <w:t xml:space="preserve">outline_lineColor_id : </w:t>
      </w:r>
      <w:r>
        <w:tab/>
        <w:t>4</w:t>
      </w:r>
    </w:p>
    <w:p>
      <w:pPr>
        <w:pStyle w:val="ListBullet"/>
      </w:pPr>
      <w:r>
        <w:rPr>
          <w:b/>
        </w:rPr>
        <w:t xml:space="preserve">outline_lineColor_id_per : </w:t>
      </w:r>
      <w:r>
        <w:tab/>
        <w:t>-0.25</w:t>
      </w:r>
    </w:p>
    <w:p>
      <w:pPr>
        <w:pStyle w:val="ListBullet"/>
      </w:pPr>
      <w:r>
        <w:rPr>
          <w:b/>
        </w:rPr>
        <w:t xml:space="preserve">outline_show : </w:t>
      </w:r>
      <w:r>
        <w:tab/>
        <w:t>true</w:t>
      </w:r>
    </w:p>
    <w:p>
      <w:pPr>
        <w:pStyle w:val="ListBullet"/>
      </w:pPr>
      <w:r>
        <w:rPr>
          <w:b/>
        </w:rPr>
        <w:t xml:space="preserve">outline_transparency : </w:t>
      </w:r>
      <w:r>
        <w:tab/>
        <w:t>7D</w:t>
      </w:r>
    </w:p>
    <w:p>
      <w:pPr>
        <w:pStyle w:val="ListBullet"/>
      </w:pPr>
      <w:r>
        <w:rPr>
          <w:b/>
        </w:rPr>
        <w:t xml:space="preserve">outline_weight : </w:t>
      </w:r>
      <w:r>
        <w:tab/>
        <w:t>6D</w:t>
      </w:r>
    </w:p>
    <w:p>
      <w:pPr>
        <w:pStyle w:val="ListBullet"/>
      </w:pPr>
      <w:r>
        <w:rPr>
          <w:b/>
        </w:rPr>
        <w:t xml:space="preserve">rotation_angle : </w:t>
      </w:r>
      <w:r>
        <w:tab/>
        <w:t>3L</w:t>
      </w:r>
    </w:p>
    <w:p>
      <w:pPr>
        <w:pStyle w:val="ListBullet"/>
      </w:pPr>
      <w:r>
        <w:rPr>
          <w:b/>
        </w:rPr>
        <w:t xml:space="preserve">rotation_shapeAngle : </w:t>
      </w:r>
      <w:r>
        <w:tab/>
        <w:t>5L</w:t>
      </w:r>
    </w:p>
    <w:p>
      <w:pPr>
        <w:pStyle w:val="ListBullet"/>
      </w:pPr>
      <w:r>
        <w:rPr>
          <w:b/>
        </w:rPr>
        <w:t xml:space="preserve">rotation_textAngle : </w:t>
      </w:r>
      <w:r>
        <w:tab/>
        <w:t>['4L']</w:t>
      </w:r>
    </w:p>
    <w:p>
      <w:pPr>
        <w:pStyle w:val="ListBullet"/>
      </w:pPr>
      <w:r>
        <w:rPr>
          <w:b/>
        </w:rPr>
        <w:t xml:space="preserve">shadow_color_id : </w:t>
      </w:r>
      <w:r>
        <w:tab/>
        <w:t>9</w:t>
      </w:r>
    </w:p>
    <w:p>
      <w:pPr>
        <w:pStyle w:val="ListBullet"/>
      </w:pPr>
      <w:r>
        <w:rPr>
          <w:b/>
        </w:rPr>
        <w:t xml:space="preserve">shadow_color_id_per : </w:t>
      </w:r>
      <w:r>
        <w:tab/>
        <w:t>0</w:t>
      </w:r>
    </w:p>
    <w:p>
      <w:pPr>
        <w:pStyle w:val="ListBullet"/>
      </w:pPr>
      <w:r>
        <w:rPr>
          <w:b/>
        </w:rPr>
        <w:t xml:space="preserve">shadow_shadowBlur : </w:t>
      </w:r>
      <w:r>
        <w:tab/>
        <w:t>22D</w:t>
      </w:r>
    </w:p>
    <w:p>
      <w:pPr>
        <w:pStyle w:val="ListBullet"/>
      </w:pPr>
      <w:r>
        <w:rPr>
          <w:b/>
        </w:rPr>
        <w:t xml:space="preserve">shadow_shadowPositionPreset : </w:t>
      </w:r>
      <w:r>
        <w:tab/>
        <w:t>'bottom'</w:t>
      </w:r>
    </w:p>
    <w:p>
      <w:pPr>
        <w:pStyle w:val="ListBullet"/>
      </w:pPr>
      <w:r>
        <w:rPr>
          <w:b/>
        </w:rPr>
        <w:t xml:space="preserve">shadow_show : </w:t>
      </w:r>
      <w:r>
        <w:tab/>
        <w:t>true</w:t>
      </w:r>
    </w:p>
    <w:p>
      <w:pPr>
        <w:pStyle w:val="ListBullet"/>
      </w:pPr>
      <w:r>
        <w:rPr>
          <w:b/>
        </w:rPr>
        <w:t xml:space="preserve">shadow_transparency : </w:t>
      </w:r>
      <w:r>
        <w:tab/>
        <w:t>72D</w:t>
      </w:r>
    </w:p>
    <w:p>
      <w:pPr>
        <w:pStyle w:val="ListBullet"/>
      </w:pPr>
      <w:r>
        <w:rPr>
          <w:b/>
        </w:rPr>
        <w:t xml:space="preserve">shape_arrowStemWidth : </w:t>
      </w:r>
      <w:r>
        <w:tab/>
        <w:t>28L</w:t>
      </w:r>
    </w:p>
    <w:p>
      <w:pPr>
        <w:pStyle w:val="ListBullet"/>
      </w:pPr>
      <w:r>
        <w:rPr>
          <w:b/>
        </w:rPr>
        <w:t xml:space="preserve">shape_arrowheadSize : </w:t>
      </w:r>
      <w:r>
        <w:tab/>
        <w:t>52L</w:t>
      </w:r>
    </w:p>
    <w:p>
      <w:pPr>
        <w:pStyle w:val="ListBullet"/>
      </w:pPr>
      <w:r>
        <w:rPr>
          <w:b/>
        </w:rPr>
        <w:t xml:space="preserve">shape_chevronAngle : </w:t>
      </w:r>
      <w:r>
        <w:tab/>
        <w:t>91L</w:t>
      </w:r>
    </w:p>
    <w:p>
      <w:pPr>
        <w:pStyle w:val="ListBullet"/>
      </w:pPr>
      <w:r>
        <w:rPr>
          <w:b/>
        </w:rPr>
        <w:t xml:space="preserve">shape_hexagonSlant : </w:t>
      </w:r>
      <w:r>
        <w:tab/>
        <w:t>46L</w:t>
      </w:r>
    </w:p>
    <w:p>
      <w:pPr>
        <w:pStyle w:val="ListBullet"/>
      </w:pPr>
      <w:r>
        <w:rPr>
          <w:b/>
        </w:rPr>
        <w:t xml:space="preserve">shape_roundEdge : </w:t>
      </w:r>
      <w:r>
        <w:tab/>
        <w:t>87L</w:t>
      </w:r>
    </w:p>
    <w:p>
      <w:pPr>
        <w:pStyle w:val="ListBullet"/>
      </w:pPr>
      <w:r>
        <w:rPr>
          <w:b/>
        </w:rPr>
        <w:t xml:space="preserve">shape_tileShape : </w:t>
      </w:r>
      <w:r>
        <w:tab/>
        <w:t>'octagon'</w:t>
      </w:r>
    </w:p>
    <w:p>
      <w:pPr>
        <w:pStyle w:val="ListBullet"/>
      </w:pPr>
      <w:r>
        <w:rPr>
          <w:b/>
        </w:rPr>
        <w:t xml:space="preserve">text_bold : </w:t>
      </w:r>
      <w:r>
        <w:tab/>
        <w:t>['true']</w:t>
      </w:r>
    </w:p>
    <w:p>
      <w:pPr>
        <w:pStyle w:val="ListBullet"/>
      </w:pPr>
      <w:r>
        <w:rPr>
          <w:b/>
        </w:rPr>
        <w:t xml:space="preserve">text_bottomMargin : </w:t>
      </w:r>
      <w:r>
        <w:tab/>
        <w:t>['5L']</w:t>
      </w:r>
    </w:p>
    <w:p>
      <w:pPr>
        <w:pStyle w:val="ListBullet"/>
      </w:pPr>
      <w:r>
        <w:rPr>
          <w:b/>
        </w:rPr>
        <w:t xml:space="preserve">text_fontColor_id : </w:t>
      </w:r>
      <w:r>
        <w:tab/>
        <w:t>[4]</w:t>
      </w:r>
    </w:p>
    <w:p>
      <w:pPr>
        <w:pStyle w:val="ListBullet"/>
      </w:pPr>
      <w:r>
        <w:rPr>
          <w:b/>
        </w:rPr>
        <w:t xml:space="preserve">text_fontColor_id_per : </w:t>
      </w:r>
      <w:r>
        <w:tab/>
        <w:t>[-0.25]</w:t>
      </w:r>
    </w:p>
    <w:p>
      <w:pPr>
        <w:pStyle w:val="ListBullet"/>
      </w:pPr>
      <w:r>
        <w:rPr>
          <w:b/>
        </w:rPr>
        <w:t xml:space="preserve">text_fontFamily : </w:t>
      </w:r>
      <w:r>
        <w:tab/>
        <w:t>["'''Segoe UI Bold'', wf_segoe-ui_bold, helvetica, arial, sans-serif'"]</w:t>
      </w:r>
    </w:p>
    <w:p>
      <w:pPr>
        <w:pStyle w:val="ListBullet"/>
      </w:pPr>
      <w:r>
        <w:rPr>
          <w:b/>
        </w:rPr>
        <w:t xml:space="preserve">text_fontSize : </w:t>
      </w:r>
      <w:r>
        <w:tab/>
        <w:t>['12D']</w:t>
      </w:r>
    </w:p>
    <w:p>
      <w:pPr>
        <w:pStyle w:val="ListBullet"/>
      </w:pPr>
      <w:r>
        <w:rPr>
          <w:b/>
        </w:rPr>
        <w:t xml:space="preserve">text_horizontalAlignment : </w:t>
      </w:r>
      <w:r>
        <w:tab/>
        <w:t>["'center'"]</w:t>
      </w:r>
    </w:p>
    <w:p>
      <w:pPr>
        <w:pStyle w:val="ListBullet"/>
      </w:pPr>
      <w:r>
        <w:rPr>
          <w:b/>
        </w:rPr>
        <w:t xml:space="preserve">text_italic : </w:t>
      </w:r>
      <w:r>
        <w:tab/>
        <w:t>['true']</w:t>
      </w:r>
    </w:p>
    <w:p>
      <w:pPr>
        <w:pStyle w:val="ListBullet"/>
      </w:pPr>
      <w:r>
        <w:rPr>
          <w:b/>
        </w:rPr>
        <w:t xml:space="preserve">text_leftMargin : </w:t>
      </w:r>
      <w:r>
        <w:tab/>
        <w:t>['5L']</w:t>
      </w:r>
    </w:p>
    <w:p>
      <w:pPr>
        <w:pStyle w:val="ListBullet"/>
      </w:pPr>
      <w:r>
        <w:rPr>
          <w:b/>
        </w:rPr>
        <w:t xml:space="preserve">text_rightMargin : </w:t>
      </w:r>
      <w:r>
        <w:tab/>
        <w:t>['5L']</w:t>
      </w:r>
    </w:p>
    <w:p>
      <w:pPr>
        <w:pStyle w:val="ListBullet"/>
      </w:pPr>
      <w:r>
        <w:rPr>
          <w:b/>
        </w:rPr>
        <w:t xml:space="preserve">text_show : </w:t>
      </w:r>
      <w:r>
        <w:tab/>
        <w:t>['true']</w:t>
      </w:r>
    </w:p>
    <w:p>
      <w:pPr>
        <w:pStyle w:val="ListBullet"/>
      </w:pPr>
      <w:r>
        <w:rPr>
          <w:b/>
        </w:rPr>
        <w:t xml:space="preserve">text_text : </w:t>
      </w:r>
      <w:r>
        <w:tab/>
        <w:t>["'edeef'"]</w:t>
      </w:r>
    </w:p>
    <w:p>
      <w:pPr>
        <w:pStyle w:val="ListBullet"/>
      </w:pPr>
      <w:r>
        <w:rPr>
          <w:b/>
        </w:rPr>
        <w:t xml:space="preserve">text_topMargin : </w:t>
      </w:r>
      <w:r>
        <w:tab/>
        <w:t>['5L']</w:t>
      </w:r>
    </w:p>
    <w:p>
      <w:pPr>
        <w:pStyle w:val="ListBullet"/>
      </w:pPr>
      <w:r>
        <w:rPr>
          <w:b/>
        </w:rPr>
        <w:t xml:space="preserve">text_underline : </w:t>
      </w:r>
      <w:r>
        <w:tab/>
        <w:t>['true']</w:t>
      </w:r>
    </w:p>
    <w:p>
      <w:pPr>
        <w:pStyle w:val="ListBullet"/>
      </w:pPr>
      <w:r>
        <w:rPr>
          <w:b/>
        </w:rPr>
        <w:t xml:space="preserve">text_verticalAlignment : </w:t>
      </w:r>
      <w:r>
        <w:tab/>
        <w:t>["'top'"]</w:t>
      </w:r>
    </w:p>
    <w:p>
      <w:pPr>
        <w:pStyle w:val="ListBullet"/>
      </w:pPr>
      <w:r>
        <w:rPr>
          <w:b/>
        </w:rPr>
        <w:t xml:space="preserve">title_alignment : </w:t>
      </w:r>
      <w:r>
        <w:tab/>
        <w:t>'center'</w:t>
      </w:r>
    </w:p>
    <w:p>
      <w:pPr>
        <w:pStyle w:val="ListBullet"/>
      </w:pPr>
      <w:r>
        <w:rPr>
          <w:b/>
        </w:rPr>
        <w:t xml:space="preserve">title_background_id : </w:t>
      </w:r>
      <w:r>
        <w:tab/>
        <w:t>2</w:t>
      </w:r>
    </w:p>
    <w:p>
      <w:pPr>
        <w:pStyle w:val="ListBullet"/>
      </w:pPr>
      <w:r>
        <w:rPr>
          <w:b/>
        </w:rPr>
        <w:t xml:space="preserve">title_background_id_per : </w:t>
      </w:r>
      <w:r>
        <w:tab/>
        <w:t>0</w:t>
      </w:r>
    </w:p>
    <w:p>
      <w:pPr>
        <w:pStyle w:val="ListBullet"/>
      </w:pPr>
      <w:r>
        <w:rPr>
          <w:b/>
        </w:rPr>
        <w:t xml:space="preserve">title_bold : </w:t>
      </w:r>
      <w:r>
        <w:tab/>
        <w:t>true</w:t>
      </w:r>
    </w:p>
    <w:p>
      <w:pPr>
        <w:pStyle w:val="ListBullet"/>
      </w:pPr>
      <w:r>
        <w:rPr>
          <w:b/>
        </w:rPr>
        <w:t xml:space="preserve">title_fontColor_id : </w:t>
      </w:r>
      <w:r>
        <w:tab/>
        <w:t>2</w:t>
      </w:r>
    </w:p>
    <w:p>
      <w:pPr>
        <w:pStyle w:val="ListBullet"/>
      </w:pPr>
      <w:r>
        <w:rPr>
          <w:b/>
        </w:rPr>
        <w:t xml:space="preserve">title_fontColor_id_per : </w:t>
      </w:r>
      <w:r>
        <w:tab/>
        <w:t>0.6</w:t>
      </w:r>
    </w:p>
    <w:p>
      <w:pPr>
        <w:pStyle w:val="ListBullet"/>
      </w:pPr>
      <w:r>
        <w:rPr>
          <w:b/>
        </w:rPr>
        <w:t xml:space="preserve">title_fontFamily : </w:t>
      </w:r>
      <w:r>
        <w:tab/>
        <w:t>'''Arial Black'''</w:t>
      </w:r>
    </w:p>
    <w:p>
      <w:pPr>
        <w:pStyle w:val="ListBullet"/>
      </w:pPr>
      <w:r>
        <w:rPr>
          <w:b/>
        </w:rPr>
        <w:t xml:space="preserve">title_fontSize : </w:t>
      </w:r>
      <w:r>
        <w:tab/>
        <w:t>17D</w:t>
      </w:r>
    </w:p>
    <w:p>
      <w:pPr>
        <w:pStyle w:val="ListBullet"/>
      </w:pPr>
      <w:r>
        <w:rPr>
          <w:b/>
        </w:rPr>
        <w:t xml:space="preserve">title_heading : </w:t>
      </w:r>
      <w:r>
        <w:tab/>
        <w:t>'Normal'</w:t>
      </w:r>
    </w:p>
    <w:p>
      <w:pPr>
        <w:pStyle w:val="ListBullet"/>
      </w:pPr>
      <w:r>
        <w:rPr>
          <w:b/>
        </w:rPr>
        <w:t xml:space="preserve">title_italic : </w:t>
      </w:r>
      <w:r>
        <w:tab/>
        <w:t>true</w:t>
      </w:r>
    </w:p>
    <w:p>
      <w:pPr>
        <w:pStyle w:val="ListBullet"/>
      </w:pPr>
      <w:r>
        <w:rPr>
          <w:b/>
        </w:rPr>
        <w:t xml:space="preserve">title_show : </w:t>
      </w:r>
      <w:r>
        <w:tab/>
        <w:t>true</w:t>
      </w:r>
    </w:p>
    <w:p>
      <w:pPr>
        <w:pStyle w:val="ListBullet"/>
      </w:pPr>
      <w:r>
        <w:rPr>
          <w:b/>
        </w:rPr>
        <w:t xml:space="preserve">title_text : </w:t>
      </w:r>
      <w:r>
        <w:tab/>
        <w:t>["'cggvbhjnmk,l'"]</w:t>
      </w:r>
    </w:p>
    <w:p>
      <w:pPr>
        <w:pStyle w:val="ListBullet"/>
      </w:pPr>
      <w:r>
        <w:rPr>
          <w:b/>
        </w:rPr>
        <w:t xml:space="preserve">title_underline : </w:t>
      </w:r>
      <w:r>
        <w:tab/>
        <w:t>true</w:t>
      </w:r>
    </w:p>
    <w:p>
      <w:pPr>
        <w:pStyle w:val="ListBullet"/>
      </w:pPr>
      <w:r>
        <w:rPr>
          <w:b/>
        </w:rPr>
        <w:t xml:space="preserve">visualHeaderTooltip_bold : </w:t>
      </w:r>
      <w:r>
        <w:tab/>
        <w:t>true</w:t>
      </w:r>
    </w:p>
    <w:p>
      <w:pPr>
        <w:pStyle w:val="ListBullet"/>
      </w:pPr>
      <w:r>
        <w:rPr>
          <w:b/>
        </w:rPr>
        <w:t xml:space="preserve">visualHeaderTooltip_fontFamily : </w:t>
      </w:r>
      <w:r>
        <w:tab/>
        <w:t>'''Segoe UI Bold'', wf_segoe-ui_bold, helvetica, arial, sans-serif'</w:t>
      </w:r>
    </w:p>
    <w:p>
      <w:pPr>
        <w:pStyle w:val="ListBullet"/>
      </w:pPr>
      <w:r>
        <w:rPr>
          <w:b/>
        </w:rPr>
        <w:t xml:space="preserve">visualHeaderTooltip_fontSize : </w:t>
      </w:r>
      <w:r>
        <w:tab/>
        <w:t>13D</w:t>
      </w:r>
    </w:p>
    <w:p>
      <w:pPr>
        <w:pStyle w:val="ListBullet"/>
      </w:pPr>
      <w:r>
        <w:rPr>
          <w:b/>
        </w:rPr>
        <w:t xml:space="preserve">visualHeaderTooltip_italic : </w:t>
      </w:r>
      <w:r>
        <w:tab/>
        <w:t>true</w:t>
      </w:r>
    </w:p>
    <w:p>
      <w:pPr>
        <w:pStyle w:val="ListBullet"/>
      </w:pPr>
      <w:r>
        <w:rPr>
          <w:b/>
        </w:rPr>
        <w:t xml:space="preserve">visualHeaderTooltip_text : </w:t>
      </w:r>
      <w:r>
        <w:tab/>
        <w:t>["'tedxdcfvgybhnji'"]</w:t>
      </w:r>
    </w:p>
    <w:p>
      <w:pPr>
        <w:pStyle w:val="ListBullet"/>
      </w:pPr>
      <w:r>
        <w:rPr>
          <w:b/>
        </w:rPr>
        <w:t xml:space="preserve">visualHeaderTooltip_themedBackground_id : </w:t>
      </w:r>
      <w:r>
        <w:tab/>
        <w:t>0</w:t>
      </w:r>
    </w:p>
    <w:p>
      <w:pPr>
        <w:pStyle w:val="ListBullet"/>
      </w:pPr>
      <w:r>
        <w:rPr>
          <w:b/>
        </w:rPr>
        <w:t xml:space="preserve">visualHeaderTooltip_themedBackground_id_per : </w:t>
      </w:r>
      <w:r>
        <w:tab/>
        <w:t>-0.2</w:t>
      </w:r>
    </w:p>
    <w:p>
      <w:pPr>
        <w:pStyle w:val="ListBullet"/>
      </w:pPr>
      <w:r>
        <w:rPr>
          <w:b/>
        </w:rPr>
        <w:t xml:space="preserve">visualHeaderTooltip_themedTitleFontColor_id : </w:t>
      </w:r>
      <w:r>
        <w:tab/>
        <w:t>3</w:t>
      </w:r>
    </w:p>
    <w:p>
      <w:pPr>
        <w:pStyle w:val="ListBullet"/>
      </w:pPr>
      <w:r>
        <w:rPr>
          <w:b/>
        </w:rPr>
        <w:t xml:space="preserve">visualHeaderTooltip_themedTitleFontColor_id_per : </w:t>
      </w:r>
      <w:r>
        <w:tab/>
        <w:t>-0.25</w:t>
      </w:r>
    </w:p>
    <w:p>
      <w:pPr>
        <w:pStyle w:val="ListBullet"/>
      </w:pPr>
      <w:r>
        <w:rPr>
          <w:b/>
        </w:rPr>
        <w:t xml:space="preserve">visualHeaderTooltip_transparency : </w:t>
      </w:r>
      <w:r>
        <w:tab/>
        <w:t>6D</w:t>
      </w:r>
    </w:p>
    <w:p>
      <w:pPr>
        <w:pStyle w:val="ListBullet"/>
      </w:pPr>
      <w:r>
        <w:rPr>
          <w:b/>
        </w:rPr>
        <w:t xml:space="preserve">visualHeaderTooltip_type : </w:t>
      </w:r>
      <w:r>
        <w:tab/>
        <w:t>'Canvas'</w:t>
      </w:r>
    </w:p>
    <w:p>
      <w:pPr>
        <w:pStyle w:val="ListBullet"/>
      </w:pPr>
      <w:r>
        <w:rPr>
          <w:b/>
        </w:rPr>
        <w:t xml:space="preserve">visualHeaderTooltip_underline : </w:t>
      </w:r>
      <w:r>
        <w:tab/>
        <w:t>true</w:t>
      </w:r>
    </w:p>
    <w:p>
      <w:pPr>
        <w:pStyle w:val="ListBullet"/>
      </w:pPr>
      <w:r>
        <w:rPr>
          <w:b/>
        </w:rPr>
        <w:t xml:space="preserve">visualHeader_background_id : </w:t>
      </w:r>
      <w:r>
        <w:tab/>
        <w:t>5</w:t>
      </w:r>
    </w:p>
    <w:p>
      <w:pPr>
        <w:pStyle w:val="ListBullet"/>
      </w:pPr>
      <w:r>
        <w:rPr>
          <w:b/>
        </w:rPr>
        <w:t xml:space="preserve">visualHeader_background_id_per : </w:t>
      </w:r>
      <w:r>
        <w:tab/>
        <w:t>0</w:t>
      </w:r>
    </w:p>
    <w:p>
      <w:pPr>
        <w:pStyle w:val="ListBullet"/>
      </w:pPr>
      <w:r>
        <w:rPr>
          <w:b/>
        </w:rPr>
        <w:t xml:space="preserve">visualHeader_border_id : </w:t>
      </w:r>
      <w:r>
        <w:tab/>
        <w:t>0</w:t>
      </w:r>
    </w:p>
    <w:p>
      <w:pPr>
        <w:pStyle w:val="ListBullet"/>
      </w:pPr>
      <w:r>
        <w:rPr>
          <w:b/>
        </w:rPr>
        <w:t xml:space="preserve">visualHeader_border_id_per : </w:t>
      </w:r>
      <w:r>
        <w:tab/>
        <w:t>-0.2</w:t>
      </w:r>
    </w:p>
    <w:p>
      <w:pPr>
        <w:pStyle w:val="ListBullet"/>
      </w:pPr>
      <w:r>
        <w:rPr>
          <w:b/>
        </w:rPr>
        <w:t xml:space="preserve">visualHeader_foreground_id : </w:t>
      </w:r>
      <w:r>
        <w:tab/>
        <w:t>0</w:t>
      </w:r>
    </w:p>
    <w:p>
      <w:pPr>
        <w:pStyle w:val="ListBullet"/>
      </w:pPr>
      <w:r>
        <w:rPr>
          <w:b/>
        </w:rPr>
        <w:t xml:space="preserve">visualHeader_foreground_id_per : </w:t>
      </w:r>
      <w:r>
        <w:tab/>
        <w:t>0</w:t>
      </w:r>
    </w:p>
    <w:p>
      <w:pPr>
        <w:pStyle w:val="ListBullet"/>
      </w:pPr>
      <w:r>
        <w:rPr>
          <w:b/>
        </w:rPr>
        <w:t xml:space="preserve">visualHeader_show : </w:t>
      </w:r>
      <w:r>
        <w:tab/>
        <w:t>true</w:t>
      </w:r>
    </w:p>
    <w:p>
      <w:pPr>
        <w:pStyle w:val="ListBullet"/>
      </w:pPr>
      <w:r>
        <w:rPr>
          <w:b/>
        </w:rPr>
        <w:t xml:space="preserve">visualHeader_showTooltipButton : </w:t>
      </w:r>
      <w:r>
        <w:tab/>
        <w:t>true</w:t>
      </w:r>
    </w:p>
    <w:p>
      <w:pPr>
        <w:pStyle w:val="ListBullet"/>
      </w:pPr>
      <w:r>
        <w:rPr>
          <w:b/>
        </w:rPr>
        <w:t xml:space="preserve">visualHeader_transparency : </w:t>
      </w:r>
      <w:r>
        <w:tab/>
        <w:t>7D</w:t>
      </w:r>
    </w:p>
    <w:p>
      <w:pPr>
        <w:pStyle w:val="ListBullet"/>
      </w:pPr>
      <w:r>
        <w:rPr>
          <w:b/>
        </w:rPr>
        <w:t xml:space="preserve">visualLink_show : </w:t>
      </w:r>
      <w:r>
        <w:tab/>
        <w:t>true</w:t>
      </w:r>
    </w:p>
    <w:p>
      <w:pPr>
        <w:pStyle w:val="ListBullet"/>
      </w:pPr>
      <w:r>
        <w:rPr>
          <w:b/>
        </w:rPr>
        <w:t xml:space="preserve">visualLink_tooltip : </w:t>
      </w:r>
      <w:r>
        <w:tab/>
        <w:t>'utdftdyrdyr'</w:t>
      </w:r>
    </w:p>
    <w:p>
      <w:pPr>
        <w:pStyle w:val="ListBullet"/>
      </w:pPr>
      <w:r>
        <w:rPr>
          <w:b/>
        </w:rPr>
        <w:t xml:space="preserve">visualLink_type : </w:t>
      </w:r>
      <w:r>
        <w:tab/>
        <w:t>'Bookmark'</w:t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