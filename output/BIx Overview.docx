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png" ContentType="image/jpe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sz w:val="108"/>
        </w:rPr>
        <w:t>POWERBI REPORT ANALYSIS</w:t>
      </w:r>
    </w:p>
    <w:p>
      <w:pPr>
        <w:jc w:val="center"/>
      </w:pPr>
      <w:r>
        <w:drawing>
          <wp:inline xmlns:a="http://schemas.openxmlformats.org/drawingml/2006/main" xmlns:pic="http://schemas.openxmlformats.org/drawingml/2006/picture">
            <wp:extent cx="2857500" cy="2857500"/>
            <wp:docPr id="1" name="Picture 1"/>
            <wp:cNvGraphicFramePr>
              <a:graphicFrameLocks noChangeAspect="1"/>
            </wp:cNvGraphicFramePr>
            <a:graphic>
              <a:graphicData uri="http://schemas.openxmlformats.org/drawingml/2006/picture">
                <pic:pic>
                  <pic:nvPicPr>
                    <pic:cNvPr id="0" name="pbi_logo.png"/>
                    <pic:cNvPicPr/>
                  </pic:nvPicPr>
                  <pic:blipFill>
                    <a:blip r:embed="rId9"/>
                    <a:stretch>
                      <a:fillRect/>
                    </a:stretch>
                  </pic:blipFill>
                  <pic:spPr>
                    <a:xfrm>
                      <a:off x="0" y="0"/>
                      <a:ext cx="2857500" cy="2857500"/>
                    </a:xfrm>
                    <a:prstGeom prst="rect"/>
                  </pic:spPr>
                </pic:pic>
              </a:graphicData>
            </a:graphic>
          </wp:inline>
        </w:drawing>
      </w:r>
    </w:p>
    <w:p>
      <w:r>
        <w:br w:type="page"/>
      </w:r>
    </w:p>
    <w:p>
      <w:pPr>
        <w:pStyle w:val="Heading1"/>
        <w:jc w:val="center"/>
      </w:pPr>
      <w:r>
        <w:rPr>
          <w:sz w:val="60"/>
        </w:rPr>
        <w:t>Files</w:t>
      </w:r>
    </w:p>
    <w:p>
      <w:pPr>
        <w:pStyle w:val="Heading2"/>
      </w:pPr>
      <w:r>
        <w:rPr>
          <w:sz w:val="40"/>
        </w:rPr>
        <w:t>Work Hub Hire Analysis</w:t>
      </w:r>
    </w:p>
    <w:p>
      <w:r>
        <w:br w:type="page"/>
      </w:r>
    </w:p>
    <w:p>
      <w:pPr>
        <w:pStyle w:val="Heading1"/>
        <w:jc w:val="center"/>
      </w:pPr>
      <w:r>
        <w:rPr>
          <w:sz w:val="108"/>
        </w:rPr>
        <w:t>Work Hub Hire Analysis</w:t>
      </w:r>
    </w:p>
    <w:p>
      <w:pPr>
        <w:pStyle w:val="Heading1"/>
        <w:jc w:val="center"/>
      </w:pPr>
      <w:r>
        <w:rPr>
          <w:sz w:val="96"/>
        </w:rPr>
        <w:t>SCHEMA</w:t>
      </w:r>
    </w:p>
    <w:p>
      <w:pPr>
        <w:pStyle w:val="Heading3"/>
      </w:pPr>
      <w:r>
        <w:rPr>
          <w:sz w:val="44"/>
        </w:rPr>
        <w:t xml:space="preserve">TABLE NAME. : </w:t>
      </w:r>
      <w:r>
        <w:rPr>
          <w:sz w:val="44"/>
        </w:rPr>
        <w:tab/>
        <w:t>EMPLOYERJOB</w:t>
      </w:r>
    </w:p>
    <w:tbl>
      <w:tblPr>
        <w:tblW w:type="auto" w:w="0"/>
        <w:tblLook w:firstColumn="1" w:firstRow="1" w:lastColumn="0" w:lastRow="0" w:noHBand="0" w:noVBand="1" w:val="04A0"/>
      </w:tblPr>
      <w:tblGrid>
        <w:gridCol w:w="4320"/>
        <w:gridCol w:w="4320"/>
      </w:tblGrid>
      <w:tr>
        <w:tc>
          <w:tcPr>
            <w:tcW w:type="dxa" w:w="4320"/>
          </w:tcPr>
          <w:p>
            <w:r>
              <w:t>COLUMNS</w:t>
            </w:r>
          </w:p>
        </w:tc>
        <w:tc>
          <w:tcPr>
            <w:tcW w:type="dxa" w:w="4320"/>
          </w:tcPr>
          <w:p>
            <w:r>
              <w:t>DATA TYPES</w:t>
            </w:r>
          </w:p>
        </w:tc>
      </w:tr>
      <w:tr>
        <w:tc>
          <w:tcPr>
            <w:tcW w:type="dxa" w:w="4320"/>
          </w:tcPr>
          <w:p>
            <w:r>
              <w:t>ID</w:t>
            </w:r>
          </w:p>
        </w:tc>
        <w:tc>
          <w:tcPr>
            <w:tcW w:type="dxa" w:w="4320"/>
          </w:tcPr>
          <w:p>
            <w:r>
              <w:t>string</w:t>
            </w:r>
          </w:p>
        </w:tc>
      </w:tr>
      <w:tr>
        <w:tc>
          <w:tcPr>
            <w:tcW w:type="dxa" w:w="4320"/>
          </w:tcPr>
          <w:p>
            <w:r>
              <w:t>ACCOUNTID</w:t>
            </w:r>
          </w:p>
        </w:tc>
        <w:tc>
          <w:tcPr>
            <w:tcW w:type="dxa" w:w="4320"/>
          </w:tcPr>
          <w:p>
            <w:r>
              <w:t>string</w:t>
            </w:r>
          </w:p>
        </w:tc>
      </w:tr>
      <w:tr>
        <w:tc>
          <w:tcPr>
            <w:tcW w:type="dxa" w:w="4320"/>
          </w:tcPr>
          <w:p>
            <w:r>
              <w:t>CREATEDATE</w:t>
            </w:r>
          </w:p>
        </w:tc>
        <w:tc>
          <w:tcPr>
            <w:tcW w:type="dxa" w:w="4320"/>
          </w:tcPr>
          <w:p>
            <w:r>
              <w:t>dateTime</w:t>
            </w:r>
          </w:p>
        </w:tc>
      </w:tr>
      <w:tr>
        <w:tc>
          <w:tcPr>
            <w:tcW w:type="dxa" w:w="4320"/>
          </w:tcPr>
          <w:p>
            <w:r>
              <w:t>JOBTITLE</w:t>
            </w:r>
          </w:p>
        </w:tc>
        <w:tc>
          <w:tcPr>
            <w:tcW w:type="dxa" w:w="4320"/>
          </w:tcPr>
          <w:p>
            <w:r>
              <w:t>string</w:t>
            </w:r>
          </w:p>
        </w:tc>
      </w:tr>
      <w:tr>
        <w:tc>
          <w:tcPr>
            <w:tcW w:type="dxa" w:w="4320"/>
          </w:tcPr>
          <w:p>
            <w:r>
              <w:t>JOBDESCRIPTION</w:t>
            </w:r>
          </w:p>
        </w:tc>
        <w:tc>
          <w:tcPr>
            <w:tcW w:type="dxa" w:w="4320"/>
          </w:tcPr>
          <w:p>
            <w:r>
              <w:t>string</w:t>
            </w:r>
          </w:p>
        </w:tc>
      </w:tr>
      <w:tr>
        <w:tc>
          <w:tcPr>
            <w:tcW w:type="dxa" w:w="4320"/>
          </w:tcPr>
          <w:p>
            <w:r>
              <w:t>JOBSTATUS</w:t>
            </w:r>
          </w:p>
        </w:tc>
        <w:tc>
          <w:tcPr>
            <w:tcW w:type="dxa" w:w="4320"/>
          </w:tcPr>
          <w:p>
            <w:r>
              <w:t>string</w:t>
            </w:r>
          </w:p>
        </w:tc>
      </w:tr>
      <w:tr>
        <w:tc>
          <w:tcPr>
            <w:tcW w:type="dxa" w:w="4320"/>
          </w:tcPr>
          <w:p>
            <w:r>
              <w:t>COMPANYID</w:t>
            </w:r>
          </w:p>
        </w:tc>
        <w:tc>
          <w:tcPr>
            <w:tcW w:type="dxa" w:w="4320"/>
          </w:tcPr>
          <w:p>
            <w:r>
              <w:t>string</w:t>
            </w:r>
          </w:p>
        </w:tc>
      </w:tr>
      <w:tr>
        <w:tc>
          <w:tcPr>
            <w:tcW w:type="dxa" w:w="4320"/>
          </w:tcPr>
          <w:p>
            <w:r>
              <w:t>COMPANYNAME</w:t>
            </w:r>
          </w:p>
        </w:tc>
        <w:tc>
          <w:tcPr>
            <w:tcW w:type="dxa" w:w="4320"/>
          </w:tcPr>
          <w:p>
            <w:r>
              <w:t>string</w:t>
            </w:r>
          </w:p>
        </w:tc>
      </w:tr>
      <w:tr>
        <w:tc>
          <w:tcPr>
            <w:tcW w:type="dxa" w:w="4320"/>
          </w:tcPr>
          <w:p>
            <w:r>
              <w:t>EXPERIENCESTAGE</w:t>
            </w:r>
          </w:p>
        </w:tc>
        <w:tc>
          <w:tcPr>
            <w:tcW w:type="dxa" w:w="4320"/>
          </w:tcPr>
          <w:p>
            <w:r>
              <w:t>string</w:t>
            </w:r>
          </w:p>
        </w:tc>
      </w:tr>
      <w:tr>
        <w:tc>
          <w:tcPr>
            <w:tcW w:type="dxa" w:w="4320"/>
          </w:tcPr>
          <w:p>
            <w:r>
              <w:t>JOBMANAGERID</w:t>
            </w:r>
          </w:p>
        </w:tc>
        <w:tc>
          <w:tcPr>
            <w:tcW w:type="dxa" w:w="4320"/>
          </w:tcPr>
          <w:p>
            <w:r>
              <w:t>string</w:t>
            </w:r>
          </w:p>
        </w:tc>
      </w:tr>
      <w:tr>
        <w:tc>
          <w:tcPr>
            <w:tcW w:type="dxa" w:w="4320"/>
          </w:tcPr>
          <w:p>
            <w:r>
              <w:t>JOBMANAGERFIRSTNAME</w:t>
            </w:r>
          </w:p>
        </w:tc>
        <w:tc>
          <w:tcPr>
            <w:tcW w:type="dxa" w:w="4320"/>
          </w:tcPr>
          <w:p>
            <w:r>
              <w:t>string</w:t>
            </w:r>
          </w:p>
        </w:tc>
      </w:tr>
      <w:tr>
        <w:tc>
          <w:tcPr>
            <w:tcW w:type="dxa" w:w="4320"/>
          </w:tcPr>
          <w:p>
            <w:r>
              <w:t>JOBMANAGERLASTNAME</w:t>
            </w:r>
          </w:p>
        </w:tc>
        <w:tc>
          <w:tcPr>
            <w:tcW w:type="dxa" w:w="4320"/>
          </w:tcPr>
          <w:p>
            <w:r>
              <w:t>string</w:t>
            </w:r>
          </w:p>
        </w:tc>
      </w:tr>
      <w:tr>
        <w:tc>
          <w:tcPr>
            <w:tcW w:type="dxa" w:w="4320"/>
          </w:tcPr>
          <w:p>
            <w:r>
              <w:t>NUMBEROFPOSITIONS</w:t>
            </w:r>
          </w:p>
        </w:tc>
        <w:tc>
          <w:tcPr>
            <w:tcW w:type="dxa" w:w="4320"/>
          </w:tcPr>
          <w:p>
            <w:r>
              <w:t>double</w:t>
            </w:r>
          </w:p>
        </w:tc>
      </w:tr>
      <w:tr>
        <w:tc>
          <w:tcPr>
            <w:tcW w:type="dxa" w:w="4320"/>
          </w:tcPr>
          <w:p>
            <w:r>
              <w:t>ACCESSCODE</w:t>
            </w:r>
          </w:p>
        </w:tc>
        <w:tc>
          <w:tcPr>
            <w:tcW w:type="dxa" w:w="4320"/>
          </w:tcPr>
          <w:p>
            <w:r>
              <w:t>string</w:t>
            </w:r>
          </w:p>
        </w:tc>
      </w:tr>
      <w:tr>
        <w:tc>
          <w:tcPr>
            <w:tcW w:type="dxa" w:w="4320"/>
          </w:tcPr>
          <w:p>
            <w:r>
              <w:t>ANYHIRINGPAYMENTDONE</w:t>
            </w:r>
          </w:p>
        </w:tc>
        <w:tc>
          <w:tcPr>
            <w:tcW w:type="dxa" w:w="4320"/>
          </w:tcPr>
          <w:p>
            <w:r>
              <w:t>boolean</w:t>
            </w:r>
          </w:p>
        </w:tc>
      </w:tr>
      <w:tr>
        <w:tc>
          <w:tcPr>
            <w:tcW w:type="dxa" w:w="4320"/>
          </w:tcPr>
          <w:p>
            <w:r>
              <w:t>ANYHIRINGDONE</w:t>
            </w:r>
          </w:p>
        </w:tc>
        <w:tc>
          <w:tcPr>
            <w:tcW w:type="dxa" w:w="4320"/>
          </w:tcPr>
          <w:p>
            <w:r>
              <w:t>boolean</w:t>
            </w:r>
          </w:p>
        </w:tc>
      </w:tr>
      <w:tr>
        <w:tc>
          <w:tcPr>
            <w:tcW w:type="dxa" w:w="4320"/>
          </w:tcPr>
          <w:p>
            <w:r>
              <w:t>POSTEDDATE</w:t>
            </w:r>
          </w:p>
        </w:tc>
        <w:tc>
          <w:tcPr>
            <w:tcW w:type="dxa" w:w="4320"/>
          </w:tcPr>
          <w:p>
            <w:r>
              <w:t>dateTime</w:t>
            </w:r>
          </w:p>
        </w:tc>
      </w:tr>
      <w:tr>
        <w:tc>
          <w:tcPr>
            <w:tcW w:type="dxa" w:w="4320"/>
          </w:tcPr>
          <w:p>
            <w:r>
              <w:t>STARTDATE</w:t>
            </w:r>
          </w:p>
        </w:tc>
        <w:tc>
          <w:tcPr>
            <w:tcW w:type="dxa" w:w="4320"/>
          </w:tcPr>
          <w:p>
            <w:r>
              <w:t>dateTime</w:t>
            </w:r>
          </w:p>
        </w:tc>
      </w:tr>
      <w:tr>
        <w:tc>
          <w:tcPr>
            <w:tcW w:type="dxa" w:w="4320"/>
          </w:tcPr>
          <w:p>
            <w:r>
              <w:t>TALENTSHIRED</w:t>
            </w:r>
          </w:p>
        </w:tc>
        <w:tc>
          <w:tcPr>
            <w:tcW w:type="dxa" w:w="4320"/>
          </w:tcPr>
          <w:p>
            <w:r>
              <w:t>double</w:t>
            </w:r>
          </w:p>
        </w:tc>
      </w:tr>
      <w:tr>
        <w:tc>
          <w:tcPr>
            <w:tcW w:type="dxa" w:w="4320"/>
          </w:tcPr>
          <w:p>
            <w:r>
              <w:t>FIRSTHIREACCEPTDATE</w:t>
            </w:r>
          </w:p>
        </w:tc>
        <w:tc>
          <w:tcPr>
            <w:tcW w:type="dxa" w:w="4320"/>
          </w:tcPr>
          <w:p>
            <w:r>
              <w:t>dateTime</w:t>
            </w:r>
          </w:p>
        </w:tc>
      </w:tr>
      <w:tr>
        <w:tc>
          <w:tcPr>
            <w:tcW w:type="dxa" w:w="4320"/>
          </w:tcPr>
          <w:p>
            <w:r>
              <w:t>LASTHIREACCEPTDATE</w:t>
            </w:r>
          </w:p>
        </w:tc>
        <w:tc>
          <w:tcPr>
            <w:tcW w:type="dxa" w:w="4320"/>
          </w:tcPr>
          <w:p>
            <w:r>
              <w:t>dateTime</w:t>
            </w:r>
          </w:p>
        </w:tc>
      </w:tr>
      <w:tr>
        <w:tc>
          <w:tcPr>
            <w:tcW w:type="dxa" w:w="4320"/>
          </w:tcPr>
          <w:p>
            <w:r>
              <w:t>HIRINGDONE</w:t>
            </w:r>
          </w:p>
        </w:tc>
        <w:tc>
          <w:tcPr>
            <w:tcW w:type="dxa" w:w="4320"/>
          </w:tcPr>
          <w:p>
            <w:r>
              <w:t>boolean</w:t>
            </w:r>
          </w:p>
        </w:tc>
      </w:tr>
      <w:tr>
        <w:tc>
          <w:tcPr>
            <w:tcW w:type="dxa" w:w="4320"/>
          </w:tcPr>
          <w:p>
            <w:r>
              <w:t>CLOSEDDATE</w:t>
            </w:r>
          </w:p>
        </w:tc>
        <w:tc>
          <w:tcPr>
            <w:tcW w:type="dxa" w:w="4320"/>
          </w:tcPr>
          <w:p>
            <w:r>
              <w:t>dateTime</w:t>
            </w:r>
          </w:p>
        </w:tc>
      </w:tr>
      <w:tr>
        <w:tc>
          <w:tcPr>
            <w:tcW w:type="dxa" w:w="4320"/>
          </w:tcPr>
          <w:p>
            <w:r>
              <w:t>JOBCLOSEDFLAG</w:t>
            </w:r>
          </w:p>
        </w:tc>
        <w:tc>
          <w:tcPr>
            <w:tcW w:type="dxa" w:w="4320"/>
          </w:tcPr>
          <w:p>
            <w:r>
              <w:t>boolean</w:t>
            </w:r>
          </w:p>
        </w:tc>
      </w:tr>
      <w:tr>
        <w:tc>
          <w:tcPr>
            <w:tcW w:type="dxa" w:w="4320"/>
          </w:tcPr>
          <w:p>
            <w:r>
              <w:t>FIRSTMATCHDATE</w:t>
            </w:r>
          </w:p>
        </w:tc>
        <w:tc>
          <w:tcPr>
            <w:tcW w:type="dxa" w:w="4320"/>
          </w:tcPr>
          <w:p>
            <w:r>
              <w:t>dateTime</w:t>
            </w:r>
          </w:p>
        </w:tc>
      </w:tr>
      <w:tr>
        <w:tc>
          <w:tcPr>
            <w:tcW w:type="dxa" w:w="4320"/>
          </w:tcPr>
          <w:p>
            <w:r>
              <w:t>FIRSTHIRENOWACCEPTDATE</w:t>
            </w:r>
          </w:p>
        </w:tc>
        <w:tc>
          <w:tcPr>
            <w:tcW w:type="dxa" w:w="4320"/>
          </w:tcPr>
          <w:p>
            <w:r>
              <w:t>dateTime</w:t>
            </w:r>
          </w:p>
        </w:tc>
      </w:tr>
      <w:tr>
        <w:tc>
          <w:tcPr>
            <w:tcW w:type="dxa" w:w="4320"/>
          </w:tcPr>
          <w:p>
            <w:r>
              <w:t>LASTHIRENOWACCEPTDATE</w:t>
            </w:r>
          </w:p>
        </w:tc>
        <w:tc>
          <w:tcPr>
            <w:tcW w:type="dxa" w:w="4320"/>
          </w:tcPr>
          <w:p>
            <w:r>
              <w:t>dateTime</w:t>
            </w:r>
          </w:p>
        </w:tc>
      </w:tr>
      <w:tr>
        <w:tc>
          <w:tcPr>
            <w:tcW w:type="dxa" w:w="4320"/>
          </w:tcPr>
          <w:p>
            <w:r>
              <w:t>ExperianceOrder</w:t>
            </w:r>
          </w:p>
        </w:tc>
        <w:tc>
          <w:tcPr>
            <w:tcW w:type="dxa" w:w="4320"/>
          </w:tcPr>
          <w:p>
            <w:r>
              <w:t>string</w:t>
            </w:r>
          </w:p>
        </w:tc>
      </w:tr>
      <w:tr>
        <w:tc>
          <w:tcPr>
            <w:tcW w:type="dxa" w:w="4320"/>
          </w:tcPr>
          <w:p>
            <w:r>
              <w:t>MINMATCHSTATUS</w:t>
            </w:r>
          </w:p>
        </w:tc>
        <w:tc>
          <w:tcPr>
            <w:tcW w:type="dxa" w:w="4320"/>
          </w:tcPr>
          <w:p>
            <w:r>
              <w:t>string</w:t>
            </w:r>
          </w:p>
        </w:tc>
      </w:tr>
      <w:tr>
        <w:tc>
          <w:tcPr>
            <w:tcW w:type="dxa" w:w="4320"/>
          </w:tcPr>
          <w:p>
            <w:r>
              <w:t>AVGMATCHSCORE</w:t>
            </w:r>
          </w:p>
        </w:tc>
        <w:tc>
          <w:tcPr>
            <w:tcW w:type="dxa" w:w="4320"/>
          </w:tcPr>
          <w:p>
            <w:r>
              <w:t>double</w:t>
            </w:r>
          </w:p>
        </w:tc>
      </w:tr>
    </w:tbl>
    <w:p>
      <w:pPr>
        <w:pStyle w:val="Heading3"/>
      </w:pPr>
      <w:r>
        <w:rPr>
          <w:sz w:val="44"/>
        </w:rPr>
        <w:t xml:space="preserve">MODE : </w:t>
      </w:r>
      <w:r>
        <w:rPr>
          <w:sz w:val="44"/>
        </w:rPr>
        <w:tab/>
        <w:t>import</w:t>
      </w:r>
    </w:p>
    <w:p>
      <w:pPr>
        <w:pStyle w:val="Heading3"/>
      </w:pPr>
      <w:r>
        <w:rPr>
          <w:sz w:val="44"/>
        </w:rPr>
        <w:t xml:space="preserve">M CODE : </w:t>
      </w:r>
    </w:p>
    <w:p>
      <w:r>
        <w:tab/>
        <w:t>let</w:t>
      </w:r>
    </w:p>
    <w:p>
      <w:r>
        <w:tab/>
        <w:t xml:space="preserve">    Source = Snowflake.Databases("kmkviza-cpb80993.snowflakecomputing.com","COMPUTE_WH"),</w:t>
      </w:r>
    </w:p>
    <w:p>
      <w:r>
        <w:tab/>
        <w:t xml:space="preserve">    PW_MART_PROD_Database = Source{[Name="PW_MART_PROD",Kind="Database"]}[Data],</w:t>
      </w:r>
    </w:p>
    <w:p>
      <w:r>
        <w:tab/>
        <w:t xml:space="preserve">    EMPLOYER_Schema = PW_MART_PROD_Database{[Name="EMPLOYER",Kind="Schema"]}[Data],</w:t>
      </w:r>
    </w:p>
    <w:p>
      <w:r>
        <w:tab/>
        <w:t xml:space="preserve">    EMPLOYERJOB_View = EMPLOYER_Schema{[Name="EMPLOYERJOB",Kind="View"]}[Data],</w:t>
      </w:r>
    </w:p>
    <w:p>
      <w:r>
        <w:tab/>
        <w:t xml:space="preserve">    #"Filtered Rows" = Table.SelectRows(EMPLOYERJOB_View, each ([JOBSTATUS] = "Active" or [JOBSTATUS] = "Archive")),</w:t>
      </w:r>
    </w:p>
    <w:p>
      <w:r>
        <w:tab/>
        <w:t xml:space="preserve">    #"Added Conditional Column" = Table.AddColumn(#"Filtered Rows", "ExperianceOrder", each if [EXPERIENCESTAGE] = "Learning" then 1 else if [EXPERIENCESTAGE] = "Entry" then 2 else if [EXPERIENCESTAGE] = "Intermediate" then 3 else if [EXPERIENCESTAGE] = "Experianced" then 4 else if [EXPERIENCESTAGE] = "Expert" then 5 else 6)</w:t>
      </w:r>
    </w:p>
    <w:p>
      <w:r>
        <w:tab/>
        <w:t>in</w:t>
      </w:r>
    </w:p>
    <w:p>
      <w:r>
        <w:tab/>
        <w:t xml:space="preserve">    #"Added Conditional Column"</w:t>
      </w:r>
    </w:p>
    <w:p>
      <w:pPr>
        <w:pStyle w:val="Heading3"/>
      </w:pPr>
      <w:r>
        <w:rPr>
          <w:sz w:val="44"/>
        </w:rPr>
        <w:t xml:space="preserve">DAX : </w:t>
      </w:r>
    </w:p>
    <w:p>
      <w:pPr>
        <w:pStyle w:val="ListBullet2"/>
      </w:pPr>
      <w:r>
        <w:t>Name :</w:t>
      </w:r>
      <w:r>
        <w:rPr>
          <w:b/>
        </w:rPr>
        <w:tab/>
        <w:t>Active Jobs</w:t>
      </w:r>
    </w:p>
    <w:p>
      <w:pPr>
        <w:pStyle w:val="ListBullet2"/>
      </w:pPr>
      <w:r>
        <w:t>Expression :</w:t>
      </w:r>
    </w:p>
    <w:p>
      <w:r>
        <w:tab/>
        <w:t>CALCULATE(DISTINCTCOUNT(EMPLOYERJOB[ID]),FILTER(EMPLOYERJOB,EMPLOYERJOB[JOBSTATUS]="Active"))</w:t>
      </w:r>
    </w:p>
    <w:p>
      <w:pPr>
        <w:pStyle w:val="ListBullet2"/>
      </w:pPr>
      <w:r>
        <w:t>Name :</w:t>
      </w:r>
      <w:r>
        <w:rPr>
          <w:b/>
        </w:rPr>
        <w:tab/>
        <w:t>Days Saved</w:t>
      </w:r>
    </w:p>
    <w:p>
      <w:pPr>
        <w:pStyle w:val="ListBullet2"/>
      </w:pPr>
      <w:r>
        <w:t>Expression :</w:t>
      </w:r>
    </w:p>
    <w:p>
      <w:r>
        <w:tab/>
        <w:t>CALCULATE(MIN(EMPLOYERMASTER[DAYSTOHIREAVG_BASELINE])) - CALCULATE(AVERAGE(EMPLOYERJOB[Days to Hire]))</w:t>
      </w:r>
    </w:p>
    <w:p>
      <w:pPr>
        <w:pStyle w:val="ListBullet2"/>
      </w:pPr>
      <w:r>
        <w:t>Name :</w:t>
      </w:r>
      <w:r>
        <w:rPr>
          <w:b/>
        </w:rPr>
        <w:tab/>
        <w:t>Open With Match</w:t>
      </w:r>
    </w:p>
    <w:p>
      <w:pPr>
        <w:pStyle w:val="ListBullet2"/>
      </w:pPr>
      <w:r>
        <w:t>Expression :</w:t>
      </w:r>
    </w:p>
    <w:p>
      <w:r>
        <w:tab/>
        <w:t>CALCULATE(DISTINCTCOUNT(EMPLOYERJOB[ID]),FILTER(EMPLOYERJOB,EMPLOYERJOB[FIRSTMATCHDATE] &lt;&gt; BLANK() &amp;&amp;  EMPLOYERJOB[JOBSTATUS]="Active"))</w:t>
      </w:r>
    </w:p>
    <w:p>
      <w:pPr>
        <w:pStyle w:val="ListBullet2"/>
      </w:pPr>
      <w:r>
        <w:t>Name :</w:t>
      </w:r>
      <w:r>
        <w:rPr>
          <w:b/>
        </w:rPr>
        <w:tab/>
        <w:t>Open Without Match</w:t>
      </w:r>
    </w:p>
    <w:p>
      <w:pPr>
        <w:pStyle w:val="ListBullet2"/>
      </w:pPr>
      <w:r>
        <w:t>Expression :</w:t>
      </w:r>
    </w:p>
    <w:p>
      <w:r>
        <w:tab/>
        <w:t>CALCULATE(DISTINCTCOUNT(EMPLOYERJOB[ID]),FILTER(EMPLOYERJOB,EMPLOYERJOB[FIRSTMATCHDATE] = BLANK() &amp;&amp;  EMPLOYERJOB[JOBSTATUS]="Active"))</w:t>
      </w:r>
    </w:p>
    <w:p>
      <w:pPr>
        <w:pStyle w:val="ListBullet2"/>
      </w:pPr>
      <w:r>
        <w:t>Name :</w:t>
      </w:r>
      <w:r>
        <w:rPr>
          <w:b/>
        </w:rPr>
        <w:tab/>
        <w:t>Current Date</w:t>
      </w:r>
    </w:p>
    <w:p>
      <w:pPr>
        <w:pStyle w:val="ListBullet2"/>
      </w:pPr>
      <w:r>
        <w:t>Expression :</w:t>
      </w:r>
    </w:p>
    <w:p>
      <w:r>
        <w:tab/>
        <w:t>TODAY()</w:t>
      </w:r>
    </w:p>
    <w:p>
      <w:pPr>
        <w:pStyle w:val="Heading3"/>
      </w:pPr>
      <w:r>
        <w:rPr>
          <w:sz w:val="44"/>
        </w:rPr>
        <w:t xml:space="preserve">TABLE NAME. : </w:t>
      </w:r>
      <w:r>
        <w:rPr>
          <w:sz w:val="44"/>
        </w:rPr>
        <w:tab/>
        <w:t>EMPLOYERJOBMATCH</w:t>
      </w:r>
    </w:p>
    <w:tbl>
      <w:tblPr>
        <w:tblW w:type="auto" w:w="0"/>
        <w:tblLook w:firstColumn="1" w:firstRow="1" w:lastColumn="0" w:lastRow="0" w:noHBand="0" w:noVBand="1" w:val="04A0"/>
      </w:tblPr>
      <w:tblGrid>
        <w:gridCol w:w="4320"/>
        <w:gridCol w:w="4320"/>
      </w:tblGrid>
      <w:tr>
        <w:tc>
          <w:tcPr>
            <w:tcW w:type="dxa" w:w="4320"/>
          </w:tcPr>
          <w:p>
            <w:r>
              <w:t>COLUMNS</w:t>
            </w:r>
          </w:p>
        </w:tc>
        <w:tc>
          <w:tcPr>
            <w:tcW w:type="dxa" w:w="4320"/>
          </w:tcPr>
          <w:p>
            <w:r>
              <w:t>DATA TYPES</w:t>
            </w:r>
          </w:p>
        </w:tc>
      </w:tr>
      <w:tr>
        <w:tc>
          <w:tcPr>
            <w:tcW w:type="dxa" w:w="4320"/>
          </w:tcPr>
          <w:p>
            <w:r>
              <w:t>ID</w:t>
            </w:r>
          </w:p>
        </w:tc>
        <w:tc>
          <w:tcPr>
            <w:tcW w:type="dxa" w:w="4320"/>
          </w:tcPr>
          <w:p>
            <w:r>
              <w:t>string</w:t>
            </w:r>
          </w:p>
        </w:tc>
      </w:tr>
      <w:tr>
        <w:tc>
          <w:tcPr>
            <w:tcW w:type="dxa" w:w="4320"/>
          </w:tcPr>
          <w:p>
            <w:r>
              <w:t>MATCHDATE</w:t>
            </w:r>
          </w:p>
        </w:tc>
        <w:tc>
          <w:tcPr>
            <w:tcW w:type="dxa" w:w="4320"/>
          </w:tcPr>
          <w:p>
            <w:r>
              <w:t>dateTime</w:t>
            </w:r>
          </w:p>
        </w:tc>
      </w:tr>
      <w:tr>
        <w:tc>
          <w:tcPr>
            <w:tcW w:type="dxa" w:w="4320"/>
          </w:tcPr>
          <w:p>
            <w:r>
              <w:t>ACCOUNTID</w:t>
            </w:r>
          </w:p>
        </w:tc>
        <w:tc>
          <w:tcPr>
            <w:tcW w:type="dxa" w:w="4320"/>
          </w:tcPr>
          <w:p>
            <w:r>
              <w:t>string</w:t>
            </w:r>
          </w:p>
        </w:tc>
      </w:tr>
      <w:tr>
        <w:tc>
          <w:tcPr>
            <w:tcW w:type="dxa" w:w="4320"/>
          </w:tcPr>
          <w:p>
            <w:r>
              <w:t>JOBID</w:t>
            </w:r>
          </w:p>
        </w:tc>
        <w:tc>
          <w:tcPr>
            <w:tcW w:type="dxa" w:w="4320"/>
          </w:tcPr>
          <w:p>
            <w:r>
              <w:t>string</w:t>
            </w:r>
          </w:p>
        </w:tc>
      </w:tr>
      <w:tr>
        <w:tc>
          <w:tcPr>
            <w:tcW w:type="dxa" w:w="4320"/>
          </w:tcPr>
          <w:p>
            <w:r>
              <w:t>SCORE</w:t>
            </w:r>
          </w:p>
        </w:tc>
        <w:tc>
          <w:tcPr>
            <w:tcW w:type="dxa" w:w="4320"/>
          </w:tcPr>
          <w:p>
            <w:r>
              <w:t>double</w:t>
            </w:r>
          </w:p>
        </w:tc>
      </w:tr>
      <w:tr>
        <w:tc>
          <w:tcPr>
            <w:tcW w:type="dxa" w:w="4320"/>
          </w:tcPr>
          <w:p>
            <w:r>
              <w:t>STAGE</w:t>
            </w:r>
          </w:p>
        </w:tc>
        <w:tc>
          <w:tcPr>
            <w:tcW w:type="dxa" w:w="4320"/>
          </w:tcPr>
          <w:p>
            <w:r>
              <w:t>string</w:t>
            </w:r>
          </w:p>
        </w:tc>
      </w:tr>
      <w:tr>
        <w:tc>
          <w:tcPr>
            <w:tcW w:type="dxa" w:w="4320"/>
          </w:tcPr>
          <w:p>
            <w:r>
              <w:t>MATCH_STATUS</w:t>
            </w:r>
          </w:p>
        </w:tc>
        <w:tc>
          <w:tcPr>
            <w:tcW w:type="dxa" w:w="4320"/>
          </w:tcPr>
          <w:p>
            <w:r>
              <w:t>string</w:t>
            </w:r>
          </w:p>
        </w:tc>
      </w:tr>
      <w:tr>
        <w:tc>
          <w:tcPr>
            <w:tcW w:type="dxa" w:w="4320"/>
          </w:tcPr>
          <w:p>
            <w:r>
              <w:t>TALENT_COUNT</w:t>
            </w:r>
          </w:p>
        </w:tc>
        <w:tc>
          <w:tcPr>
            <w:tcW w:type="dxa" w:w="4320"/>
          </w:tcPr>
          <w:p>
            <w:r>
              <w:t>double</w:t>
            </w:r>
          </w:p>
        </w:tc>
      </w:tr>
      <w:tr>
        <w:tc>
          <w:tcPr>
            <w:tcW w:type="dxa" w:w="4320"/>
          </w:tcPr>
          <w:p>
            <w:r>
              <w:t>DEVELOPTAG</w:t>
            </w:r>
          </w:p>
        </w:tc>
        <w:tc>
          <w:tcPr>
            <w:tcW w:type="dxa" w:w="4320"/>
          </w:tcPr>
          <w:p>
            <w:r>
              <w:t>string</w:t>
            </w:r>
          </w:p>
        </w:tc>
      </w:tr>
      <w:tr>
        <w:tc>
          <w:tcPr>
            <w:tcW w:type="dxa" w:w="4320"/>
          </w:tcPr>
          <w:p>
            <w:r>
              <w:t>Month No</w:t>
            </w:r>
          </w:p>
        </w:tc>
        <w:tc>
          <w:tcPr>
            <w:tcW w:type="dxa" w:w="4320"/>
          </w:tcPr>
          <w:p>
            <w:r>
              <w:t>int64</w:t>
            </w:r>
          </w:p>
        </w:tc>
      </w:tr>
      <w:tr>
        <w:tc>
          <w:tcPr>
            <w:tcW w:type="dxa" w:w="4320"/>
          </w:tcPr>
          <w:p>
            <w:r>
              <w:t>MATCHINCMLFLAG</w:t>
            </w:r>
          </w:p>
        </w:tc>
        <w:tc>
          <w:tcPr>
            <w:tcW w:type="dxa" w:w="4320"/>
          </w:tcPr>
          <w:p>
            <w:r>
              <w:t>boolean</w:t>
            </w:r>
          </w:p>
        </w:tc>
      </w:tr>
    </w:tbl>
    <w:p>
      <w:pPr>
        <w:pStyle w:val="Heading3"/>
      </w:pPr>
      <w:r>
        <w:rPr>
          <w:sz w:val="44"/>
        </w:rPr>
        <w:t xml:space="preserve">MODE : </w:t>
      </w:r>
      <w:r>
        <w:rPr>
          <w:sz w:val="44"/>
        </w:rPr>
        <w:tab/>
        <w:t>import</w:t>
      </w:r>
    </w:p>
    <w:p>
      <w:pPr>
        <w:pStyle w:val="Heading3"/>
      </w:pPr>
      <w:r>
        <w:rPr>
          <w:sz w:val="44"/>
        </w:rPr>
        <w:t xml:space="preserve">M CODE : </w:t>
      </w:r>
    </w:p>
    <w:p>
      <w:r>
        <w:tab/>
        <w:t>let</w:t>
      </w:r>
    </w:p>
    <w:p>
      <w:r>
        <w:tab/>
        <w:t xml:space="preserve">    Source = Snowflake.Databases("kmkviza-cpb80993.snowflakecomputing.com","COMPUTE_WH"),</w:t>
      </w:r>
    </w:p>
    <w:p>
      <w:r>
        <w:tab/>
        <w:t xml:space="preserve">    PW_MART_PROD_Database = Source{[Name="PW_MART_PROD",Kind="Database"]}[Data],</w:t>
      </w:r>
    </w:p>
    <w:p>
      <w:r>
        <w:tab/>
        <w:t xml:space="preserve">    EMPLOYER_Schema = PW_MART_PROD_Database{[Name="EMPLOYER",Kind="Schema"]}[Data],</w:t>
      </w:r>
    </w:p>
    <w:p>
      <w:r>
        <w:tab/>
        <w:t xml:space="preserve">    EMPLOYERJOBMATCH_View = EMPLOYER_Schema{[Name="EMPLOYERJOBMATCH",Kind="View"]}[Data],</w:t>
      </w:r>
    </w:p>
    <w:p>
      <w:r>
        <w:tab/>
        <w:t xml:space="preserve">    #"Duplicated Column" = Table.DuplicateColumn(EMPLOYERJOBMATCH_View, "MATCHDATE", "MATCHDATE - Copy"),</w:t>
      </w:r>
    </w:p>
    <w:p>
      <w:r>
        <w:tab/>
        <w:t xml:space="preserve">    #"Extracted Month" = Table.TransformColumns(#"Duplicated Column",{{"MATCHDATE - Copy", Date.Month, Int64.Type}}),</w:t>
      </w:r>
    </w:p>
    <w:p>
      <w:r>
        <w:tab/>
        <w:t xml:space="preserve">    #"Renamed Columns" = Table.RenameColumns(#"Extracted Month",{{"MATCHDATE - Copy", "Month No"}})</w:t>
      </w:r>
    </w:p>
    <w:p>
      <w:r>
        <w:tab/>
        <w:t>in</w:t>
      </w:r>
    </w:p>
    <w:p>
      <w:r>
        <w:tab/>
        <w:t xml:space="preserve">    #"Renamed Columns"</w:t>
      </w:r>
    </w:p>
    <w:p>
      <w:pPr>
        <w:pStyle w:val="Heading3"/>
      </w:pPr>
      <w:r>
        <w:rPr>
          <w:sz w:val="44"/>
        </w:rPr>
        <w:t xml:space="preserve">DAX : </w:t>
      </w:r>
    </w:p>
    <w:p>
      <w:pPr>
        <w:pStyle w:val="ListBullet2"/>
      </w:pPr>
      <w:r>
        <w:t>Name :</w:t>
      </w:r>
      <w:r>
        <w:rPr>
          <w:b/>
        </w:rPr>
        <w:tab/>
        <w:t>Talents in CML</w:t>
      </w:r>
    </w:p>
    <w:p>
      <w:pPr>
        <w:pStyle w:val="ListBullet2"/>
      </w:pPr>
      <w:r>
        <w:t>Expression :</w:t>
      </w:r>
    </w:p>
    <w:p>
      <w:r>
        <w:tab/>
        <w:t>CALCULATE(DISTINCTCOUNT(EMPLOYERJOBMATCH[ID]),</w:t>
      </w:r>
    </w:p>
    <w:p>
      <w:r>
        <w:tab/>
        <w:t>FILTER(EMPLOYERJOBMATCH,EMPLOYERJOBMATCH[MATCHINCMLFLAG]=True))</w:t>
      </w:r>
    </w:p>
    <w:p>
      <w:pPr>
        <w:pStyle w:val="ListBullet2"/>
      </w:pPr>
      <w:r>
        <w:t>Name :</w:t>
      </w:r>
      <w:r>
        <w:rPr>
          <w:b/>
        </w:rPr>
        <w:tab/>
        <w:t>Talent Match Above 70%</w:t>
      </w:r>
    </w:p>
    <w:p>
      <w:pPr>
        <w:pStyle w:val="ListBullet2"/>
      </w:pPr>
      <w:r>
        <w:t>Expression :</w:t>
      </w:r>
    </w:p>
    <w:p>
      <w:r>
        <w:tab/>
        <w:t>CALCULATE(DISTINCTCOUNT(EMPLOYERJOBMATCH[ID]),FILTER(EMPLOYERJOBMATCH,EMPLOYERJOBMATCH[SCORE]&gt; 70))</w:t>
      </w:r>
    </w:p>
    <w:p>
      <w:pPr>
        <w:pStyle w:val="ListBullet2"/>
      </w:pPr>
      <w:r>
        <w:t>Name :</w:t>
      </w:r>
      <w:r>
        <w:rPr>
          <w:b/>
        </w:rPr>
        <w:tab/>
        <w:t>Talents above 70% Match for Active Jobs</w:t>
      </w:r>
    </w:p>
    <w:p>
      <w:pPr>
        <w:pStyle w:val="ListBullet2"/>
      </w:pPr>
      <w:r>
        <w:t>Expression :</w:t>
      </w:r>
    </w:p>
    <w:p>
      <w:r>
        <w:tab/>
        <w:t>CALCULATE(DISTINCTCOUNT(EMPLOYERJOBMATCH[ID]),FILTER(EMPLOYERJOB,EMPLOYERJOB[JOBSTATUS]="Active"),FILTER(EMPLOYERJOBMATCH,EMPLOYERJOBMATCH[SCORE]&gt; 70))</w:t>
      </w:r>
    </w:p>
    <w:p>
      <w:pPr>
        <w:pStyle w:val="ListBullet2"/>
      </w:pPr>
      <w:r>
        <w:t>Name :</w:t>
      </w:r>
      <w:r>
        <w:rPr>
          <w:b/>
        </w:rPr>
        <w:tab/>
        <w:t>Talents Match for Active Jobs</w:t>
      </w:r>
    </w:p>
    <w:p>
      <w:pPr>
        <w:pStyle w:val="ListBullet2"/>
      </w:pPr>
      <w:r>
        <w:t>Expression :</w:t>
      </w:r>
    </w:p>
    <w:p>
      <w:r>
        <w:tab/>
        <w:t>CALCULATE(DISTINCTCOUNT(EMPLOYERJOBMATCH[ID]),FILTER(EMPLOYERJOB,EMPLOYERJOB[JOBSTATUS]="Active") )</w:t>
      </w:r>
    </w:p>
    <w:p>
      <w:pPr>
        <w:pStyle w:val="Heading3"/>
      </w:pPr>
      <w:r>
        <w:rPr>
          <w:sz w:val="44"/>
        </w:rPr>
        <w:t xml:space="preserve">TABLE NAME. : </w:t>
      </w:r>
      <w:r>
        <w:rPr>
          <w:sz w:val="44"/>
        </w:rPr>
        <w:tab/>
        <w:t>EMPLOYERMASTER</w:t>
      </w:r>
    </w:p>
    <w:tbl>
      <w:tblPr>
        <w:tblW w:type="auto" w:w="0"/>
        <w:tblLook w:firstColumn="1" w:firstRow="1" w:lastColumn="0" w:lastRow="0" w:noHBand="0" w:noVBand="1" w:val="04A0"/>
      </w:tblPr>
      <w:tblGrid>
        <w:gridCol w:w="4320"/>
        <w:gridCol w:w="4320"/>
      </w:tblGrid>
      <w:tr>
        <w:tc>
          <w:tcPr>
            <w:tcW w:type="dxa" w:w="4320"/>
          </w:tcPr>
          <w:p>
            <w:r>
              <w:t>COLUMNS</w:t>
            </w:r>
          </w:p>
        </w:tc>
        <w:tc>
          <w:tcPr>
            <w:tcW w:type="dxa" w:w="4320"/>
          </w:tcPr>
          <w:p>
            <w:r>
              <w:t>DATA TYPES</w:t>
            </w:r>
          </w:p>
        </w:tc>
      </w:tr>
      <w:tr>
        <w:tc>
          <w:tcPr>
            <w:tcW w:type="dxa" w:w="4320"/>
          </w:tcPr>
          <w:p>
            <w:r>
              <w:t>ID</w:t>
            </w:r>
          </w:p>
        </w:tc>
        <w:tc>
          <w:tcPr>
            <w:tcW w:type="dxa" w:w="4320"/>
          </w:tcPr>
          <w:p>
            <w:r>
              <w:t>string</w:t>
            </w:r>
          </w:p>
        </w:tc>
      </w:tr>
      <w:tr>
        <w:tc>
          <w:tcPr>
            <w:tcW w:type="dxa" w:w="4320"/>
          </w:tcPr>
          <w:p>
            <w:r>
              <w:t>ACCOUNTNAME</w:t>
            </w:r>
          </w:p>
        </w:tc>
        <w:tc>
          <w:tcPr>
            <w:tcW w:type="dxa" w:w="4320"/>
          </w:tcPr>
          <w:p>
            <w:r>
              <w:t>string</w:t>
            </w:r>
          </w:p>
        </w:tc>
      </w:tr>
      <w:tr>
        <w:tc>
          <w:tcPr>
            <w:tcW w:type="dxa" w:w="4320"/>
          </w:tcPr>
          <w:p>
            <w:r>
              <w:t>REGISTRATIONDATE</w:t>
            </w:r>
          </w:p>
        </w:tc>
        <w:tc>
          <w:tcPr>
            <w:tcW w:type="dxa" w:w="4320"/>
          </w:tcPr>
          <w:p>
            <w:r>
              <w:t>dateTime</w:t>
            </w:r>
          </w:p>
        </w:tc>
      </w:tr>
      <w:tr>
        <w:tc>
          <w:tcPr>
            <w:tcW w:type="dxa" w:w="4320"/>
          </w:tcPr>
          <w:p>
            <w:r>
              <w:t>COSTPERHIREAVG_BASELINE</w:t>
            </w:r>
          </w:p>
        </w:tc>
        <w:tc>
          <w:tcPr>
            <w:tcW w:type="dxa" w:w="4320"/>
          </w:tcPr>
          <w:p>
            <w:r>
              <w:t>int64</w:t>
            </w:r>
          </w:p>
        </w:tc>
      </w:tr>
      <w:tr>
        <w:tc>
          <w:tcPr>
            <w:tcW w:type="dxa" w:w="4320"/>
          </w:tcPr>
          <w:p>
            <w:r>
              <w:t>DAYSTOHIREAVG_BASELINE</w:t>
            </w:r>
          </w:p>
        </w:tc>
        <w:tc>
          <w:tcPr>
            <w:tcW w:type="dxa" w:w="4320"/>
          </w:tcPr>
          <w:p>
            <w:r>
              <w:t>int64</w:t>
            </w:r>
          </w:p>
        </w:tc>
      </w:tr>
    </w:tbl>
    <w:p>
      <w:pPr>
        <w:pStyle w:val="Heading3"/>
      </w:pPr>
      <w:r>
        <w:rPr>
          <w:sz w:val="44"/>
        </w:rPr>
        <w:t xml:space="preserve">MODE : </w:t>
      </w:r>
      <w:r>
        <w:rPr>
          <w:sz w:val="44"/>
        </w:rPr>
        <w:tab/>
        <w:t>import</w:t>
      </w:r>
    </w:p>
    <w:p>
      <w:pPr>
        <w:pStyle w:val="Heading3"/>
      </w:pPr>
      <w:r>
        <w:rPr>
          <w:sz w:val="44"/>
        </w:rPr>
        <w:t xml:space="preserve">M CODE : </w:t>
      </w:r>
    </w:p>
    <w:p>
      <w:r>
        <w:tab/>
        <w:t>let</w:t>
      </w:r>
    </w:p>
    <w:p>
      <w:r>
        <w:tab/>
        <w:t xml:space="preserve">    Source = Snowflake.Databases("kmkviza-cpb80993.snowflakecomputing.com","COMPUTE_WH"),</w:t>
      </w:r>
    </w:p>
    <w:p>
      <w:r>
        <w:tab/>
        <w:t xml:space="preserve">    PW_MART_PROD_Database = Source{[Name="PW_MART_PROD",Kind="Database"]}[Data],</w:t>
      </w:r>
    </w:p>
    <w:p>
      <w:r>
        <w:tab/>
        <w:t xml:space="preserve">    EMPLOYER_Schema = PW_MART_PROD_Database{[Name="EMPLOYER",Kind="Schema"]}[Data],</w:t>
      </w:r>
    </w:p>
    <w:p>
      <w:r>
        <w:tab/>
        <w:t xml:space="preserve">    EMPLOYERMASTER_View = EMPLOYER_Schema{[Name="EMPLOYERMASTER",Kind="View"]}[Data]</w:t>
      </w:r>
    </w:p>
    <w:p>
      <w:r>
        <w:tab/>
        <w:t>in</w:t>
      </w:r>
    </w:p>
    <w:p>
      <w:r>
        <w:tab/>
        <w:t xml:space="preserve">    EMPLOYERMASTER_View</w:t>
      </w:r>
    </w:p>
    <w:p>
      <w:pPr>
        <w:pStyle w:val="Heading3"/>
      </w:pPr>
      <w:r>
        <w:rPr>
          <w:sz w:val="44"/>
        </w:rPr>
        <w:t xml:space="preserve">TABLE NAME. : </w:t>
      </w:r>
      <w:r>
        <w:rPr>
          <w:sz w:val="44"/>
        </w:rPr>
        <w:tab/>
        <w:t>EMPLOYERMATCHSUMMARY</w:t>
      </w:r>
    </w:p>
    <w:tbl>
      <w:tblPr>
        <w:tblW w:type="auto" w:w="0"/>
        <w:tblLook w:firstColumn="1" w:firstRow="1" w:lastColumn="0" w:lastRow="0" w:noHBand="0" w:noVBand="1" w:val="04A0"/>
      </w:tblPr>
      <w:tblGrid>
        <w:gridCol w:w="4320"/>
        <w:gridCol w:w="4320"/>
      </w:tblGrid>
      <w:tr>
        <w:tc>
          <w:tcPr>
            <w:tcW w:type="dxa" w:w="4320"/>
          </w:tcPr>
          <w:p>
            <w:r>
              <w:t>COLUMNS</w:t>
            </w:r>
          </w:p>
        </w:tc>
        <w:tc>
          <w:tcPr>
            <w:tcW w:type="dxa" w:w="4320"/>
          </w:tcPr>
          <w:p>
            <w:r>
              <w:t>DATA TYPES</w:t>
            </w:r>
          </w:p>
        </w:tc>
      </w:tr>
      <w:tr>
        <w:tc>
          <w:tcPr>
            <w:tcW w:type="dxa" w:w="4320"/>
          </w:tcPr>
          <w:p>
            <w:r>
              <w:t>ACCOUNTID</w:t>
            </w:r>
          </w:p>
        </w:tc>
        <w:tc>
          <w:tcPr>
            <w:tcW w:type="dxa" w:w="4320"/>
          </w:tcPr>
          <w:p>
            <w:r>
              <w:t>string</w:t>
            </w:r>
          </w:p>
        </w:tc>
      </w:tr>
      <w:tr>
        <w:tc>
          <w:tcPr>
            <w:tcW w:type="dxa" w:w="4320"/>
          </w:tcPr>
          <w:p>
            <w:r>
              <w:t>CALENDAR_MONTH_START</w:t>
            </w:r>
          </w:p>
        </w:tc>
        <w:tc>
          <w:tcPr>
            <w:tcW w:type="dxa" w:w="4320"/>
          </w:tcPr>
          <w:p>
            <w:r>
              <w:t>dateTime</w:t>
            </w:r>
          </w:p>
        </w:tc>
      </w:tr>
      <w:tr>
        <w:tc>
          <w:tcPr>
            <w:tcW w:type="dxa" w:w="4320"/>
          </w:tcPr>
          <w:p>
            <w:r>
              <w:t>JOBS</w:t>
            </w:r>
          </w:p>
        </w:tc>
        <w:tc>
          <w:tcPr>
            <w:tcW w:type="dxa" w:w="4320"/>
          </w:tcPr>
          <w:p>
            <w:r>
              <w:t>double</w:t>
            </w:r>
          </w:p>
        </w:tc>
      </w:tr>
      <w:tr>
        <w:tc>
          <w:tcPr>
            <w:tcW w:type="dxa" w:w="4320"/>
          </w:tcPr>
          <w:p>
            <w:r>
              <w:t>MATCH_STATUS</w:t>
            </w:r>
          </w:p>
        </w:tc>
        <w:tc>
          <w:tcPr>
            <w:tcW w:type="dxa" w:w="4320"/>
          </w:tcPr>
          <w:p>
            <w:r>
              <w:t>string</w:t>
            </w:r>
          </w:p>
        </w:tc>
      </w:tr>
      <w:tr>
        <w:tc>
          <w:tcPr>
            <w:tcW w:type="dxa" w:w="4320"/>
          </w:tcPr>
          <w:p>
            <w:r>
              <w:t>MATCHEDJOBS</w:t>
            </w:r>
          </w:p>
        </w:tc>
        <w:tc>
          <w:tcPr>
            <w:tcW w:type="dxa" w:w="4320"/>
          </w:tcPr>
          <w:p>
            <w:r>
              <w:t>double</w:t>
            </w:r>
          </w:p>
        </w:tc>
      </w:tr>
      <w:tr>
        <w:tc>
          <w:tcPr>
            <w:tcW w:type="dxa" w:w="4320"/>
          </w:tcPr>
          <w:p>
            <w:r>
              <w:t>NOMATCHEDJOBS</w:t>
            </w:r>
          </w:p>
        </w:tc>
        <w:tc>
          <w:tcPr>
            <w:tcW w:type="dxa" w:w="4320"/>
          </w:tcPr>
          <w:p>
            <w:r>
              <w:t>double</w:t>
            </w:r>
          </w:p>
        </w:tc>
      </w:tr>
      <w:tr>
        <w:tc>
          <w:tcPr>
            <w:tcW w:type="dxa" w:w="4320"/>
          </w:tcPr>
          <w:p>
            <w:r>
              <w:t>Month no</w:t>
            </w:r>
          </w:p>
        </w:tc>
        <w:tc>
          <w:tcPr>
            <w:tcW w:type="dxa" w:w="4320"/>
          </w:tcPr>
          <w:p>
            <w:r>
              <w:t>int64</w:t>
            </w:r>
          </w:p>
        </w:tc>
      </w:tr>
    </w:tbl>
    <w:p>
      <w:pPr>
        <w:pStyle w:val="Heading3"/>
      </w:pPr>
      <w:r>
        <w:rPr>
          <w:sz w:val="44"/>
        </w:rPr>
        <w:t xml:space="preserve">MODE : </w:t>
      </w:r>
      <w:r>
        <w:rPr>
          <w:sz w:val="44"/>
        </w:rPr>
        <w:tab/>
        <w:t>import</w:t>
      </w:r>
    </w:p>
    <w:p>
      <w:pPr>
        <w:pStyle w:val="Heading3"/>
      </w:pPr>
      <w:r>
        <w:rPr>
          <w:sz w:val="44"/>
        </w:rPr>
        <w:t xml:space="preserve">M CODE : </w:t>
      </w:r>
    </w:p>
    <w:p>
      <w:r>
        <w:tab/>
        <w:t>let</w:t>
      </w:r>
    </w:p>
    <w:p>
      <w:r>
        <w:tab/>
        <w:t xml:space="preserve">    Source = Snowflake.Databases("kmkviza-cpb80993.snowflakecomputing.com","COMPUTE_WH"),</w:t>
      </w:r>
    </w:p>
    <w:p>
      <w:r>
        <w:tab/>
        <w:t xml:space="preserve">    PW_MART_PROD_Database = Source{[Name="PW_MART_PROD",Kind="Database"]}[Data],</w:t>
      </w:r>
    </w:p>
    <w:p>
      <w:r>
        <w:tab/>
        <w:t xml:space="preserve">    EMPLOYER_Schema = PW_MART_PROD_Database{[Name="EMPLOYER",Kind="Schema"]}[Data],</w:t>
      </w:r>
    </w:p>
    <w:p>
      <w:r>
        <w:tab/>
        <w:t xml:space="preserve">    EMPLOYERMATCHSUMMARY_View = EMPLOYER_Schema{[Name="EMPLOYERMATCHSUMMARY",Kind="View"]}[Data],</w:t>
      </w:r>
    </w:p>
    <w:p>
      <w:r>
        <w:tab/>
        <w:t xml:space="preserve">    #"Duplicated Column" = Table.DuplicateColumn(EMPLOYERMATCHSUMMARY_View, "CALENDAR_MONTH_START", "CALENDAR_MONTH_START - Copy"),</w:t>
      </w:r>
    </w:p>
    <w:p>
      <w:r>
        <w:tab/>
        <w:t xml:space="preserve">    #"Extracted Month" = Table.TransformColumns(#"Duplicated Column",{{"CALENDAR_MONTH_START - Copy", Date.Month, Int64.Type}}),</w:t>
      </w:r>
    </w:p>
    <w:p>
      <w:r>
        <w:tab/>
        <w:t xml:space="preserve">    #"Renamed Columns" = Table.RenameColumns(#"Extracted Month",{{"CALENDAR_MONTH_START - Copy", "Month no"}})</w:t>
      </w:r>
    </w:p>
    <w:p>
      <w:r>
        <w:tab/>
        <w:t>in</w:t>
      </w:r>
    </w:p>
    <w:p>
      <w:r>
        <w:tab/>
        <w:t xml:space="preserve">    #"Renamed Columns"</w:t>
      </w:r>
    </w:p>
    <w:p>
      <w:pPr>
        <w:pStyle w:val="Heading3"/>
      </w:pPr>
      <w:r>
        <w:rPr>
          <w:sz w:val="44"/>
        </w:rPr>
        <w:t xml:space="preserve">TABLE NAME. : </w:t>
      </w:r>
      <w:r>
        <w:rPr>
          <w:sz w:val="44"/>
        </w:rPr>
        <w:tab/>
        <w:t>Measure Table</w:t>
      </w:r>
    </w:p>
    <w:tbl>
      <w:tblPr>
        <w:tblW w:type="auto" w:w="0"/>
        <w:tblLook w:firstColumn="1" w:firstRow="1" w:lastColumn="0" w:lastRow="0" w:noHBand="0" w:noVBand="1" w:val="04A0"/>
      </w:tblPr>
      <w:tblGrid>
        <w:gridCol w:w="4320"/>
        <w:gridCol w:w="4320"/>
      </w:tblGrid>
      <w:tr>
        <w:tc>
          <w:tcPr>
            <w:tcW w:type="dxa" w:w="4320"/>
          </w:tcPr>
          <w:p>
            <w:r>
              <w:t>COLUMNS</w:t>
            </w:r>
          </w:p>
        </w:tc>
        <w:tc>
          <w:tcPr>
            <w:tcW w:type="dxa" w:w="4320"/>
          </w:tcPr>
          <w:p>
            <w:r>
              <w:t>DATA TYPES</w:t>
            </w:r>
          </w:p>
        </w:tc>
      </w:tr>
    </w:tbl>
    <w:p>
      <w:pPr>
        <w:pStyle w:val="Heading3"/>
      </w:pPr>
      <w:r>
        <w:rPr>
          <w:sz w:val="44"/>
        </w:rPr>
        <w:t xml:space="preserve">MODE : </w:t>
      </w:r>
      <w:r>
        <w:rPr>
          <w:sz w:val="44"/>
        </w:rPr>
        <w:tab/>
        <w:t>import</w:t>
      </w:r>
    </w:p>
    <w:p>
      <w:pPr>
        <w:pStyle w:val="Heading3"/>
      </w:pPr>
      <w:r>
        <w:rPr>
          <w:sz w:val="44"/>
        </w:rPr>
        <w:t xml:space="preserve">M CODE : </w:t>
      </w:r>
    </w:p>
    <w:p>
      <w:r>
        <w:tab/>
        <w:t>let</w:t>
      </w:r>
    </w:p>
    <w:p>
      <w:r>
        <w:tab/>
        <w:t xml:space="preserve">    Source = Table.FromRows(Json.Document(Binary.Decompress(Binary.FromText("i44FAA==", BinaryEncoding.Base64), Compression.Deflate)), let _t = ((type nullable text) meta [Serialized.Text = true]) in type table [Column1 = _t]),</w:t>
      </w:r>
    </w:p>
    <w:p>
      <w:r>
        <w:tab/>
        <w:t xml:space="preserve">    #"Changed Type" = Table.TransformColumnTypes(Source,{{"Column1", type text}}),</w:t>
      </w:r>
    </w:p>
    <w:p>
      <w:r>
        <w:tab/>
        <w:t xml:space="preserve">    #"Removed Columns" = Table.RemoveColumns(#"Changed Type",{"Column1"})</w:t>
      </w:r>
    </w:p>
    <w:p>
      <w:r>
        <w:tab/>
        <w:t>in</w:t>
      </w:r>
    </w:p>
    <w:p>
      <w:r>
        <w:tab/>
        <w:t xml:space="preserve">    #"Removed Columns"</w:t>
      </w:r>
    </w:p>
    <w:p>
      <w:pPr>
        <w:pStyle w:val="Heading3"/>
      </w:pPr>
      <w:r>
        <w:rPr>
          <w:sz w:val="44"/>
        </w:rPr>
        <w:t xml:space="preserve">DAX : </w:t>
      </w:r>
    </w:p>
    <w:p>
      <w:pPr>
        <w:pStyle w:val="ListBullet2"/>
      </w:pPr>
      <w:r>
        <w:t>Name :</w:t>
      </w:r>
      <w:r>
        <w:rPr>
          <w:b/>
        </w:rPr>
        <w:tab/>
        <w:t>Effective</w:t>
      </w:r>
    </w:p>
    <w:p>
      <w:pPr>
        <w:pStyle w:val="ListBullet2"/>
      </w:pPr>
      <w:r>
        <w:t>Expression :</w:t>
      </w:r>
    </w:p>
    <w:p>
      <w:r>
        <w:tab/>
        <w:t>CALCULATE(DISTINCTCOUNT(EMPLOYERJOB[ID]),FILTER(EMPLOYERJOBMATCH,EMPLOYERJOBMATCH[MATCH_STATUS]="Match &amp; Hired"))/DISTINCTCOUNT(EMPLOYERJOB[ID])</w:t>
      </w:r>
    </w:p>
    <w:p>
      <w:pPr>
        <w:pStyle w:val="ListBullet2"/>
      </w:pPr>
      <w:r>
        <w:t>Name :</w:t>
      </w:r>
      <w:r>
        <w:rPr>
          <w:b/>
        </w:rPr>
        <w:tab/>
        <w:t>Hires</w:t>
      </w:r>
    </w:p>
    <w:p>
      <w:pPr>
        <w:pStyle w:val="ListBullet2"/>
      </w:pPr>
      <w:r>
        <w:t>Expression :</w:t>
      </w:r>
    </w:p>
    <w:p>
      <w:r>
        <w:tab/>
        <w:t>CALCULATE(DISTINCTCOUNT(EMPLOYERJOBMATCH[ID]),</w:t>
      </w:r>
    </w:p>
    <w:p>
      <w:r>
        <w:tab/>
        <w:t>FILTER(EMPLOYERJOBMATCH,EMPLOYERJOBMATCH[MATCH_STATUS]="Match &amp; Hired"))</w:t>
      </w:r>
    </w:p>
    <w:p>
      <w:pPr>
        <w:pStyle w:val="ListBullet2"/>
      </w:pPr>
      <w:r>
        <w:t>Name :</w:t>
      </w:r>
      <w:r>
        <w:rPr>
          <w:b/>
        </w:rPr>
        <w:tab/>
        <w:t>Cost Per Hire</w:t>
      </w:r>
    </w:p>
    <w:p>
      <w:pPr>
        <w:pStyle w:val="ListBullet2"/>
      </w:pPr>
      <w:r>
        <w:t>Expression :</w:t>
      </w:r>
    </w:p>
    <w:p>
      <w:r>
        <w:tab/>
        <w:t>Calculate([Total Spend on Job]/CALCULATE(Count(EMPLOYERHIRENOWTRANSACTIONS[ID]),EMPLOYERHIRENOWTRANSACTIONS[BILLINGTYPE]="Job_Hire_Payment"),EMPLOYERJOB[ANYHIRINGDONE]=True)</w:t>
      </w:r>
    </w:p>
    <w:p>
      <w:pPr>
        <w:pStyle w:val="ListBullet2"/>
      </w:pPr>
      <w:r>
        <w:t>Name :</w:t>
      </w:r>
      <w:r>
        <w:rPr>
          <w:b/>
        </w:rPr>
        <w:tab/>
        <w:t>Cost / Hire Prior to PW</w:t>
      </w:r>
    </w:p>
    <w:p>
      <w:pPr>
        <w:pStyle w:val="ListBullet2"/>
      </w:pPr>
      <w:r>
        <w:t>Expression :</w:t>
      </w:r>
    </w:p>
    <w:p>
      <w:r>
        <w:tab/>
        <w:t>AVERAGE(EMPLOYERMASTER[COSTPERHIREAVG_BASELINE])</w:t>
      </w:r>
    </w:p>
    <w:p>
      <w:pPr>
        <w:pStyle w:val="ListBullet2"/>
      </w:pPr>
      <w:r>
        <w:t>Name :</w:t>
      </w:r>
      <w:r>
        <w:rPr>
          <w:b/>
        </w:rPr>
        <w:tab/>
        <w:t>Saving Per Hire</w:t>
      </w:r>
    </w:p>
    <w:p>
      <w:pPr>
        <w:pStyle w:val="ListBullet2"/>
      </w:pPr>
      <w:r>
        <w:t>Expression :</w:t>
      </w:r>
    </w:p>
    <w:p>
      <w:r>
        <w:tab/>
        <w:t>[Cost / Hire Prior to PW]-[Cost Per Hire]</w:t>
      </w:r>
    </w:p>
    <w:p>
      <w:pPr>
        <w:pStyle w:val="ListBullet2"/>
      </w:pPr>
      <w:r>
        <w:t>Name :</w:t>
      </w:r>
      <w:r>
        <w:rPr>
          <w:b/>
        </w:rPr>
        <w:tab/>
        <w:t>Average Match % of Hires</w:t>
      </w:r>
    </w:p>
    <w:p>
      <w:pPr>
        <w:pStyle w:val="ListBullet2"/>
      </w:pPr>
      <w:r>
        <w:t>Expression :</w:t>
      </w:r>
    </w:p>
    <w:p>
      <w:r>
        <w:tab/>
        <w:t>AVERAGE(EMPLOYERJOBMATCH[SCORE])/100</w:t>
      </w:r>
    </w:p>
    <w:p>
      <w:pPr>
        <w:pStyle w:val="ListBullet2"/>
      </w:pPr>
      <w:r>
        <w:t>Name :</w:t>
      </w:r>
      <w:r>
        <w:rPr>
          <w:b/>
        </w:rPr>
        <w:tab/>
        <w:t>Total Spend on Job</w:t>
      </w:r>
    </w:p>
    <w:p>
      <w:pPr>
        <w:pStyle w:val="ListBullet2"/>
      </w:pPr>
      <w:r>
        <w:t>Expression :</w:t>
      </w:r>
    </w:p>
    <w:p>
      <w:r>
        <w:tab/>
        <w:t>CALCULATE(Sum(EMPLOYERHIRENOWTRANSACTIONS[AMOUNT]),EMPLOYERHIRENOWTRANSACTIONS[BILLINGTYPE]="Job_Hire_Payment" || EMPLOYERHIRENOWTRANSACTIONS[BILLINGTYPE]="Job_Post_Payment" )</w:t>
      </w:r>
    </w:p>
    <w:p>
      <w:pPr>
        <w:pStyle w:val="ListBullet2"/>
      </w:pPr>
      <w:r>
        <w:t>Name :</w:t>
      </w:r>
      <w:r>
        <w:rPr>
          <w:b/>
        </w:rPr>
        <w:tab/>
        <w:t>Total Spend</w:t>
      </w:r>
    </w:p>
    <w:p>
      <w:pPr>
        <w:pStyle w:val="ListBullet2"/>
      </w:pPr>
      <w:r>
        <w:t>Expression :</w:t>
      </w:r>
    </w:p>
    <w:p>
      <w:r>
        <w:tab/>
        <w:t>Sum(EMPLOYERHIRENOWTRANSACTIONS[AMOUNT])</w:t>
      </w:r>
    </w:p>
    <w:p>
      <w:pPr>
        <w:pStyle w:val="ListBullet2"/>
      </w:pPr>
      <w:r>
        <w:t>Name :</w:t>
      </w:r>
      <w:r>
        <w:rPr>
          <w:b/>
        </w:rPr>
        <w:tab/>
        <w:t>Total Spend on Job Hiring</w:t>
      </w:r>
    </w:p>
    <w:p>
      <w:pPr>
        <w:pStyle w:val="ListBullet2"/>
      </w:pPr>
      <w:r>
        <w:t>Expression :</w:t>
      </w:r>
    </w:p>
    <w:p>
      <w:r>
        <w:tab/>
        <w:t>CALCULATE(Sum(EMPLOYERHIRENOWTRANSACTIONS[AMOUNT]),EMPLOYERHIRENOWTRANSACTIONS[BILLINGTYPE]="Job_Hire_Payment" )</w:t>
      </w:r>
    </w:p>
    <w:p>
      <w:pPr>
        <w:pStyle w:val="ListBullet2"/>
      </w:pPr>
      <w:r>
        <w:t>Name :</w:t>
      </w:r>
      <w:r>
        <w:rPr>
          <w:b/>
        </w:rPr>
        <w:tab/>
        <w:t>Total Spend on Job Posting</w:t>
      </w:r>
    </w:p>
    <w:p>
      <w:pPr>
        <w:pStyle w:val="ListBullet2"/>
      </w:pPr>
      <w:r>
        <w:t>Expression :</w:t>
      </w:r>
    </w:p>
    <w:p>
      <w:r>
        <w:tab/>
        <w:t>CALCULATE(Sum(EMPLOYERHIRENOWTRANSACTIONS[AMOUNT]), EMPLOYERHIRENOWTRANSACTIONS[BILLINGTYPE]="Job_Post_Payment" )</w:t>
      </w:r>
    </w:p>
    <w:p>
      <w:pPr>
        <w:pStyle w:val="ListBullet2"/>
      </w:pPr>
      <w:r>
        <w:t>Name :</w:t>
      </w:r>
      <w:r>
        <w:rPr>
          <w:b/>
        </w:rPr>
        <w:tab/>
        <w:t>Feedback</w:t>
      </w:r>
    </w:p>
    <w:p>
      <w:pPr>
        <w:pStyle w:val="ListBullet2"/>
      </w:pPr>
      <w:r>
        <w:t>Expression :</w:t>
      </w:r>
    </w:p>
    <w:p>
      <w:r>
        <w:tab/>
        <w:t>4.5</w:t>
      </w:r>
    </w:p>
    <w:p>
      <w:pPr>
        <w:pStyle w:val="Heading3"/>
      </w:pPr>
      <w:r>
        <w:rPr>
          <w:sz w:val="44"/>
        </w:rPr>
        <w:t xml:space="preserve">TABLE NAME. : </w:t>
      </w:r>
      <w:r>
        <w:rPr>
          <w:sz w:val="44"/>
        </w:rPr>
        <w:tab/>
        <w:t>EMPLOYERHIRENOWTRANSACTIONS</w:t>
      </w:r>
    </w:p>
    <w:tbl>
      <w:tblPr>
        <w:tblW w:type="auto" w:w="0"/>
        <w:tblLook w:firstColumn="1" w:firstRow="1" w:lastColumn="0" w:lastRow="0" w:noHBand="0" w:noVBand="1" w:val="04A0"/>
      </w:tblPr>
      <w:tblGrid>
        <w:gridCol w:w="4320"/>
        <w:gridCol w:w="4320"/>
      </w:tblGrid>
      <w:tr>
        <w:tc>
          <w:tcPr>
            <w:tcW w:type="dxa" w:w="4320"/>
          </w:tcPr>
          <w:p>
            <w:r>
              <w:t>COLUMNS</w:t>
            </w:r>
          </w:p>
        </w:tc>
        <w:tc>
          <w:tcPr>
            <w:tcW w:type="dxa" w:w="4320"/>
          </w:tcPr>
          <w:p>
            <w:r>
              <w:t>DATA TYPES</w:t>
            </w:r>
          </w:p>
        </w:tc>
      </w:tr>
      <w:tr>
        <w:tc>
          <w:tcPr>
            <w:tcW w:type="dxa" w:w="4320"/>
          </w:tcPr>
          <w:p>
            <w:r>
              <w:t>ID</w:t>
            </w:r>
          </w:p>
        </w:tc>
        <w:tc>
          <w:tcPr>
            <w:tcW w:type="dxa" w:w="4320"/>
          </w:tcPr>
          <w:p>
            <w:r>
              <w:t>string</w:t>
            </w:r>
          </w:p>
        </w:tc>
      </w:tr>
      <w:tr>
        <w:tc>
          <w:tcPr>
            <w:tcW w:type="dxa" w:w="4320"/>
          </w:tcPr>
          <w:p>
            <w:r>
              <w:t>ACCOUNTID</w:t>
            </w:r>
          </w:p>
        </w:tc>
        <w:tc>
          <w:tcPr>
            <w:tcW w:type="dxa" w:w="4320"/>
          </w:tcPr>
          <w:p>
            <w:r>
              <w:t>string</w:t>
            </w:r>
          </w:p>
        </w:tc>
      </w:tr>
      <w:tr>
        <w:tc>
          <w:tcPr>
            <w:tcW w:type="dxa" w:w="4320"/>
          </w:tcPr>
          <w:p>
            <w:r>
              <w:t>BILLINGTYPE</w:t>
            </w:r>
          </w:p>
        </w:tc>
        <w:tc>
          <w:tcPr>
            <w:tcW w:type="dxa" w:w="4320"/>
          </w:tcPr>
          <w:p>
            <w:r>
              <w:t>string</w:t>
            </w:r>
          </w:p>
        </w:tc>
      </w:tr>
      <w:tr>
        <w:tc>
          <w:tcPr>
            <w:tcW w:type="dxa" w:w="4320"/>
          </w:tcPr>
          <w:p>
            <w:r>
              <w:t>JOBID</w:t>
            </w:r>
          </w:p>
        </w:tc>
        <w:tc>
          <w:tcPr>
            <w:tcW w:type="dxa" w:w="4320"/>
          </w:tcPr>
          <w:p>
            <w:r>
              <w:t>string</w:t>
            </w:r>
          </w:p>
        </w:tc>
      </w:tr>
      <w:tr>
        <w:tc>
          <w:tcPr>
            <w:tcW w:type="dxa" w:w="4320"/>
          </w:tcPr>
          <w:p>
            <w:r>
              <w:t>AMOUNT</w:t>
            </w:r>
          </w:p>
        </w:tc>
        <w:tc>
          <w:tcPr>
            <w:tcW w:type="dxa" w:w="4320"/>
          </w:tcPr>
          <w:p>
            <w:r>
              <w:t>double</w:t>
            </w:r>
          </w:p>
        </w:tc>
      </w:tr>
      <w:tr>
        <w:tc>
          <w:tcPr>
            <w:tcW w:type="dxa" w:w="4320"/>
          </w:tcPr>
          <w:p>
            <w:r>
              <w:t>PAYMENTDATE</w:t>
            </w:r>
          </w:p>
        </w:tc>
        <w:tc>
          <w:tcPr>
            <w:tcW w:type="dxa" w:w="4320"/>
          </w:tcPr>
          <w:p>
            <w:r>
              <w:t>dateTime</w:t>
            </w:r>
          </w:p>
        </w:tc>
      </w:tr>
      <w:tr>
        <w:tc>
          <w:tcPr>
            <w:tcW w:type="dxa" w:w="4320"/>
          </w:tcPr>
          <w:p>
            <w:r>
              <w:t>PAYMENTMETHOD</w:t>
            </w:r>
          </w:p>
        </w:tc>
        <w:tc>
          <w:tcPr>
            <w:tcW w:type="dxa" w:w="4320"/>
          </w:tcPr>
          <w:p>
            <w:r>
              <w:t>string</w:t>
            </w:r>
          </w:p>
        </w:tc>
      </w:tr>
      <w:tr>
        <w:tc>
          <w:tcPr>
            <w:tcW w:type="dxa" w:w="4320"/>
          </w:tcPr>
          <w:p>
            <w:r>
              <w:t>PAYMENTSTATUS</w:t>
            </w:r>
          </w:p>
        </w:tc>
        <w:tc>
          <w:tcPr>
            <w:tcW w:type="dxa" w:w="4320"/>
          </w:tcPr>
          <w:p>
            <w:r>
              <w:t>string</w:t>
            </w:r>
          </w:p>
        </w:tc>
      </w:tr>
      <w:tr>
        <w:tc>
          <w:tcPr>
            <w:tcW w:type="dxa" w:w="4320"/>
          </w:tcPr>
          <w:p>
            <w:r>
              <w:t>Month No</w:t>
            </w:r>
          </w:p>
        </w:tc>
        <w:tc>
          <w:tcPr>
            <w:tcW w:type="dxa" w:w="4320"/>
          </w:tcPr>
          <w:p>
            <w:r>
              <w:t>int64</w:t>
            </w:r>
          </w:p>
        </w:tc>
      </w:tr>
    </w:tbl>
    <w:p>
      <w:pPr>
        <w:pStyle w:val="Heading3"/>
      </w:pPr>
      <w:r>
        <w:rPr>
          <w:sz w:val="44"/>
        </w:rPr>
        <w:t xml:space="preserve">MODE : </w:t>
      </w:r>
      <w:r>
        <w:rPr>
          <w:sz w:val="44"/>
        </w:rPr>
        <w:tab/>
        <w:t>import</w:t>
      </w:r>
    </w:p>
    <w:p>
      <w:pPr>
        <w:pStyle w:val="Heading3"/>
      </w:pPr>
      <w:r>
        <w:rPr>
          <w:sz w:val="44"/>
        </w:rPr>
        <w:t xml:space="preserve">M CODE : </w:t>
      </w:r>
    </w:p>
    <w:p>
      <w:r>
        <w:tab/>
        <w:t>let</w:t>
      </w:r>
    </w:p>
    <w:p>
      <w:r>
        <w:tab/>
        <w:t xml:space="preserve">    Source = Snowflake.Databases("kmkviza-cpb80993.snowflakecomputing.com","COMPUTE_WH"),</w:t>
      </w:r>
    </w:p>
    <w:p>
      <w:r>
        <w:tab/>
        <w:t xml:space="preserve">    PW_MART_PROD_Database = Source{[Name="PW_MART_PROD",Kind="Database"]}[Data],</w:t>
      </w:r>
    </w:p>
    <w:p>
      <w:r>
        <w:tab/>
        <w:t xml:space="preserve">    EMPLOYER_Schema = PW_MART_PROD_Database{[Name="EMPLOYER",Kind="Schema"]}[Data],</w:t>
      </w:r>
    </w:p>
    <w:p>
      <w:r>
        <w:tab/>
        <w:t xml:space="preserve">    EMPLOYERHIRENOWTRANSACTIONS_View = EMPLOYER_Schema{[Name="EMPLOYERHIRENOWTRANSACTIONS",Kind="View"]}[Data],</w:t>
      </w:r>
    </w:p>
    <w:p>
      <w:r>
        <w:tab/>
        <w:t xml:space="preserve">    #"Duplicated Column" = Table.DuplicateColumn(EMPLOYERHIRENOWTRANSACTIONS_View, "PAYMENTDATE", "PAYMENTDATE - Copy"),</w:t>
      </w:r>
    </w:p>
    <w:p>
      <w:r>
        <w:tab/>
        <w:t xml:space="preserve">    #"Extracted Month" = Table.TransformColumns(#"Duplicated Column",{{"PAYMENTDATE - Copy", Date.Month, Int64.Type}}),</w:t>
      </w:r>
    </w:p>
    <w:p>
      <w:r>
        <w:tab/>
        <w:t xml:space="preserve">    #"Renamed Columns" = Table.RenameColumns(#"Extracted Month",{{"PAYMENTDATE - Copy", "Month No"}})</w:t>
      </w:r>
    </w:p>
    <w:p>
      <w:r>
        <w:tab/>
        <w:t>in</w:t>
      </w:r>
    </w:p>
    <w:p>
      <w:r>
        <w:tab/>
        <w:t xml:space="preserve">    #"Renamed Columns"</w:t>
      </w:r>
    </w:p>
    <w:p>
      <w:pPr>
        <w:pStyle w:val="Heading3"/>
      </w:pPr>
      <w:r>
        <w:rPr>
          <w:sz w:val="44"/>
        </w:rPr>
        <w:t xml:space="preserve">TABLE NAME. : </w:t>
      </w:r>
      <w:r>
        <w:rPr>
          <w:sz w:val="44"/>
        </w:rPr>
        <w:tab/>
        <w:t>EMPLOYERJOBMATCHBYPROFICIENCY</w:t>
      </w:r>
    </w:p>
    <w:tbl>
      <w:tblPr>
        <w:tblW w:type="auto" w:w="0"/>
        <w:tblLook w:firstColumn="1" w:firstRow="1" w:lastColumn="0" w:lastRow="0" w:noHBand="0" w:noVBand="1" w:val="04A0"/>
      </w:tblPr>
      <w:tblGrid>
        <w:gridCol w:w="4320"/>
        <w:gridCol w:w="4320"/>
      </w:tblGrid>
      <w:tr>
        <w:tc>
          <w:tcPr>
            <w:tcW w:type="dxa" w:w="4320"/>
          </w:tcPr>
          <w:p>
            <w:r>
              <w:t>COLUMNS</w:t>
            </w:r>
          </w:p>
        </w:tc>
        <w:tc>
          <w:tcPr>
            <w:tcW w:type="dxa" w:w="4320"/>
          </w:tcPr>
          <w:p>
            <w:r>
              <w:t>DATA TYPES</w:t>
            </w:r>
          </w:p>
        </w:tc>
      </w:tr>
      <w:tr>
        <w:tc>
          <w:tcPr>
            <w:tcW w:type="dxa" w:w="4320"/>
          </w:tcPr>
          <w:p>
            <w:r>
              <w:t>ACCOUNTID</w:t>
            </w:r>
          </w:p>
        </w:tc>
        <w:tc>
          <w:tcPr>
            <w:tcW w:type="dxa" w:w="4320"/>
          </w:tcPr>
          <w:p>
            <w:r>
              <w:t>string</w:t>
            </w:r>
          </w:p>
        </w:tc>
      </w:tr>
      <w:tr>
        <w:tc>
          <w:tcPr>
            <w:tcW w:type="dxa" w:w="4320"/>
          </w:tcPr>
          <w:p>
            <w:r>
              <w:t>JOBID</w:t>
            </w:r>
          </w:p>
        </w:tc>
        <w:tc>
          <w:tcPr>
            <w:tcW w:type="dxa" w:w="4320"/>
          </w:tcPr>
          <w:p>
            <w:r>
              <w:t>string</w:t>
            </w:r>
          </w:p>
        </w:tc>
      </w:tr>
      <w:tr>
        <w:tc>
          <w:tcPr>
            <w:tcW w:type="dxa" w:w="4320"/>
          </w:tcPr>
          <w:p>
            <w:r>
              <w:t>DEVELOPTAG</w:t>
            </w:r>
          </w:p>
        </w:tc>
        <w:tc>
          <w:tcPr>
            <w:tcW w:type="dxa" w:w="4320"/>
          </w:tcPr>
          <w:p>
            <w:r>
              <w:t>string</w:t>
            </w:r>
          </w:p>
        </w:tc>
      </w:tr>
      <w:tr>
        <w:tc>
          <w:tcPr>
            <w:tcW w:type="dxa" w:w="4320"/>
          </w:tcPr>
          <w:p>
            <w:r>
              <w:t>PROFICIENCY</w:t>
            </w:r>
          </w:p>
        </w:tc>
        <w:tc>
          <w:tcPr>
            <w:tcW w:type="dxa" w:w="4320"/>
          </w:tcPr>
          <w:p>
            <w:r>
              <w:t>string</w:t>
            </w:r>
          </w:p>
        </w:tc>
      </w:tr>
      <w:tr>
        <w:tc>
          <w:tcPr>
            <w:tcW w:type="dxa" w:w="4320"/>
          </w:tcPr>
          <w:p>
            <w:r>
              <w:t>TALENT_COUNT</w:t>
            </w:r>
          </w:p>
        </w:tc>
        <w:tc>
          <w:tcPr>
            <w:tcW w:type="dxa" w:w="4320"/>
          </w:tcPr>
          <w:p>
            <w:r>
              <w:t>double</w:t>
            </w:r>
          </w:p>
        </w:tc>
      </w:tr>
      <w:tr>
        <w:tc>
          <w:tcPr>
            <w:tcW w:type="dxa" w:w="4320"/>
          </w:tcPr>
          <w:p>
            <w:r>
              <w:t>Proficiencyorder</w:t>
            </w:r>
          </w:p>
        </w:tc>
        <w:tc>
          <w:tcPr>
            <w:tcW w:type="dxa" w:w="4320"/>
          </w:tcPr>
          <w:p>
            <w:r>
              <w:t>string</w:t>
            </w:r>
          </w:p>
        </w:tc>
      </w:tr>
    </w:tbl>
    <w:p>
      <w:pPr>
        <w:pStyle w:val="Heading3"/>
      </w:pPr>
      <w:r>
        <w:rPr>
          <w:sz w:val="44"/>
        </w:rPr>
        <w:t xml:space="preserve">MODE : </w:t>
      </w:r>
      <w:r>
        <w:rPr>
          <w:sz w:val="44"/>
        </w:rPr>
        <w:tab/>
        <w:t>import</w:t>
      </w:r>
    </w:p>
    <w:p>
      <w:pPr>
        <w:pStyle w:val="Heading3"/>
      </w:pPr>
      <w:r>
        <w:rPr>
          <w:sz w:val="44"/>
        </w:rPr>
        <w:t xml:space="preserve">M CODE : </w:t>
      </w:r>
    </w:p>
    <w:p>
      <w:r>
        <w:tab/>
        <w:t>let</w:t>
      </w:r>
    </w:p>
    <w:p>
      <w:r>
        <w:tab/>
        <w:t xml:space="preserve">    Source = Snowflake.Databases("kmkviza-cpb80993.snowflakecomputing.com","COMPUTE_WH"),</w:t>
      </w:r>
    </w:p>
    <w:p>
      <w:r>
        <w:tab/>
        <w:t xml:space="preserve">    PW_MART_PROD_Database = Source{[Name="PW_MART_PROD",Kind="Database"]}[Data],</w:t>
      </w:r>
    </w:p>
    <w:p>
      <w:r>
        <w:tab/>
        <w:t xml:space="preserve">    EMPLOYER_Schema = PW_MART_PROD_Database{[Name="EMPLOYER",Kind="Schema"]}[Data],</w:t>
      </w:r>
    </w:p>
    <w:p>
      <w:r>
        <w:tab/>
        <w:t xml:space="preserve">    EMPLOYERJOBMATCHBYPROFICIENCY_View = EMPLOYER_Schema{[Name="EMPLOYERJOBMATCHBYPROFICIENCY",Kind="View"]}[Data],</w:t>
      </w:r>
    </w:p>
    <w:p>
      <w:r>
        <w:tab/>
        <w:t xml:space="preserve">    #"Added Conditional Column" = Table.AddColumn(EMPLOYERJOBMATCHBYPROFICIENCY_View, "Proficiencyorder", each if [PROFICIENCY] = "Learning" then 1 else if [PROFICIENCY] = "Beginner" then 2 else if [PROFICIENCY] = "Intermediate" then 3 else if [PROFICIENCY] = "Expert" then 4 else 5)</w:t>
      </w:r>
    </w:p>
    <w:p>
      <w:r>
        <w:tab/>
        <w:t>in</w:t>
      </w:r>
    </w:p>
    <w:p>
      <w:r>
        <w:tab/>
        <w:t xml:space="preserve">    #"Added Conditional Column"</w:t>
      </w:r>
    </w:p>
    <w:p>
      <w:pPr>
        <w:pStyle w:val="Heading3"/>
      </w:pPr>
      <w:r>
        <w:rPr>
          <w:sz w:val="44"/>
        </w:rPr>
        <w:t xml:space="preserve">TABLE NAME. : </w:t>
      </w:r>
      <w:r>
        <w:rPr>
          <w:sz w:val="44"/>
        </w:rPr>
        <w:tab/>
        <w:t>EMPLOYERJOBMATCHBYCAREERPHASE</w:t>
      </w:r>
    </w:p>
    <w:tbl>
      <w:tblPr>
        <w:tblW w:type="auto" w:w="0"/>
        <w:tblLook w:firstColumn="1" w:firstRow="1" w:lastColumn="0" w:lastRow="0" w:noHBand="0" w:noVBand="1" w:val="04A0"/>
      </w:tblPr>
      <w:tblGrid>
        <w:gridCol w:w="4320"/>
        <w:gridCol w:w="4320"/>
      </w:tblGrid>
      <w:tr>
        <w:tc>
          <w:tcPr>
            <w:tcW w:type="dxa" w:w="4320"/>
          </w:tcPr>
          <w:p>
            <w:r>
              <w:t>COLUMNS</w:t>
            </w:r>
          </w:p>
        </w:tc>
        <w:tc>
          <w:tcPr>
            <w:tcW w:type="dxa" w:w="4320"/>
          </w:tcPr>
          <w:p>
            <w:r>
              <w:t>DATA TYPES</w:t>
            </w:r>
          </w:p>
        </w:tc>
      </w:tr>
      <w:tr>
        <w:tc>
          <w:tcPr>
            <w:tcW w:type="dxa" w:w="4320"/>
          </w:tcPr>
          <w:p>
            <w:r>
              <w:t>ACCOUNTID</w:t>
            </w:r>
          </w:p>
        </w:tc>
        <w:tc>
          <w:tcPr>
            <w:tcW w:type="dxa" w:w="4320"/>
          </w:tcPr>
          <w:p>
            <w:r>
              <w:t>string</w:t>
            </w:r>
          </w:p>
        </w:tc>
      </w:tr>
      <w:tr>
        <w:tc>
          <w:tcPr>
            <w:tcW w:type="dxa" w:w="4320"/>
          </w:tcPr>
          <w:p>
            <w:r>
              <w:t>JOBID</w:t>
            </w:r>
          </w:p>
        </w:tc>
        <w:tc>
          <w:tcPr>
            <w:tcW w:type="dxa" w:w="4320"/>
          </w:tcPr>
          <w:p>
            <w:r>
              <w:t>string</w:t>
            </w:r>
          </w:p>
        </w:tc>
      </w:tr>
      <w:tr>
        <w:tc>
          <w:tcPr>
            <w:tcW w:type="dxa" w:w="4320"/>
          </w:tcPr>
          <w:p>
            <w:r>
              <w:t>DEVELOPTAG</w:t>
            </w:r>
          </w:p>
        </w:tc>
        <w:tc>
          <w:tcPr>
            <w:tcW w:type="dxa" w:w="4320"/>
          </w:tcPr>
          <w:p>
            <w:r>
              <w:t>string</w:t>
            </w:r>
          </w:p>
        </w:tc>
      </w:tr>
      <w:tr>
        <w:tc>
          <w:tcPr>
            <w:tcW w:type="dxa" w:w="4320"/>
          </w:tcPr>
          <w:p>
            <w:r>
              <w:t>CAREERPHASE</w:t>
            </w:r>
          </w:p>
        </w:tc>
        <w:tc>
          <w:tcPr>
            <w:tcW w:type="dxa" w:w="4320"/>
          </w:tcPr>
          <w:p>
            <w:r>
              <w:t>string</w:t>
            </w:r>
          </w:p>
        </w:tc>
      </w:tr>
      <w:tr>
        <w:tc>
          <w:tcPr>
            <w:tcW w:type="dxa" w:w="4320"/>
          </w:tcPr>
          <w:p>
            <w:r>
              <w:t>TALENT_COUNT</w:t>
            </w:r>
          </w:p>
        </w:tc>
        <w:tc>
          <w:tcPr>
            <w:tcW w:type="dxa" w:w="4320"/>
          </w:tcPr>
          <w:p>
            <w:r>
              <w:t>double</w:t>
            </w:r>
          </w:p>
        </w:tc>
      </w:tr>
      <w:tr>
        <w:tc>
          <w:tcPr>
            <w:tcW w:type="dxa" w:w="4320"/>
          </w:tcPr>
          <w:p>
            <w:r>
              <w:t>Career Phase</w:t>
            </w:r>
          </w:p>
        </w:tc>
        <w:tc>
          <w:tcPr>
            <w:tcW w:type="dxa" w:w="4320"/>
          </w:tcPr>
          <w:p>
            <w:r>
              <w:t>string</w:t>
            </w:r>
          </w:p>
        </w:tc>
      </w:tr>
      <w:tr>
        <w:tc>
          <w:tcPr>
            <w:tcW w:type="dxa" w:w="4320"/>
          </w:tcPr>
          <w:p>
            <w:r>
              <w:t>Careersatgeorder</w:t>
            </w:r>
          </w:p>
        </w:tc>
        <w:tc>
          <w:tcPr>
            <w:tcW w:type="dxa" w:w="4320"/>
          </w:tcPr>
          <w:p>
            <w:r>
              <w:t>string</w:t>
            </w:r>
          </w:p>
        </w:tc>
      </w:tr>
    </w:tbl>
    <w:p>
      <w:pPr>
        <w:pStyle w:val="Heading3"/>
      </w:pPr>
      <w:r>
        <w:rPr>
          <w:sz w:val="44"/>
        </w:rPr>
        <w:t xml:space="preserve">MODE : </w:t>
      </w:r>
      <w:r>
        <w:rPr>
          <w:sz w:val="44"/>
        </w:rPr>
        <w:tab/>
        <w:t>import</w:t>
      </w:r>
    </w:p>
    <w:p>
      <w:pPr>
        <w:pStyle w:val="Heading3"/>
      </w:pPr>
      <w:r>
        <w:rPr>
          <w:sz w:val="44"/>
        </w:rPr>
        <w:t xml:space="preserve">M CODE : </w:t>
      </w:r>
    </w:p>
    <w:p>
      <w:r>
        <w:tab/>
        <w:t>let</w:t>
      </w:r>
    </w:p>
    <w:p>
      <w:r>
        <w:tab/>
        <w:t xml:space="preserve">    Source = Snowflake.Databases("kmkviza-cpb80993.snowflakecomputing.com","COMPUTE_WH"),</w:t>
      </w:r>
    </w:p>
    <w:p>
      <w:r>
        <w:tab/>
        <w:t xml:space="preserve">    PW_MART_PROD_Database = Source{[Name="PW_MART_PROD",Kind="Database"]}[Data],</w:t>
      </w:r>
    </w:p>
    <w:p>
      <w:r>
        <w:tab/>
        <w:t xml:space="preserve">    EMPLOYER_Schema = PW_MART_PROD_Database{[Name="EMPLOYER",Kind="Schema"]}[Data],</w:t>
      </w:r>
    </w:p>
    <w:p>
      <w:r>
        <w:tab/>
        <w:t xml:space="preserve">    EMPLOYERJOBMATCHBYCAREERPHASE_View = EMPLOYER_Schema{[Name="EMPLOYERJOBMATCHBYCAREERPHASE",Kind="View"]}[Data],</w:t>
      </w:r>
    </w:p>
    <w:p>
      <w:r>
        <w:tab/>
        <w:t xml:space="preserve">    #"Added Conditional Column" = Table.AddColumn(EMPLOYERJOBMATCHBYCAREERPHASE_View, "Career Phase", each if [CAREERPHASE] = "Established_Mid_Career" then "Established Mid Career" else if [CAREERPHASE] = "Early_Career" then "Early Career" else if [CAREERPHASE] = "Just_Starting_Exploring" then "Just Starting Exploring" else if [CAREERPHASE] = "Relaunching_Career" then "Relaunching Career" else if [CAREERPHASE] = "Late_Career" then "Late Career" else [CAREERPHASE]),</w:t>
      </w:r>
    </w:p>
    <w:p>
      <w:r>
        <w:tab/>
        <w:t xml:space="preserve">    #"Added Conditional Column1" = Table.AddColumn(#"Added Conditional Column", "Careersatgeorder", each if [CAREERPHASE] = "Just_Starting_Exploring" then 1 else if [CAREERPHASE] = "Early_Career" then 2 else if [CAREERPHASE] = "Established_Mid_Career" then 3 else if [CAREERPHASE] = "Late_Career" then 4 else if [CAREERPHASE] = "Realaunching_Career" then 5 else 6)</w:t>
      </w:r>
    </w:p>
    <w:p>
      <w:r>
        <w:tab/>
        <w:t>in</w:t>
      </w:r>
    </w:p>
    <w:p>
      <w:r>
        <w:tab/>
        <w:t xml:space="preserve">    #"Added Conditional Column1"</w:t>
      </w:r>
    </w:p>
    <w:p>
      <w:pPr>
        <w:pStyle w:val="Heading3"/>
      </w:pPr>
      <w:r>
        <w:rPr>
          <w:sz w:val="44"/>
        </w:rPr>
        <w:t xml:space="preserve">TABLE NAME. : </w:t>
      </w:r>
      <w:r>
        <w:rPr>
          <w:sz w:val="44"/>
        </w:rPr>
        <w:tab/>
        <w:t>EMPLOYERSURVEYRATING</w:t>
      </w:r>
    </w:p>
    <w:tbl>
      <w:tblPr>
        <w:tblW w:type="auto" w:w="0"/>
        <w:tblLook w:firstColumn="1" w:firstRow="1" w:lastColumn="0" w:lastRow="0" w:noHBand="0" w:noVBand="1" w:val="04A0"/>
      </w:tblPr>
      <w:tblGrid>
        <w:gridCol w:w="4320"/>
        <w:gridCol w:w="4320"/>
      </w:tblGrid>
      <w:tr>
        <w:tc>
          <w:tcPr>
            <w:tcW w:type="dxa" w:w="4320"/>
          </w:tcPr>
          <w:p>
            <w:r>
              <w:t>COLUMNS</w:t>
            </w:r>
          </w:p>
        </w:tc>
        <w:tc>
          <w:tcPr>
            <w:tcW w:type="dxa" w:w="4320"/>
          </w:tcPr>
          <w:p>
            <w:r>
              <w:t>DATA TYPES</w:t>
            </w:r>
          </w:p>
        </w:tc>
      </w:tr>
      <w:tr>
        <w:tc>
          <w:tcPr>
            <w:tcW w:type="dxa" w:w="4320"/>
          </w:tcPr>
          <w:p>
            <w:r>
              <w:t>ACCOUNTID</w:t>
            </w:r>
          </w:p>
        </w:tc>
        <w:tc>
          <w:tcPr>
            <w:tcW w:type="dxa" w:w="4320"/>
          </w:tcPr>
          <w:p>
            <w:r>
              <w:t>string</w:t>
            </w:r>
          </w:p>
        </w:tc>
      </w:tr>
      <w:tr>
        <w:tc>
          <w:tcPr>
            <w:tcW w:type="dxa" w:w="4320"/>
          </w:tcPr>
          <w:p>
            <w:r>
              <w:t>TOTALRESPONDERS</w:t>
            </w:r>
          </w:p>
        </w:tc>
        <w:tc>
          <w:tcPr>
            <w:tcW w:type="dxa" w:w="4320"/>
          </w:tcPr>
          <w:p>
            <w:r>
              <w:t>double</w:t>
            </w:r>
          </w:p>
        </w:tc>
      </w:tr>
      <w:tr>
        <w:tc>
          <w:tcPr>
            <w:tcW w:type="dxa" w:w="4320"/>
          </w:tcPr>
          <w:p>
            <w:r>
              <w:t>COMPANYRATING</w:t>
            </w:r>
          </w:p>
        </w:tc>
        <w:tc>
          <w:tcPr>
            <w:tcW w:type="dxa" w:w="4320"/>
          </w:tcPr>
          <w:p>
            <w:r>
              <w:t>double</w:t>
            </w:r>
          </w:p>
        </w:tc>
      </w:tr>
      <w:tr>
        <w:tc>
          <w:tcPr>
            <w:tcW w:type="dxa" w:w="4320"/>
          </w:tcPr>
          <w:p>
            <w:r>
              <w:t>MANAGERRATING</w:t>
            </w:r>
          </w:p>
        </w:tc>
        <w:tc>
          <w:tcPr>
            <w:tcW w:type="dxa" w:w="4320"/>
          </w:tcPr>
          <w:p>
            <w:r>
              <w:t>double</w:t>
            </w:r>
          </w:p>
        </w:tc>
      </w:tr>
      <w:tr>
        <w:tc>
          <w:tcPr>
            <w:tcW w:type="dxa" w:w="4320"/>
          </w:tcPr>
          <w:p>
            <w:r>
              <w:t>MATCHINGRATING</w:t>
            </w:r>
          </w:p>
        </w:tc>
        <w:tc>
          <w:tcPr>
            <w:tcW w:type="dxa" w:w="4320"/>
          </w:tcPr>
          <w:p>
            <w:r>
              <w:t>double</w:t>
            </w:r>
          </w:p>
        </w:tc>
      </w:tr>
    </w:tbl>
    <w:p>
      <w:pPr>
        <w:pStyle w:val="Heading3"/>
      </w:pPr>
      <w:r>
        <w:rPr>
          <w:sz w:val="44"/>
        </w:rPr>
        <w:t xml:space="preserve">MODE : </w:t>
      </w:r>
      <w:r>
        <w:rPr>
          <w:sz w:val="44"/>
        </w:rPr>
        <w:tab/>
        <w:t>import</w:t>
      </w:r>
    </w:p>
    <w:p>
      <w:pPr>
        <w:pStyle w:val="Heading3"/>
      </w:pPr>
      <w:r>
        <w:rPr>
          <w:sz w:val="44"/>
        </w:rPr>
        <w:t xml:space="preserve">M CODE : </w:t>
      </w:r>
    </w:p>
    <w:p>
      <w:r>
        <w:tab/>
        <w:t>let</w:t>
      </w:r>
    </w:p>
    <w:p>
      <w:r>
        <w:tab/>
        <w:t xml:space="preserve">    Source = Snowflake.Databases("kmkviza-cpb80993.snowflakecomputing.com","COMPUTE_WH"),</w:t>
      </w:r>
    </w:p>
    <w:p>
      <w:r>
        <w:tab/>
        <w:t xml:space="preserve">    PW_MART_PROD_Database = Source{[Name="PW_MART_PROD",Kind="Database"]}[Data],</w:t>
      </w:r>
    </w:p>
    <w:p>
      <w:r>
        <w:tab/>
        <w:t xml:space="preserve">    EMPLOYER_Schema = PW_MART_PROD_Database{[Name="EMPLOYER",Kind="Schema"]}[Data],</w:t>
      </w:r>
    </w:p>
    <w:p>
      <w:r>
        <w:tab/>
        <w:t xml:space="preserve">    EMPLOYERSURVEYRATING_View = EMPLOYER_Schema{[Name="EMPLOYERSURVEYRATING",Kind="View"]}[Data]</w:t>
      </w:r>
    </w:p>
    <w:p>
      <w:r>
        <w:tab/>
        <w:t>in</w:t>
      </w:r>
    </w:p>
    <w:p>
      <w:r>
        <w:tab/>
        <w:t xml:space="preserve">    EMPLOYERSURVEYRATING_View</w:t>
      </w:r>
    </w:p>
    <w:p>
      <w:pPr>
        <w:pStyle w:val="Heading3"/>
      </w:pPr>
      <w:r>
        <w:rPr>
          <w:sz w:val="44"/>
        </w:rPr>
        <w:t xml:space="preserve">TABLE NAME. : </w:t>
      </w:r>
      <w:r>
        <w:rPr>
          <w:sz w:val="44"/>
        </w:rPr>
        <w:tab/>
        <w:t>EMPLOYERHIRINGSTICKINESS</w:t>
      </w:r>
    </w:p>
    <w:tbl>
      <w:tblPr>
        <w:tblW w:type="auto" w:w="0"/>
        <w:tblLook w:firstColumn="1" w:firstRow="1" w:lastColumn="0" w:lastRow="0" w:noHBand="0" w:noVBand="1" w:val="04A0"/>
      </w:tblPr>
      <w:tblGrid>
        <w:gridCol w:w="4320"/>
        <w:gridCol w:w="4320"/>
      </w:tblGrid>
      <w:tr>
        <w:tc>
          <w:tcPr>
            <w:tcW w:type="dxa" w:w="4320"/>
          </w:tcPr>
          <w:p>
            <w:r>
              <w:t>COLUMNS</w:t>
            </w:r>
          </w:p>
        </w:tc>
        <w:tc>
          <w:tcPr>
            <w:tcW w:type="dxa" w:w="4320"/>
          </w:tcPr>
          <w:p>
            <w:r>
              <w:t>DATA TYPES</w:t>
            </w:r>
          </w:p>
        </w:tc>
      </w:tr>
      <w:tr>
        <w:tc>
          <w:tcPr>
            <w:tcW w:type="dxa" w:w="4320"/>
          </w:tcPr>
          <w:p>
            <w:r>
              <w:t>ACCOUNTID</w:t>
            </w:r>
          </w:p>
        </w:tc>
        <w:tc>
          <w:tcPr>
            <w:tcW w:type="dxa" w:w="4320"/>
          </w:tcPr>
          <w:p>
            <w:r>
              <w:t>string</w:t>
            </w:r>
          </w:p>
        </w:tc>
      </w:tr>
      <w:tr>
        <w:tc>
          <w:tcPr>
            <w:tcW w:type="dxa" w:w="4320"/>
          </w:tcPr>
          <w:p>
            <w:r>
              <w:t>Attribute</w:t>
            </w:r>
          </w:p>
        </w:tc>
        <w:tc>
          <w:tcPr>
            <w:tcW w:type="dxa" w:w="4320"/>
          </w:tcPr>
          <w:p>
            <w:r>
              <w:t>string</w:t>
            </w:r>
          </w:p>
        </w:tc>
      </w:tr>
      <w:tr>
        <w:tc>
          <w:tcPr>
            <w:tcW w:type="dxa" w:w="4320"/>
          </w:tcPr>
          <w:p>
            <w:r>
              <w:t>Value</w:t>
            </w:r>
          </w:p>
        </w:tc>
        <w:tc>
          <w:tcPr>
            <w:tcW w:type="dxa" w:w="4320"/>
          </w:tcPr>
          <w:p>
            <w:r>
              <w:t>double</w:t>
            </w:r>
          </w:p>
        </w:tc>
      </w:tr>
      <w:tr>
        <w:tc>
          <w:tcPr>
            <w:tcW w:type="dxa" w:w="4320"/>
          </w:tcPr>
          <w:p>
            <w:r>
              <w:t>RESPONSECOUNT</w:t>
            </w:r>
          </w:p>
        </w:tc>
        <w:tc>
          <w:tcPr>
            <w:tcW w:type="dxa" w:w="4320"/>
          </w:tcPr>
          <w:p>
            <w:r>
              <w:t>double</w:t>
            </w:r>
          </w:p>
        </w:tc>
      </w:tr>
      <w:tr>
        <w:tc>
          <w:tcPr>
            <w:tcW w:type="dxa" w:w="4320"/>
          </w:tcPr>
          <w:p>
            <w:r>
              <w:t>EFFRESPONSECOUNT</w:t>
            </w:r>
          </w:p>
        </w:tc>
        <w:tc>
          <w:tcPr>
            <w:tcW w:type="dxa" w:w="4320"/>
          </w:tcPr>
          <w:p>
            <w:r>
              <w:t>double</w:t>
            </w:r>
          </w:p>
        </w:tc>
      </w:tr>
    </w:tbl>
    <w:p>
      <w:pPr>
        <w:pStyle w:val="Heading3"/>
      </w:pPr>
      <w:r>
        <w:rPr>
          <w:sz w:val="44"/>
        </w:rPr>
        <w:t xml:space="preserve">MODE : </w:t>
      </w:r>
      <w:r>
        <w:rPr>
          <w:sz w:val="44"/>
        </w:rPr>
        <w:tab/>
        <w:t>import</w:t>
      </w:r>
    </w:p>
    <w:p>
      <w:pPr>
        <w:pStyle w:val="Heading3"/>
      </w:pPr>
      <w:r>
        <w:rPr>
          <w:sz w:val="44"/>
        </w:rPr>
        <w:t xml:space="preserve">M CODE : </w:t>
      </w:r>
    </w:p>
    <w:p>
      <w:r>
        <w:tab/>
        <w:t>let</w:t>
      </w:r>
    </w:p>
    <w:p>
      <w:r>
        <w:tab/>
        <w:t xml:space="preserve">    Source = Snowflake.Databases("kmkviza-cpb80993.snowflakecomputing.com","COMPUTE_WH"),</w:t>
      </w:r>
    </w:p>
    <w:p>
      <w:r>
        <w:tab/>
        <w:t xml:space="preserve">    PW_MART_PROD_Database = Source{[Name="PW_MART_PROD",Kind="Database"]}[Data],</w:t>
      </w:r>
    </w:p>
    <w:p>
      <w:r>
        <w:tab/>
        <w:t xml:space="preserve">    EMPLOYER_Schema = PW_MART_PROD_Database{[Name="EMPLOYER",Kind="Schema"]}[Data],</w:t>
      </w:r>
    </w:p>
    <w:p>
      <w:r>
        <w:tab/>
        <w:t xml:space="preserve">    EMPLOYERHIRINGSTICKINESS_View = EMPLOYER_Schema{[Name="EMPLOYERHIRINGSTICKINESS",Kind="View"]}[Data],</w:t>
      </w:r>
    </w:p>
    <w:p>
      <w:r>
        <w:tab/>
        <w:t xml:space="preserve">    #"Renamed Columns" = Table.RenameColumns(EMPLOYERHIRINGSTICKINESS_View,{{"DAY90RESPONSE", "61 - 90"}, {"DAY60RESPONSE", "31 - 60"}, {"DAY30RESPONSE", "0 - 30"}}),</w:t>
      </w:r>
    </w:p>
    <w:p>
      <w:r>
        <w:tab/>
        <w:t xml:space="preserve">    #"Unpivoted Columns" = Table.UnpivotOtherColumns(#"Renamed Columns", {"ACCOUNTID", "RESPONSECOUNT", "EFFRESPONSECOUNT"}, "Attribute", "Value")</w:t>
      </w:r>
    </w:p>
    <w:p>
      <w:r>
        <w:tab/>
        <w:t>in</w:t>
      </w:r>
    </w:p>
    <w:p>
      <w:r>
        <w:tab/>
        <w:t xml:space="preserve">    #"Unpivoted Columns"</w:t>
      </w:r>
    </w:p>
    <w:p>
      <w:pPr>
        <w:pStyle w:val="Heading3"/>
      </w:pPr>
      <w:r>
        <w:rPr>
          <w:sz w:val="44"/>
        </w:rPr>
        <w:t xml:space="preserve">DAX : </w:t>
      </w:r>
    </w:p>
    <w:p>
      <w:pPr>
        <w:pStyle w:val="ListBullet2"/>
      </w:pPr>
      <w:r>
        <w:t>Name :</w:t>
      </w:r>
      <w:r>
        <w:rPr>
          <w:b/>
        </w:rPr>
        <w:tab/>
        <w:t>Hiring Stickiness Subtitles</w:t>
      </w:r>
    </w:p>
    <w:p>
      <w:pPr>
        <w:pStyle w:val="ListBullet2"/>
      </w:pPr>
      <w:r>
        <w:t>Expression :</w:t>
      </w:r>
    </w:p>
    <w:p>
      <w:r>
        <w:tab/>
        <w:t>( Max(EMPLOYERHIRINGSTICKINESS[EFFRESPONSECOUNT]))</w:t>
      </w:r>
    </w:p>
    <w:p>
      <w:r>
        <w:br w:type="page"/>
      </w:r>
    </w:p>
    <w:p>
      <w:pPr>
        <w:pStyle w:val="Heading1"/>
        <w:jc w:val="center"/>
      </w:pPr>
      <w:r>
        <w:rPr>
          <w:sz w:val="96"/>
        </w:rPr>
        <w:t xml:space="preserve">REPORT NO. : </w:t>
      </w:r>
      <w:r>
        <w:rPr>
          <w:sz w:val="96"/>
        </w:rPr>
        <w:tab/>
        <w:t>1</w:t>
      </w:r>
    </w:p>
    <w:p>
      <w:pPr>
        <w:pStyle w:val="Heading3"/>
        <w:jc w:val="center"/>
      </w:pPr>
      <w:r>
        <w:rPr>
          <w:sz w:val="44"/>
        </w:rPr>
        <w:t xml:space="preserve">REPORT NAME. : </w:t>
      </w:r>
      <w:r>
        <w:rPr>
          <w:sz w:val="44"/>
        </w:rPr>
        <w:tab/>
        <w:t>胢➝ Job Spend Activity</w:t>
      </w:r>
    </w:p>
    <w:p>
      <w:r>
        <w:br w:type="page"/>
      </w:r>
    </w:p>
    <w:p>
      <w:pPr>
        <w:pStyle w:val="Heading1"/>
      </w:pPr>
      <w:r>
        <w:t xml:space="preserve">LAYOUT </w:t>
      </w:r>
    </w:p>
    <w:p>
      <w:pPr>
        <w:pStyle w:val="Heading3"/>
      </w:pPr>
      <w:r>
        <w:t>REPORT LAYOUT IMAGE</w:t>
        <w:br/>
      </w:r>
    </w:p>
    <w:p>
      <w:r>
        <w:drawing>
          <wp:inline xmlns:a="http://schemas.openxmlformats.org/drawingml/2006/main" xmlns:pic="http://schemas.openxmlformats.org/drawingml/2006/picture">
            <wp:extent cx="5852160" cy="4389120"/>
            <wp:docPr id="2" name="Picture 2"/>
            <wp:cNvGraphicFramePr>
              <a:graphicFrameLocks noChangeAspect="1"/>
            </wp:cNvGraphicFramePr>
            <a:graphic>
              <a:graphicData uri="http://schemas.openxmlformats.org/drawingml/2006/picture">
                <pic:pic>
                  <pic:nvPicPr>
                    <pic:cNvPr id="0" name="胢➝ Job Spend Activity.png"/>
                    <pic:cNvPicPr/>
                  </pic:nvPicPr>
                  <pic:blipFill>
                    <a:blip r:embed="rId10"/>
                    <a:stretch>
                      <a:fillRect/>
                    </a:stretch>
                  </pic:blipFill>
                  <pic:spPr>
                    <a:xfrm>
                      <a:off x="0" y="0"/>
                      <a:ext cx="5852160" cy="4389120"/>
                    </a:xfrm>
                    <a:prstGeom prst="rect"/>
                  </pic:spPr>
                </pic:pic>
              </a:graphicData>
            </a:graphic>
          </wp:inline>
        </w:drawing>
      </w:r>
    </w:p>
    <w:p>
      <w:pPr>
        <w:pStyle w:val="Heading1"/>
      </w:pPr>
      <w:r>
        <w:t xml:space="preserve">Canvas settings </w:t>
      </w:r>
    </w:p>
    <w:p>
      <w:pPr>
        <w:pStyle w:val="ListBullet"/>
      </w:pPr>
      <w:r>
        <w:rPr>
          <w:b/>
        </w:rPr>
        <w:t xml:space="preserve">height : </w:t>
      </w:r>
      <w:r>
        <w:tab/>
        <w:t>720</w:t>
      </w:r>
    </w:p>
    <w:p>
      <w:pPr>
        <w:pStyle w:val="ListBullet"/>
      </w:pPr>
      <w:r>
        <w:rPr>
          <w:b/>
        </w:rPr>
        <w:t xml:space="preserve">width : </w:t>
      </w:r>
      <w:r>
        <w:tab/>
        <w:t>1280</w:t>
      </w:r>
    </w:p>
    <w:p>
      <w:pPr>
        <w:pStyle w:val="Heading1"/>
      </w:pPr>
      <w:r>
        <w:t xml:space="preserve">Wallpaper settings </w:t>
      </w:r>
    </w:p>
    <w:p>
      <w:pPr>
        <w:pStyle w:val="Heading2"/>
      </w:pPr>
      <w:r>
        <w:t>CONTAINER_1</w:t>
      </w:r>
    </w:p>
    <w:p>
      <w:pPr>
        <w:pStyle w:val="ListBullet"/>
        <w:ind w:right="0"/>
      </w:pPr>
      <w:r>
        <w:rPr>
          <w:b/>
        </w:rPr>
        <w:t xml:space="preserve">CONTAINER_TITLE : </w:t>
      </w:r>
      <w:r>
        <w:tab/>
        <w:t>image_container</w:t>
      </w:r>
    </w:p>
    <w:p>
      <w:pPr>
        <w:pStyle w:val="ListBullet"/>
      </w:pPr>
      <w:r>
        <w:rPr>
          <w:b/>
        </w:rPr>
        <w:t xml:space="preserve">VISUAL_TYPE : </w:t>
      </w:r>
      <w:r>
        <w:tab/>
        <w:t>image</w:t>
      </w:r>
    </w:p>
    <w:p>
      <w:pPr>
        <w:pStyle w:val="ListBullet"/>
      </w:pPr>
      <w:r>
        <w:rPr>
          <w:b/>
        </w:rPr>
        <w:t xml:space="preserve">Size </w:t>
      </w:r>
    </w:p>
    <w:p>
      <w:pPr>
        <w:pStyle w:val="ListBullet2"/>
      </w:pPr>
      <w:r>
        <w:rPr>
          <w:b/>
        </w:rPr>
        <w:t xml:space="preserve">WIDTH : </w:t>
      </w:r>
      <w:r>
        <w:tab/>
        <w:t>25.902192242833053</w:t>
      </w:r>
    </w:p>
    <w:p>
      <w:pPr>
        <w:pStyle w:val="ListBullet2"/>
      </w:pPr>
      <w:r>
        <w:rPr>
          <w:b/>
        </w:rPr>
        <w:t xml:space="preserve">HEIGHT : </w:t>
      </w:r>
      <w:r>
        <w:tab/>
        <w:t>25</w:t>
      </w:r>
    </w:p>
    <w:p>
      <w:pPr>
        <w:pStyle w:val="ListBullet"/>
      </w:pPr>
      <w:r>
        <w:rPr>
          <w:b/>
        </w:rPr>
        <w:t xml:space="preserve">POSITION </w:t>
      </w:r>
    </w:p>
    <w:p>
      <w:pPr>
        <w:pStyle w:val="ListBullet2"/>
      </w:pPr>
      <w:r>
        <w:rPr>
          <w:b/>
        </w:rPr>
        <w:t xml:space="preserve">X : </w:t>
      </w:r>
      <w:r>
        <w:tab/>
        <w:t>196</w:t>
      </w:r>
    </w:p>
    <w:p>
      <w:pPr>
        <w:pStyle w:val="ListBullet2"/>
      </w:pPr>
      <w:r>
        <w:rPr>
          <w:b/>
        </w:rPr>
        <w:t xml:space="preserve">Y : </w:t>
      </w:r>
      <w:r>
        <w:tab/>
        <w:t>132</w:t>
      </w:r>
    </w:p>
    <w:p>
      <w:pPr>
        <w:pStyle w:val="ListBullet"/>
      </w:pPr>
      <w:r>
        <w:rPr>
          <w:b/>
        </w:rPr>
        <w:t xml:space="preserve">Image : </w:t>
      </w:r>
      <w:r>
        <w:tab/>
        <w:t>2202278_detailed_i_info_inform9730874596991368.png</w:t>
      </w:r>
    </w:p>
    <w:p>
      <w:r>
        <w:drawing>
          <wp:inline xmlns:a="http://schemas.openxmlformats.org/drawingml/2006/main" xmlns:pic="http://schemas.openxmlformats.org/drawingml/2006/picture">
            <wp:extent cx="1828800" cy="1828800"/>
            <wp:docPr id="3" name="Picture 3"/>
            <wp:cNvGraphicFramePr>
              <a:graphicFrameLocks noChangeAspect="1"/>
            </wp:cNvGraphicFramePr>
            <a:graphic>
              <a:graphicData uri="http://schemas.openxmlformats.org/drawingml/2006/picture">
                <pic:pic>
                  <pic:nvPicPr>
                    <pic:cNvPr id="0" name="2202278_detailed_i_info_inform9730874596991368.png"/>
                    <pic:cNvPicPr/>
                  </pic:nvPicPr>
                  <pic:blipFill>
                    <a:blip r:embed="rId11"/>
                    <a:stretch>
                      <a:fillRect/>
                    </a:stretch>
                  </pic:blipFill>
                  <pic:spPr>
                    <a:xfrm>
                      <a:off x="0" y="0"/>
                      <a:ext cx="1828800" cy="1828800"/>
                    </a:xfrm>
                    <a:prstGeom prst="rect"/>
                  </pic:spPr>
                </pic:pic>
              </a:graphicData>
            </a:graphic>
          </wp:inline>
        </w:drawing>
      </w:r>
    </w:p>
    <w:p>
      <w:pPr>
        <w:pStyle w:val="ListBullet"/>
      </w:pPr>
      <w:r>
        <w:rPr>
          <w:b/>
        </w:rPr>
        <w:t xml:space="preserve">visual link show : </w:t>
      </w:r>
      <w:r>
        <w:tab/>
        <w:t>true</w:t>
      </w:r>
    </w:p>
    <w:p>
      <w:pPr>
        <w:pStyle w:val="ListBullet"/>
      </w:pPr>
      <w:r>
        <w:rPr>
          <w:b/>
        </w:rPr>
        <w:t xml:space="preserve">visual link type : </w:t>
      </w:r>
      <w:r>
        <w:tab/>
        <w:t>'Bookmark'</w:t>
      </w:r>
    </w:p>
    <w:p>
      <w:pPr>
        <w:pStyle w:val="ListBullet"/>
      </w:pPr>
      <w:r>
        <w:rPr>
          <w:b/>
        </w:rPr>
        <w:t xml:space="preserve">web url : </w:t>
      </w:r>
      <w:r>
        <w:tab/>
        <w:t>'https://pepelwerk.atlassian.net/wiki/x/FQBFwg  '</w:t>
      </w:r>
    </w:p>
    <w:p>
      <w:pPr>
        <w:pStyle w:val="Heading2"/>
      </w:pPr>
      <w:r>
        <w:t>CONTAINER_2</w:t>
      </w:r>
    </w:p>
    <w:p>
      <w:pPr>
        <w:pStyle w:val="ListBullet"/>
        <w:ind w:right="0"/>
      </w:pPr>
      <w:r>
        <w:rPr>
          <w:b/>
        </w:rPr>
        <w:t xml:space="preserve">CONTAINER_TITLE : </w:t>
      </w:r>
      <w:r>
        <w:tab/>
        <w:t>image_container</w:t>
      </w:r>
    </w:p>
    <w:p>
      <w:pPr>
        <w:pStyle w:val="ListBullet"/>
      </w:pPr>
      <w:r>
        <w:rPr>
          <w:b/>
        </w:rPr>
        <w:t xml:space="preserve">VISUAL_TYPE : </w:t>
      </w:r>
      <w:r>
        <w:tab/>
        <w:t>image</w:t>
      </w:r>
    </w:p>
    <w:p>
      <w:pPr>
        <w:pStyle w:val="ListBullet"/>
      </w:pPr>
      <w:r>
        <w:rPr>
          <w:b/>
        </w:rPr>
        <w:t xml:space="preserve">Size </w:t>
      </w:r>
    </w:p>
    <w:p>
      <w:pPr>
        <w:pStyle w:val="ListBullet2"/>
      </w:pPr>
      <w:r>
        <w:rPr>
          <w:b/>
        </w:rPr>
        <w:t xml:space="preserve">WIDTH : </w:t>
      </w:r>
      <w:r>
        <w:tab/>
        <w:t>25</w:t>
      </w:r>
    </w:p>
    <w:p>
      <w:pPr>
        <w:pStyle w:val="ListBullet2"/>
      </w:pPr>
      <w:r>
        <w:rPr>
          <w:b/>
        </w:rPr>
        <w:t xml:space="preserve">HEIGHT : </w:t>
      </w:r>
      <w:r>
        <w:tab/>
        <w:t>25</w:t>
      </w:r>
    </w:p>
    <w:p>
      <w:pPr>
        <w:pStyle w:val="ListBullet"/>
      </w:pPr>
      <w:r>
        <w:rPr>
          <w:b/>
        </w:rPr>
        <w:t xml:space="preserve">POSITION </w:t>
      </w:r>
    </w:p>
    <w:p>
      <w:pPr>
        <w:pStyle w:val="ListBullet2"/>
      </w:pPr>
      <w:r>
        <w:rPr>
          <w:b/>
        </w:rPr>
        <w:t xml:space="preserve">X : </w:t>
      </w:r>
      <w:r>
        <w:tab/>
        <w:t>196</w:t>
      </w:r>
    </w:p>
    <w:p>
      <w:pPr>
        <w:pStyle w:val="ListBullet2"/>
      </w:pPr>
      <w:r>
        <w:rPr>
          <w:b/>
        </w:rPr>
        <w:t xml:space="preserve">Y : </w:t>
      </w:r>
      <w:r>
        <w:tab/>
        <w:t>235</w:t>
      </w:r>
    </w:p>
    <w:p>
      <w:pPr>
        <w:pStyle w:val="ListBullet"/>
      </w:pPr>
      <w:r>
        <w:rPr>
          <w:b/>
        </w:rPr>
        <w:t xml:space="preserve">Image : </w:t>
      </w:r>
      <w:r>
        <w:tab/>
        <w:t>2202278_detailed_i_info_inform9730874596991368.png</w:t>
      </w:r>
    </w:p>
    <w:p>
      <w:r>
        <w:drawing>
          <wp:inline xmlns:a="http://schemas.openxmlformats.org/drawingml/2006/main" xmlns:pic="http://schemas.openxmlformats.org/drawingml/2006/picture">
            <wp:extent cx="1828800" cy="1828800"/>
            <wp:docPr id="4" name="Picture 4"/>
            <wp:cNvGraphicFramePr>
              <a:graphicFrameLocks noChangeAspect="1"/>
            </wp:cNvGraphicFramePr>
            <a:graphic>
              <a:graphicData uri="http://schemas.openxmlformats.org/drawingml/2006/picture">
                <pic:pic>
                  <pic:nvPicPr>
                    <pic:cNvPr id="0" name="2202278_detailed_i_info_inform9730874596991368.png"/>
                    <pic:cNvPicPr/>
                  </pic:nvPicPr>
                  <pic:blipFill>
                    <a:blip r:embed="rId11"/>
                    <a:stretch>
                      <a:fillRect/>
                    </a:stretch>
                  </pic:blipFill>
                  <pic:spPr>
                    <a:xfrm>
                      <a:off x="0" y="0"/>
                      <a:ext cx="1828800" cy="1828800"/>
                    </a:xfrm>
                    <a:prstGeom prst="rect"/>
                  </pic:spPr>
                </pic:pic>
              </a:graphicData>
            </a:graphic>
          </wp:inline>
        </w:drawing>
      </w:r>
    </w:p>
    <w:p>
      <w:pPr>
        <w:pStyle w:val="ListBullet"/>
      </w:pPr>
      <w:r>
        <w:rPr>
          <w:b/>
        </w:rPr>
        <w:t xml:space="preserve">visual link show : </w:t>
      </w:r>
      <w:r>
        <w:tab/>
        <w:t>true</w:t>
      </w:r>
    </w:p>
    <w:p>
      <w:pPr>
        <w:pStyle w:val="ListBullet"/>
      </w:pPr>
      <w:r>
        <w:rPr>
          <w:b/>
        </w:rPr>
        <w:t xml:space="preserve">visual link type : </w:t>
      </w:r>
      <w:r>
        <w:tab/>
        <w:t>'Bookmark'</w:t>
      </w:r>
    </w:p>
    <w:p>
      <w:pPr>
        <w:pStyle w:val="ListBullet"/>
      </w:pPr>
      <w:r>
        <w:rPr>
          <w:b/>
        </w:rPr>
        <w:t xml:space="preserve">web url : </w:t>
      </w:r>
      <w:r>
        <w:tab/>
        <w:t>'https://pepelwerk.atlassian.net/wiki/x/FQBFwg  '</w:t>
      </w:r>
    </w:p>
    <w:p>
      <w:pPr>
        <w:pStyle w:val="Heading2"/>
      </w:pPr>
      <w:r>
        <w:t>CONTAINER_3</w:t>
      </w:r>
    </w:p>
    <w:p>
      <w:pPr>
        <w:pStyle w:val="ListBullet"/>
        <w:ind w:right="0"/>
      </w:pPr>
      <w:r>
        <w:rPr>
          <w:b/>
        </w:rPr>
        <w:t xml:space="preserve">CONTAINER_TITLE : </w:t>
      </w:r>
      <w:r>
        <w:tab/>
        <w:t>image_container</w:t>
      </w:r>
    </w:p>
    <w:p>
      <w:pPr>
        <w:pStyle w:val="ListBullet"/>
      </w:pPr>
      <w:r>
        <w:rPr>
          <w:b/>
        </w:rPr>
        <w:t xml:space="preserve">VISUAL_TYPE : </w:t>
      </w:r>
      <w:r>
        <w:tab/>
        <w:t>image</w:t>
      </w:r>
    </w:p>
    <w:p>
      <w:pPr>
        <w:pStyle w:val="ListBullet"/>
      </w:pPr>
      <w:r>
        <w:rPr>
          <w:b/>
        </w:rPr>
        <w:t xml:space="preserve">Size </w:t>
      </w:r>
    </w:p>
    <w:p>
      <w:pPr>
        <w:pStyle w:val="ListBullet2"/>
      </w:pPr>
      <w:r>
        <w:rPr>
          <w:b/>
        </w:rPr>
        <w:t xml:space="preserve">WIDTH : </w:t>
      </w:r>
      <w:r>
        <w:tab/>
        <w:t>25.902192242833053</w:t>
      </w:r>
    </w:p>
    <w:p>
      <w:pPr>
        <w:pStyle w:val="ListBullet2"/>
      </w:pPr>
      <w:r>
        <w:rPr>
          <w:b/>
        </w:rPr>
        <w:t xml:space="preserve">HEIGHT : </w:t>
      </w:r>
      <w:r>
        <w:tab/>
        <w:t>25</w:t>
      </w:r>
    </w:p>
    <w:p>
      <w:pPr>
        <w:pStyle w:val="ListBullet"/>
      </w:pPr>
      <w:r>
        <w:rPr>
          <w:b/>
        </w:rPr>
        <w:t xml:space="preserve">POSITION </w:t>
      </w:r>
    </w:p>
    <w:p>
      <w:pPr>
        <w:pStyle w:val="ListBullet2"/>
      </w:pPr>
      <w:r>
        <w:rPr>
          <w:b/>
        </w:rPr>
        <w:t xml:space="preserve">X : </w:t>
      </w:r>
      <w:r>
        <w:tab/>
        <w:t>196</w:t>
      </w:r>
    </w:p>
    <w:p>
      <w:pPr>
        <w:pStyle w:val="ListBullet2"/>
      </w:pPr>
      <w:r>
        <w:rPr>
          <w:b/>
        </w:rPr>
        <w:t xml:space="preserve">Y : </w:t>
      </w:r>
      <w:r>
        <w:tab/>
        <w:t>339</w:t>
      </w:r>
    </w:p>
    <w:p>
      <w:pPr>
        <w:pStyle w:val="ListBullet"/>
      </w:pPr>
      <w:r>
        <w:rPr>
          <w:b/>
        </w:rPr>
        <w:t xml:space="preserve">Image : </w:t>
      </w:r>
      <w:r>
        <w:tab/>
        <w:t>2202278_detailed_i_info_inform9730874596991368.png</w:t>
      </w:r>
    </w:p>
    <w:p>
      <w:r>
        <w:drawing>
          <wp:inline xmlns:a="http://schemas.openxmlformats.org/drawingml/2006/main" xmlns:pic="http://schemas.openxmlformats.org/drawingml/2006/picture">
            <wp:extent cx="1828800" cy="1828800"/>
            <wp:docPr id="5" name="Picture 5"/>
            <wp:cNvGraphicFramePr>
              <a:graphicFrameLocks noChangeAspect="1"/>
            </wp:cNvGraphicFramePr>
            <a:graphic>
              <a:graphicData uri="http://schemas.openxmlformats.org/drawingml/2006/picture">
                <pic:pic>
                  <pic:nvPicPr>
                    <pic:cNvPr id="0" name="2202278_detailed_i_info_inform9730874596991368.png"/>
                    <pic:cNvPicPr/>
                  </pic:nvPicPr>
                  <pic:blipFill>
                    <a:blip r:embed="rId11"/>
                    <a:stretch>
                      <a:fillRect/>
                    </a:stretch>
                  </pic:blipFill>
                  <pic:spPr>
                    <a:xfrm>
                      <a:off x="0" y="0"/>
                      <a:ext cx="1828800" cy="1828800"/>
                    </a:xfrm>
                    <a:prstGeom prst="rect"/>
                  </pic:spPr>
                </pic:pic>
              </a:graphicData>
            </a:graphic>
          </wp:inline>
        </w:drawing>
      </w:r>
    </w:p>
    <w:p>
      <w:pPr>
        <w:pStyle w:val="ListBullet"/>
      </w:pPr>
      <w:r>
        <w:rPr>
          <w:b/>
        </w:rPr>
        <w:t xml:space="preserve">visual link show : </w:t>
      </w:r>
      <w:r>
        <w:tab/>
        <w:t>true</w:t>
      </w:r>
    </w:p>
    <w:p>
      <w:pPr>
        <w:pStyle w:val="ListBullet"/>
      </w:pPr>
      <w:r>
        <w:rPr>
          <w:b/>
        </w:rPr>
        <w:t xml:space="preserve">visual link type : </w:t>
      </w:r>
      <w:r>
        <w:tab/>
        <w:t>'Bookmark'</w:t>
      </w:r>
    </w:p>
    <w:p>
      <w:pPr>
        <w:pStyle w:val="ListBullet"/>
      </w:pPr>
      <w:r>
        <w:rPr>
          <w:b/>
        </w:rPr>
        <w:t xml:space="preserve">web url : </w:t>
      </w:r>
      <w:r>
        <w:tab/>
        <w:t>'https://pepelwerk.atlassian.net/wiki/x/FQBFwg  '</w:t>
      </w:r>
    </w:p>
    <w:p>
      <w:pPr>
        <w:pStyle w:val="Heading2"/>
      </w:pPr>
      <w:r>
        <w:t>CONTAINER_4</w:t>
      </w:r>
    </w:p>
    <w:p>
      <w:pPr>
        <w:pStyle w:val="ListBullet"/>
        <w:ind w:right="0"/>
      </w:pPr>
      <w:r>
        <w:rPr>
          <w:b/>
        </w:rPr>
        <w:t xml:space="preserve">CONTAINER_TITLE : </w:t>
      </w:r>
      <w:r>
        <w:tab/>
        <w:t>image_container</w:t>
      </w:r>
    </w:p>
    <w:p>
      <w:pPr>
        <w:pStyle w:val="ListBullet"/>
      </w:pPr>
      <w:r>
        <w:rPr>
          <w:b/>
        </w:rPr>
        <w:t xml:space="preserve">VISUAL_TYPE : </w:t>
      </w:r>
      <w:r>
        <w:tab/>
        <w:t>image</w:t>
      </w:r>
    </w:p>
    <w:p>
      <w:pPr>
        <w:pStyle w:val="ListBullet"/>
      </w:pPr>
      <w:r>
        <w:rPr>
          <w:b/>
        </w:rPr>
        <w:t xml:space="preserve">Size </w:t>
      </w:r>
    </w:p>
    <w:p>
      <w:pPr>
        <w:pStyle w:val="ListBullet2"/>
      </w:pPr>
      <w:r>
        <w:rPr>
          <w:b/>
        </w:rPr>
        <w:t xml:space="preserve">WIDTH : </w:t>
      </w:r>
      <w:r>
        <w:tab/>
        <w:t>25.902192242833053</w:t>
      </w:r>
    </w:p>
    <w:p>
      <w:pPr>
        <w:pStyle w:val="ListBullet2"/>
      </w:pPr>
      <w:r>
        <w:rPr>
          <w:b/>
        </w:rPr>
        <w:t xml:space="preserve">HEIGHT : </w:t>
      </w:r>
      <w:r>
        <w:tab/>
        <w:t>25</w:t>
      </w:r>
    </w:p>
    <w:p>
      <w:pPr>
        <w:pStyle w:val="ListBullet"/>
      </w:pPr>
      <w:r>
        <w:rPr>
          <w:b/>
        </w:rPr>
        <w:t xml:space="preserve">POSITION </w:t>
      </w:r>
    </w:p>
    <w:p>
      <w:pPr>
        <w:pStyle w:val="ListBullet2"/>
      </w:pPr>
      <w:r>
        <w:rPr>
          <w:b/>
        </w:rPr>
        <w:t xml:space="preserve">X : </w:t>
      </w:r>
      <w:r>
        <w:tab/>
        <w:t>196</w:t>
      </w:r>
    </w:p>
    <w:p>
      <w:pPr>
        <w:pStyle w:val="ListBullet2"/>
      </w:pPr>
      <w:r>
        <w:rPr>
          <w:b/>
        </w:rPr>
        <w:t xml:space="preserve">Y : </w:t>
      </w:r>
      <w:r>
        <w:tab/>
        <w:t>441</w:t>
      </w:r>
    </w:p>
    <w:p>
      <w:pPr>
        <w:pStyle w:val="ListBullet"/>
      </w:pPr>
      <w:r>
        <w:rPr>
          <w:b/>
        </w:rPr>
        <w:t xml:space="preserve">Image : </w:t>
      </w:r>
      <w:r>
        <w:tab/>
        <w:t>2202278_detailed_i_info_inform9730874596991368.png</w:t>
      </w:r>
    </w:p>
    <w:p>
      <w:r>
        <w:drawing>
          <wp:inline xmlns:a="http://schemas.openxmlformats.org/drawingml/2006/main" xmlns:pic="http://schemas.openxmlformats.org/drawingml/2006/picture">
            <wp:extent cx="1828800" cy="1828800"/>
            <wp:docPr id="6" name="Picture 6"/>
            <wp:cNvGraphicFramePr>
              <a:graphicFrameLocks noChangeAspect="1"/>
            </wp:cNvGraphicFramePr>
            <a:graphic>
              <a:graphicData uri="http://schemas.openxmlformats.org/drawingml/2006/picture">
                <pic:pic>
                  <pic:nvPicPr>
                    <pic:cNvPr id="0" name="2202278_detailed_i_info_inform9730874596991368.png"/>
                    <pic:cNvPicPr/>
                  </pic:nvPicPr>
                  <pic:blipFill>
                    <a:blip r:embed="rId11"/>
                    <a:stretch>
                      <a:fillRect/>
                    </a:stretch>
                  </pic:blipFill>
                  <pic:spPr>
                    <a:xfrm>
                      <a:off x="0" y="0"/>
                      <a:ext cx="1828800" cy="1828800"/>
                    </a:xfrm>
                    <a:prstGeom prst="rect"/>
                  </pic:spPr>
                </pic:pic>
              </a:graphicData>
            </a:graphic>
          </wp:inline>
        </w:drawing>
      </w:r>
    </w:p>
    <w:p>
      <w:pPr>
        <w:pStyle w:val="ListBullet"/>
      </w:pPr>
      <w:r>
        <w:rPr>
          <w:b/>
        </w:rPr>
        <w:t xml:space="preserve">visual link show : </w:t>
      </w:r>
      <w:r>
        <w:tab/>
        <w:t>true</w:t>
      </w:r>
    </w:p>
    <w:p>
      <w:pPr>
        <w:pStyle w:val="ListBullet"/>
      </w:pPr>
      <w:r>
        <w:rPr>
          <w:b/>
        </w:rPr>
        <w:t xml:space="preserve">visual link type : </w:t>
      </w:r>
      <w:r>
        <w:tab/>
        <w:t>'Bookmark'</w:t>
      </w:r>
    </w:p>
    <w:p>
      <w:pPr>
        <w:pStyle w:val="ListBullet"/>
      </w:pPr>
      <w:r>
        <w:rPr>
          <w:b/>
        </w:rPr>
        <w:t xml:space="preserve">web url : </w:t>
      </w:r>
      <w:r>
        <w:tab/>
        <w:t>'https://pepelwerk.atlassian.net/wiki/x/FQBFwg  '</w:t>
      </w:r>
    </w:p>
    <w:p>
      <w:pPr>
        <w:pStyle w:val="Heading2"/>
      </w:pPr>
      <w:r>
        <w:t>CONTAINER_5</w:t>
      </w:r>
    </w:p>
    <w:p>
      <w:pPr>
        <w:pStyle w:val="ListBullet"/>
        <w:ind w:right="0"/>
      </w:pPr>
      <w:r>
        <w:rPr>
          <w:b/>
        </w:rPr>
        <w:t xml:space="preserve">CONTAINER_TITLE : </w:t>
      </w:r>
      <w:r>
        <w:tab/>
        <w:t>image_container</w:t>
      </w:r>
    </w:p>
    <w:p>
      <w:pPr>
        <w:pStyle w:val="ListBullet"/>
      </w:pPr>
      <w:r>
        <w:rPr>
          <w:b/>
        </w:rPr>
        <w:t xml:space="preserve">VISUAL_TYPE : </w:t>
      </w:r>
      <w:r>
        <w:tab/>
        <w:t>image</w:t>
      </w:r>
    </w:p>
    <w:p>
      <w:pPr>
        <w:pStyle w:val="ListBullet"/>
      </w:pPr>
      <w:r>
        <w:rPr>
          <w:b/>
        </w:rPr>
        <w:t xml:space="preserve">Size </w:t>
      </w:r>
    </w:p>
    <w:p>
      <w:pPr>
        <w:pStyle w:val="ListBullet2"/>
      </w:pPr>
      <w:r>
        <w:rPr>
          <w:b/>
        </w:rPr>
        <w:t xml:space="preserve">WIDTH : </w:t>
      </w:r>
      <w:r>
        <w:tab/>
        <w:t>25.902192242833053</w:t>
      </w:r>
    </w:p>
    <w:p>
      <w:pPr>
        <w:pStyle w:val="ListBullet2"/>
      </w:pPr>
      <w:r>
        <w:rPr>
          <w:b/>
        </w:rPr>
        <w:t xml:space="preserve">HEIGHT : </w:t>
      </w:r>
      <w:r>
        <w:tab/>
        <w:t>25</w:t>
      </w:r>
    </w:p>
    <w:p>
      <w:pPr>
        <w:pStyle w:val="ListBullet"/>
      </w:pPr>
      <w:r>
        <w:rPr>
          <w:b/>
        </w:rPr>
        <w:t xml:space="preserve">POSITION </w:t>
      </w:r>
    </w:p>
    <w:p>
      <w:pPr>
        <w:pStyle w:val="ListBullet2"/>
      </w:pPr>
      <w:r>
        <w:rPr>
          <w:b/>
        </w:rPr>
        <w:t xml:space="preserve">X : </w:t>
      </w:r>
      <w:r>
        <w:tab/>
        <w:t>196</w:t>
      </w:r>
    </w:p>
    <w:p>
      <w:pPr>
        <w:pStyle w:val="ListBullet2"/>
      </w:pPr>
      <w:r>
        <w:rPr>
          <w:b/>
        </w:rPr>
        <w:t xml:space="preserve">Y : </w:t>
      </w:r>
      <w:r>
        <w:tab/>
        <w:t>544</w:t>
      </w:r>
    </w:p>
    <w:p>
      <w:pPr>
        <w:pStyle w:val="ListBullet"/>
      </w:pPr>
      <w:r>
        <w:rPr>
          <w:b/>
        </w:rPr>
        <w:t xml:space="preserve">Image : </w:t>
      </w:r>
      <w:r>
        <w:tab/>
        <w:t>2202278_detailed_i_info_inform9730874596991368.png</w:t>
      </w:r>
    </w:p>
    <w:p>
      <w:r>
        <w:drawing>
          <wp:inline xmlns:a="http://schemas.openxmlformats.org/drawingml/2006/main" xmlns:pic="http://schemas.openxmlformats.org/drawingml/2006/picture">
            <wp:extent cx="1828800" cy="1828800"/>
            <wp:docPr id="7" name="Picture 7"/>
            <wp:cNvGraphicFramePr>
              <a:graphicFrameLocks noChangeAspect="1"/>
            </wp:cNvGraphicFramePr>
            <a:graphic>
              <a:graphicData uri="http://schemas.openxmlformats.org/drawingml/2006/picture">
                <pic:pic>
                  <pic:nvPicPr>
                    <pic:cNvPr id="0" name="2202278_detailed_i_info_inform9730874596991368.png"/>
                    <pic:cNvPicPr/>
                  </pic:nvPicPr>
                  <pic:blipFill>
                    <a:blip r:embed="rId11"/>
                    <a:stretch>
                      <a:fillRect/>
                    </a:stretch>
                  </pic:blipFill>
                  <pic:spPr>
                    <a:xfrm>
                      <a:off x="0" y="0"/>
                      <a:ext cx="1828800" cy="1828800"/>
                    </a:xfrm>
                    <a:prstGeom prst="rect"/>
                  </pic:spPr>
                </pic:pic>
              </a:graphicData>
            </a:graphic>
          </wp:inline>
        </w:drawing>
      </w:r>
    </w:p>
    <w:p>
      <w:pPr>
        <w:pStyle w:val="ListBullet"/>
      </w:pPr>
      <w:r>
        <w:rPr>
          <w:b/>
        </w:rPr>
        <w:t xml:space="preserve">visual link show : </w:t>
      </w:r>
      <w:r>
        <w:tab/>
        <w:t>true</w:t>
      </w:r>
    </w:p>
    <w:p>
      <w:pPr>
        <w:pStyle w:val="ListBullet"/>
      </w:pPr>
      <w:r>
        <w:rPr>
          <w:b/>
        </w:rPr>
        <w:t xml:space="preserve">visual link type : </w:t>
      </w:r>
      <w:r>
        <w:tab/>
        <w:t>'Bookmark'</w:t>
      </w:r>
    </w:p>
    <w:p>
      <w:pPr>
        <w:pStyle w:val="ListBullet"/>
      </w:pPr>
      <w:r>
        <w:rPr>
          <w:b/>
        </w:rPr>
        <w:t xml:space="preserve">web url : </w:t>
      </w:r>
      <w:r>
        <w:tab/>
        <w:t>'https://pepelwerk.atlassian.net/wiki/x/FQBFwg  '</w:t>
      </w:r>
    </w:p>
    <w:p>
      <w:pPr>
        <w:pStyle w:val="Heading2"/>
      </w:pPr>
      <w:r>
        <w:t>CONTAINER_6</w:t>
      </w:r>
    </w:p>
    <w:p>
      <w:pPr>
        <w:pStyle w:val="ListBullet"/>
        <w:ind w:right="0"/>
      </w:pPr>
      <w:r>
        <w:rPr>
          <w:b/>
        </w:rPr>
        <w:t xml:space="preserve">CONTAINER_TITLE : </w:t>
      </w:r>
      <w:r>
        <w:tab/>
        <w:t>image_container</w:t>
      </w:r>
    </w:p>
    <w:p>
      <w:pPr>
        <w:pStyle w:val="ListBullet"/>
      </w:pPr>
      <w:r>
        <w:rPr>
          <w:b/>
        </w:rPr>
        <w:t xml:space="preserve">VISUAL_TYPE : </w:t>
      </w:r>
      <w:r>
        <w:tab/>
        <w:t>image</w:t>
      </w:r>
    </w:p>
    <w:p>
      <w:pPr>
        <w:pStyle w:val="ListBullet"/>
      </w:pPr>
      <w:r>
        <w:rPr>
          <w:b/>
        </w:rPr>
        <w:t xml:space="preserve">Size </w:t>
      </w:r>
    </w:p>
    <w:p>
      <w:pPr>
        <w:pStyle w:val="ListBullet2"/>
      </w:pPr>
      <w:r>
        <w:rPr>
          <w:b/>
        </w:rPr>
        <w:t xml:space="preserve">WIDTH : </w:t>
      </w:r>
      <w:r>
        <w:tab/>
        <w:t>25.902192242833053</w:t>
      </w:r>
    </w:p>
    <w:p>
      <w:pPr>
        <w:pStyle w:val="ListBullet2"/>
      </w:pPr>
      <w:r>
        <w:rPr>
          <w:b/>
        </w:rPr>
        <w:t xml:space="preserve">HEIGHT : </w:t>
      </w:r>
      <w:r>
        <w:tab/>
        <w:t>25</w:t>
      </w:r>
    </w:p>
    <w:p>
      <w:pPr>
        <w:pStyle w:val="ListBullet"/>
      </w:pPr>
      <w:r>
        <w:rPr>
          <w:b/>
        </w:rPr>
        <w:t xml:space="preserve">POSITION </w:t>
      </w:r>
    </w:p>
    <w:p>
      <w:pPr>
        <w:pStyle w:val="ListBullet2"/>
      </w:pPr>
      <w:r>
        <w:rPr>
          <w:b/>
        </w:rPr>
        <w:t xml:space="preserve">X : </w:t>
      </w:r>
      <w:r>
        <w:tab/>
        <w:t>1235</w:t>
      </w:r>
    </w:p>
    <w:p>
      <w:pPr>
        <w:pStyle w:val="ListBullet2"/>
      </w:pPr>
      <w:r>
        <w:rPr>
          <w:b/>
        </w:rPr>
        <w:t xml:space="preserve">Y : </w:t>
      </w:r>
      <w:r>
        <w:tab/>
        <w:t>132</w:t>
      </w:r>
    </w:p>
    <w:p>
      <w:pPr>
        <w:pStyle w:val="ListBullet"/>
      </w:pPr>
      <w:r>
        <w:rPr>
          <w:b/>
        </w:rPr>
        <w:t xml:space="preserve">Image : </w:t>
      </w:r>
      <w:r>
        <w:tab/>
        <w:t>2202278_detailed_i_info_inform9730874596991368.png</w:t>
      </w:r>
    </w:p>
    <w:p>
      <w:r>
        <w:drawing>
          <wp:inline xmlns:a="http://schemas.openxmlformats.org/drawingml/2006/main" xmlns:pic="http://schemas.openxmlformats.org/drawingml/2006/picture">
            <wp:extent cx="1828800" cy="1828800"/>
            <wp:docPr id="8" name="Picture 8"/>
            <wp:cNvGraphicFramePr>
              <a:graphicFrameLocks noChangeAspect="1"/>
            </wp:cNvGraphicFramePr>
            <a:graphic>
              <a:graphicData uri="http://schemas.openxmlformats.org/drawingml/2006/picture">
                <pic:pic>
                  <pic:nvPicPr>
                    <pic:cNvPr id="0" name="2202278_detailed_i_info_inform9730874596991368.png"/>
                    <pic:cNvPicPr/>
                  </pic:nvPicPr>
                  <pic:blipFill>
                    <a:blip r:embed="rId11"/>
                    <a:stretch>
                      <a:fillRect/>
                    </a:stretch>
                  </pic:blipFill>
                  <pic:spPr>
                    <a:xfrm>
                      <a:off x="0" y="0"/>
                      <a:ext cx="1828800" cy="1828800"/>
                    </a:xfrm>
                    <a:prstGeom prst="rect"/>
                  </pic:spPr>
                </pic:pic>
              </a:graphicData>
            </a:graphic>
          </wp:inline>
        </w:drawing>
      </w:r>
    </w:p>
    <w:p>
      <w:pPr>
        <w:pStyle w:val="ListBullet"/>
      </w:pPr>
      <w:r>
        <w:rPr>
          <w:b/>
        </w:rPr>
        <w:t xml:space="preserve">visual link show : </w:t>
      </w:r>
      <w:r>
        <w:tab/>
        <w:t>true</w:t>
      </w:r>
    </w:p>
    <w:p>
      <w:pPr>
        <w:pStyle w:val="ListBullet"/>
      </w:pPr>
      <w:r>
        <w:rPr>
          <w:b/>
        </w:rPr>
        <w:t xml:space="preserve">visual link type : </w:t>
      </w:r>
      <w:r>
        <w:tab/>
        <w:t>'Bookmark'</w:t>
      </w:r>
    </w:p>
    <w:p>
      <w:pPr>
        <w:pStyle w:val="ListBullet"/>
      </w:pPr>
      <w:r>
        <w:rPr>
          <w:b/>
        </w:rPr>
        <w:t xml:space="preserve">web url : </w:t>
      </w:r>
      <w:r>
        <w:tab/>
        <w:t>'https://pepelwerk.atlassian.net/wiki/x/FQBFwg  '</w:t>
      </w:r>
    </w:p>
    <w:p>
      <w:pPr>
        <w:pStyle w:val="Heading2"/>
      </w:pPr>
      <w:r>
        <w:t>CONTAINER_7</w:t>
      </w:r>
    </w:p>
    <w:p>
      <w:pPr>
        <w:pStyle w:val="ListBullet"/>
        <w:ind w:right="0"/>
      </w:pPr>
      <w:r>
        <w:rPr>
          <w:b/>
        </w:rPr>
        <w:t xml:space="preserve">CONTAINER_TITLE : </w:t>
      </w:r>
      <w:r>
        <w:tab/>
        <w:t>image_container</w:t>
      </w:r>
    </w:p>
    <w:p>
      <w:pPr>
        <w:pStyle w:val="ListBullet"/>
      </w:pPr>
      <w:r>
        <w:rPr>
          <w:b/>
        </w:rPr>
        <w:t xml:space="preserve">VISUAL_TYPE : </w:t>
      </w:r>
      <w:r>
        <w:tab/>
        <w:t>image</w:t>
      </w:r>
    </w:p>
    <w:p>
      <w:pPr>
        <w:pStyle w:val="ListBullet"/>
      </w:pPr>
      <w:r>
        <w:rPr>
          <w:b/>
        </w:rPr>
        <w:t xml:space="preserve">Size </w:t>
      </w:r>
    </w:p>
    <w:p>
      <w:pPr>
        <w:pStyle w:val="ListBullet2"/>
      </w:pPr>
      <w:r>
        <w:rPr>
          <w:b/>
        </w:rPr>
        <w:t xml:space="preserve">WIDTH : </w:t>
      </w:r>
      <w:r>
        <w:tab/>
        <w:t>25.902192242833053</w:t>
      </w:r>
    </w:p>
    <w:p>
      <w:pPr>
        <w:pStyle w:val="ListBullet2"/>
      </w:pPr>
      <w:r>
        <w:rPr>
          <w:b/>
        </w:rPr>
        <w:t xml:space="preserve">HEIGHT : </w:t>
      </w:r>
      <w:r>
        <w:tab/>
        <w:t>25</w:t>
      </w:r>
    </w:p>
    <w:p>
      <w:pPr>
        <w:pStyle w:val="ListBullet"/>
      </w:pPr>
      <w:r>
        <w:rPr>
          <w:b/>
        </w:rPr>
        <w:t xml:space="preserve">POSITION </w:t>
      </w:r>
    </w:p>
    <w:p>
      <w:pPr>
        <w:pStyle w:val="ListBullet2"/>
      </w:pPr>
      <w:r>
        <w:rPr>
          <w:b/>
        </w:rPr>
        <w:t xml:space="preserve">X : </w:t>
      </w:r>
      <w:r>
        <w:tab/>
        <w:t>1235</w:t>
      </w:r>
    </w:p>
    <w:p>
      <w:pPr>
        <w:pStyle w:val="ListBullet2"/>
      </w:pPr>
      <w:r>
        <w:rPr>
          <w:b/>
        </w:rPr>
        <w:t xml:space="preserve">Y : </w:t>
      </w:r>
      <w:r>
        <w:tab/>
        <w:t>471</w:t>
      </w:r>
    </w:p>
    <w:p>
      <w:pPr>
        <w:pStyle w:val="ListBullet"/>
      </w:pPr>
      <w:r>
        <w:rPr>
          <w:b/>
        </w:rPr>
        <w:t xml:space="preserve">Image : </w:t>
      </w:r>
      <w:r>
        <w:tab/>
        <w:t>2202278_detailed_i_info_inform9730874596991368.png</w:t>
      </w:r>
    </w:p>
    <w:p>
      <w:r>
        <w:drawing>
          <wp:inline xmlns:a="http://schemas.openxmlformats.org/drawingml/2006/main" xmlns:pic="http://schemas.openxmlformats.org/drawingml/2006/picture">
            <wp:extent cx="1828800" cy="1828800"/>
            <wp:docPr id="9" name="Picture 9"/>
            <wp:cNvGraphicFramePr>
              <a:graphicFrameLocks noChangeAspect="1"/>
            </wp:cNvGraphicFramePr>
            <a:graphic>
              <a:graphicData uri="http://schemas.openxmlformats.org/drawingml/2006/picture">
                <pic:pic>
                  <pic:nvPicPr>
                    <pic:cNvPr id="0" name="2202278_detailed_i_info_inform9730874596991368.png"/>
                    <pic:cNvPicPr/>
                  </pic:nvPicPr>
                  <pic:blipFill>
                    <a:blip r:embed="rId11"/>
                    <a:stretch>
                      <a:fillRect/>
                    </a:stretch>
                  </pic:blipFill>
                  <pic:spPr>
                    <a:xfrm>
                      <a:off x="0" y="0"/>
                      <a:ext cx="1828800" cy="1828800"/>
                    </a:xfrm>
                    <a:prstGeom prst="rect"/>
                  </pic:spPr>
                </pic:pic>
              </a:graphicData>
            </a:graphic>
          </wp:inline>
        </w:drawing>
      </w:r>
    </w:p>
    <w:p>
      <w:pPr>
        <w:pStyle w:val="ListBullet"/>
      </w:pPr>
      <w:r>
        <w:rPr>
          <w:b/>
        </w:rPr>
        <w:t xml:space="preserve">visual link show : </w:t>
      </w:r>
      <w:r>
        <w:tab/>
        <w:t>true</w:t>
      </w:r>
    </w:p>
    <w:p>
      <w:pPr>
        <w:pStyle w:val="ListBullet"/>
      </w:pPr>
      <w:r>
        <w:rPr>
          <w:b/>
        </w:rPr>
        <w:t xml:space="preserve">visual link type : </w:t>
      </w:r>
      <w:r>
        <w:tab/>
        <w:t>'Bookmark'</w:t>
      </w:r>
    </w:p>
    <w:p>
      <w:pPr>
        <w:pStyle w:val="ListBullet"/>
      </w:pPr>
      <w:r>
        <w:rPr>
          <w:b/>
        </w:rPr>
        <w:t xml:space="preserve">web url : </w:t>
      </w:r>
      <w:r>
        <w:tab/>
        <w:t>'https://pepelwerk.atlassian.net/wiki/x/FQBFwg  '</w:t>
      </w:r>
    </w:p>
    <w:p>
      <w:pPr>
        <w:pStyle w:val="Heading2"/>
      </w:pPr>
      <w:r>
        <w:t>CONTAINER_8</w:t>
      </w:r>
    </w:p>
    <w:p>
      <w:pPr>
        <w:pStyle w:val="ListBullet"/>
        <w:ind w:right="0"/>
      </w:pPr>
      <w:r>
        <w:rPr>
          <w:b/>
        </w:rPr>
        <w:t xml:space="preserve">CONTAINER_TITLE : </w:t>
      </w:r>
      <w:r>
        <w:tab/>
        <w:t>image_container</w:t>
      </w:r>
    </w:p>
    <w:p>
      <w:pPr>
        <w:pStyle w:val="ListBullet"/>
      </w:pPr>
      <w:r>
        <w:rPr>
          <w:b/>
        </w:rPr>
        <w:t xml:space="preserve">VISUAL_TYPE : </w:t>
      </w:r>
      <w:r>
        <w:tab/>
        <w:t>image</w:t>
      </w:r>
    </w:p>
    <w:p>
      <w:pPr>
        <w:pStyle w:val="ListBullet"/>
      </w:pPr>
      <w:r>
        <w:rPr>
          <w:b/>
        </w:rPr>
        <w:t xml:space="preserve">Size </w:t>
      </w:r>
    </w:p>
    <w:p>
      <w:pPr>
        <w:pStyle w:val="ListBullet2"/>
      </w:pPr>
      <w:r>
        <w:rPr>
          <w:b/>
        </w:rPr>
        <w:t xml:space="preserve">WIDTH : </w:t>
      </w:r>
      <w:r>
        <w:tab/>
        <w:t>35</w:t>
      </w:r>
    </w:p>
    <w:p>
      <w:pPr>
        <w:pStyle w:val="ListBullet2"/>
      </w:pPr>
      <w:r>
        <w:rPr>
          <w:b/>
        </w:rPr>
        <w:t xml:space="preserve">HEIGHT : </w:t>
      </w:r>
      <w:r>
        <w:tab/>
        <w:t>39</w:t>
      </w:r>
    </w:p>
    <w:p>
      <w:pPr>
        <w:pStyle w:val="ListBullet"/>
      </w:pPr>
      <w:r>
        <w:rPr>
          <w:b/>
        </w:rPr>
        <w:t xml:space="preserve">POSITION </w:t>
      </w:r>
    </w:p>
    <w:p>
      <w:pPr>
        <w:pStyle w:val="ListBullet2"/>
      </w:pPr>
      <w:r>
        <w:rPr>
          <w:b/>
        </w:rPr>
        <w:t xml:space="preserve">X : </w:t>
      </w:r>
      <w:r>
        <w:tab/>
        <w:t>1200.3887269193392</w:t>
      </w:r>
    </w:p>
    <w:p>
      <w:pPr>
        <w:pStyle w:val="ListBullet2"/>
      </w:pPr>
      <w:r>
        <w:rPr>
          <w:b/>
        </w:rPr>
        <w:t xml:space="preserve">Y : </w:t>
      </w:r>
      <w:r>
        <w:tab/>
        <w:t>3</w:t>
      </w:r>
    </w:p>
    <w:p>
      <w:pPr>
        <w:pStyle w:val="ListBullet"/>
      </w:pPr>
      <w:r>
        <w:rPr>
          <w:b/>
        </w:rPr>
        <w:t xml:space="preserve">Image : </w:t>
      </w:r>
      <w:r>
        <w:tab/>
        <w:t>MicrosoftTeams-image_(6)9242203331633276.png</w:t>
      </w:r>
    </w:p>
    <w:p>
      <w:r>
        <w:drawing>
          <wp:inline xmlns:a="http://schemas.openxmlformats.org/drawingml/2006/main" xmlns:pic="http://schemas.openxmlformats.org/drawingml/2006/picture">
            <wp:extent cx="1828800" cy="1721224"/>
            <wp:docPr id="10" name="Picture 10"/>
            <wp:cNvGraphicFramePr>
              <a:graphicFrameLocks noChangeAspect="1"/>
            </wp:cNvGraphicFramePr>
            <a:graphic>
              <a:graphicData uri="http://schemas.openxmlformats.org/drawingml/2006/picture">
                <pic:pic>
                  <pic:nvPicPr>
                    <pic:cNvPr id="0" name="MicrosoftTeams-image_(6)9242203331633276.png"/>
                    <pic:cNvPicPr/>
                  </pic:nvPicPr>
                  <pic:blipFill>
                    <a:blip r:embed="rId12"/>
                    <a:stretch>
                      <a:fillRect/>
                    </a:stretch>
                  </pic:blipFill>
                  <pic:spPr>
                    <a:xfrm>
                      <a:off x="0" y="0"/>
                      <a:ext cx="1828800" cy="1721224"/>
                    </a:xfrm>
                    <a:prstGeom prst="rect"/>
                  </pic:spPr>
                </pic:pic>
              </a:graphicData>
            </a:graphic>
          </wp:inline>
        </w:drawing>
      </w:r>
    </w:p>
    <w:p>
      <w:pPr>
        <w:pStyle w:val="ListBullet"/>
      </w:pPr>
      <w:r>
        <w:rPr>
          <w:b/>
        </w:rPr>
        <w:t xml:space="preserve">image scaling : </w:t>
      </w:r>
      <w:r>
        <w:tab/>
        <w:t>'Fill'</w:t>
      </w:r>
    </w:p>
    <w:p>
      <w:pPr>
        <w:pStyle w:val="ListBullet"/>
      </w:pPr>
      <w:r>
        <w:rPr>
          <w:b/>
        </w:rPr>
        <w:t xml:space="preserve">visual link show : </w:t>
      </w:r>
      <w:r>
        <w:tab/>
        <w:t>true</w:t>
      </w:r>
    </w:p>
    <w:p>
      <w:pPr>
        <w:pStyle w:val="ListBullet"/>
      </w:pPr>
      <w:r>
        <w:rPr>
          <w:b/>
        </w:rPr>
        <w:t xml:space="preserve">visual link type : </w:t>
      </w:r>
      <w:r>
        <w:tab/>
        <w:t>'Bookmark'</w:t>
      </w:r>
    </w:p>
    <w:p>
      <w:pPr>
        <w:pStyle w:val="Heading2"/>
      </w:pPr>
      <w:r>
        <w:t>CONTAINER_9</w:t>
      </w:r>
    </w:p>
    <w:p>
      <w:pPr>
        <w:pStyle w:val="ListBullet"/>
        <w:ind w:right="0"/>
      </w:pPr>
      <w:r>
        <w:rPr>
          <w:b/>
        </w:rPr>
        <w:t xml:space="preserve">CONTAINER_TITLE : </w:t>
      </w:r>
      <w:r>
        <w:tab/>
        <w:t>singleVisualGroup_container</w:t>
      </w:r>
    </w:p>
    <w:p>
      <w:pPr>
        <w:pStyle w:val="ListBullet"/>
      </w:pPr>
      <w:r>
        <w:rPr>
          <w:b/>
        </w:rPr>
        <w:t xml:space="preserve">VISUAL_TYPE : </w:t>
      </w:r>
      <w:r>
        <w:tab/>
        <w:t>singleVisualGroup</w:t>
      </w:r>
    </w:p>
    <w:p>
      <w:pPr>
        <w:pStyle w:val="ListBullet"/>
      </w:pPr>
      <w:r>
        <w:rPr>
          <w:b/>
        </w:rPr>
        <w:t xml:space="preserve">Name : </w:t>
      </w:r>
      <w:r>
        <w:tab/>
        <w:t>Filter window</w:t>
      </w:r>
    </w:p>
    <w:p>
      <w:pPr>
        <w:pStyle w:val="ListBullet"/>
      </w:pPr>
      <w:r>
        <w:rPr>
          <w:b/>
        </w:rPr>
        <w:t xml:space="preserve">Size </w:t>
      </w:r>
    </w:p>
    <w:p>
      <w:pPr>
        <w:pStyle w:val="ListBullet2"/>
      </w:pPr>
      <w:r>
        <w:rPr>
          <w:b/>
        </w:rPr>
        <w:t xml:space="preserve">WIDTH : </w:t>
      </w:r>
      <w:r>
        <w:tab/>
        <w:t>1280.1017179225905</w:t>
      </w:r>
    </w:p>
    <w:p>
      <w:pPr>
        <w:pStyle w:val="ListBullet2"/>
      </w:pPr>
      <w:r>
        <w:rPr>
          <w:b/>
        </w:rPr>
        <w:t xml:space="preserve">HEIGHT : </w:t>
      </w:r>
      <w:r>
        <w:tab/>
        <w:t>720.1891252955083</w:t>
      </w:r>
    </w:p>
    <w:p>
      <w:pPr>
        <w:pStyle w:val="ListBullet"/>
      </w:pPr>
      <w:r>
        <w:rPr>
          <w:b/>
        </w:rPr>
        <w:t xml:space="preserve">POSITION </w:t>
      </w:r>
    </w:p>
    <w:p>
      <w:pPr>
        <w:pStyle w:val="ListBullet2"/>
      </w:pPr>
      <w:r>
        <w:rPr>
          <w:b/>
        </w:rPr>
        <w:t xml:space="preserve">X : </w:t>
      </w:r>
      <w:r>
        <w:tab/>
        <w:t>0</w:t>
      </w:r>
    </w:p>
    <w:p>
      <w:pPr>
        <w:pStyle w:val="ListBullet2"/>
      </w:pPr>
      <w:r>
        <w:rPr>
          <w:b/>
        </w:rPr>
        <w:t xml:space="preserve">Y : </w:t>
      </w:r>
      <w:r>
        <w:tab/>
        <w:t>0</w:t>
      </w:r>
    </w:p>
    <w:p>
      <w:pPr>
        <w:pStyle w:val="ListBullet"/>
      </w:pPr>
      <w:r>
        <w:rPr>
          <w:b/>
        </w:rPr>
        <w:t xml:space="preserve">name : </w:t>
      </w:r>
      <w:r>
        <w:tab/>
        <w:t>Filter window</w:t>
      </w:r>
    </w:p>
    <w:p>
      <w:pPr>
        <w:pStyle w:val="Heading2"/>
      </w:pPr>
      <w:r>
        <w:t>CONTAINER_10</w:t>
      </w:r>
    </w:p>
    <w:p>
      <w:pPr>
        <w:pStyle w:val="ListBullet"/>
        <w:ind w:right="0"/>
      </w:pPr>
      <w:r>
        <w:rPr>
          <w:b/>
        </w:rPr>
        <w:t xml:space="preserve">CONTAINER_TITLE : </w:t>
      </w:r>
      <w:r>
        <w:tab/>
        <w:t>slicer_container</w:t>
      </w:r>
    </w:p>
    <w:p>
      <w:pPr>
        <w:pStyle w:val="ListBullet"/>
      </w:pPr>
      <w:r>
        <w:rPr>
          <w:b/>
        </w:rPr>
        <w:t xml:space="preserve">VISUAL_TYPE : </w:t>
      </w:r>
      <w:r>
        <w:tab/>
        <w:t>slicer</w:t>
      </w:r>
    </w:p>
    <w:p>
      <w:pPr>
        <w:pStyle w:val="ListBullet"/>
      </w:pPr>
      <w:r>
        <w:rPr>
          <w:b/>
        </w:rPr>
        <w:t xml:space="preserve">Size </w:t>
      </w:r>
    </w:p>
    <w:p>
      <w:pPr>
        <w:pStyle w:val="ListBullet2"/>
      </w:pPr>
      <w:r>
        <w:rPr>
          <w:b/>
        </w:rPr>
        <w:t xml:space="preserve">WIDTH : </w:t>
      </w:r>
      <w:r>
        <w:tab/>
        <w:t>288.98345153664303</w:t>
      </w:r>
    </w:p>
    <w:p>
      <w:pPr>
        <w:pStyle w:val="ListBullet2"/>
      </w:pPr>
      <w:r>
        <w:rPr>
          <w:b/>
        </w:rPr>
        <w:t xml:space="preserve">HEIGHT : </w:t>
      </w:r>
      <w:r>
        <w:tab/>
        <w:t>70</w:t>
      </w:r>
    </w:p>
    <w:p>
      <w:pPr>
        <w:pStyle w:val="ListBullet"/>
      </w:pPr>
      <w:r>
        <w:rPr>
          <w:b/>
        </w:rPr>
        <w:t xml:space="preserve">POSITION </w:t>
      </w:r>
    </w:p>
    <w:p>
      <w:pPr>
        <w:pStyle w:val="ListBullet2"/>
      </w:pPr>
      <w:r>
        <w:rPr>
          <w:b/>
        </w:rPr>
        <w:t xml:space="preserve">X : </w:t>
      </w:r>
      <w:r>
        <w:tab/>
        <w:t>965.4278512706159</w:t>
      </w:r>
    </w:p>
    <w:p>
      <w:pPr>
        <w:pStyle w:val="ListBullet2"/>
      </w:pPr>
      <w:r>
        <w:rPr>
          <w:b/>
        </w:rPr>
        <w:t xml:space="preserve">Y : </w:t>
      </w:r>
      <w:r>
        <w:tab/>
        <w:t>395</w:t>
      </w:r>
    </w:p>
    <w:p>
      <w:pPr>
        <w:pStyle w:val="ListBullet"/>
      </w:pPr>
      <w:r>
        <w:rPr>
          <w:b/>
        </w:rPr>
        <w:t xml:space="preserve">border color id : </w:t>
      </w:r>
      <w:r>
        <w:tab/>
        <w:t>0</w:t>
      </w:r>
    </w:p>
    <w:p>
      <w:pPr>
        <w:pStyle w:val="ListBullet"/>
      </w:pPr>
      <w:r>
        <w:rPr>
          <w:b/>
        </w:rPr>
        <w:t xml:space="preserve">border color id per : </w:t>
      </w:r>
      <w:r>
        <w:tab/>
        <w:t>-0.1</w:t>
      </w:r>
    </w:p>
    <w:p>
      <w:pPr>
        <w:pStyle w:val="ListBullet"/>
      </w:pPr>
      <w:r>
        <w:rPr>
          <w:b/>
        </w:rPr>
        <w:t xml:space="preserve">border radius : </w:t>
      </w:r>
      <w:r>
        <w:tab/>
        <w:t>5D</w:t>
      </w:r>
    </w:p>
    <w:p>
      <w:pPr>
        <w:pStyle w:val="ListBullet"/>
      </w:pPr>
      <w:r>
        <w:rPr>
          <w:b/>
        </w:rPr>
        <w:t xml:space="preserve">border show : </w:t>
      </w:r>
      <w:r>
        <w:tab/>
        <w:t>true</w:t>
      </w:r>
    </w:p>
    <w:p>
      <w:pPr>
        <w:pStyle w:val="ListBullet"/>
      </w:pPr>
      <w:r>
        <w:rPr>
          <w:b/>
        </w:rPr>
        <w:t xml:space="preserve">col column : </w:t>
      </w:r>
      <w:r>
        <w:tab/>
        <w:t>EMPLOYERJOB.POSTEDDATE</w:t>
      </w:r>
    </w:p>
    <w:p>
      <w:pPr>
        <w:pStyle w:val="ListBullet"/>
      </w:pPr>
      <w:r>
        <w:rPr>
          <w:b/>
        </w:rPr>
        <w:t xml:space="preserve">data mode : </w:t>
      </w:r>
      <w:r>
        <w:tab/>
        <w:t>'Between'</w:t>
      </w:r>
    </w:p>
    <w:p>
      <w:pPr>
        <w:pStyle w:val="ListBullet"/>
      </w:pPr>
      <w:r>
        <w:rPr>
          <w:b/>
        </w:rPr>
        <w:t xml:space="preserve">header bold : </w:t>
      </w:r>
      <w:r>
        <w:tab/>
        <w:t>false</w:t>
      </w:r>
    </w:p>
    <w:p>
      <w:pPr>
        <w:pStyle w:val="ListBullet"/>
      </w:pPr>
      <w:r>
        <w:rPr>
          <w:b/>
        </w:rPr>
        <w:t xml:space="preserve">header fontFamily : </w:t>
      </w:r>
      <w:r>
        <w:tab/>
        <w:t>'Arial'</w:t>
      </w:r>
    </w:p>
    <w:p>
      <w:pPr>
        <w:pStyle w:val="ListBullet"/>
      </w:pPr>
      <w:r>
        <w:rPr>
          <w:b/>
        </w:rPr>
        <w:t xml:space="preserve">header textSize : </w:t>
      </w:r>
      <w:r>
        <w:tab/>
        <w:t>12D</w:t>
      </w:r>
    </w:p>
    <w:p>
      <w:pPr>
        <w:pStyle w:val="ListBullet"/>
      </w:pPr>
      <w:r>
        <w:rPr>
          <w:b/>
        </w:rPr>
        <w:t xml:space="preserve">title text : </w:t>
      </w:r>
      <w:r>
        <w:tab/>
        <w:t>'Job Post Date'</w:t>
      </w:r>
    </w:p>
    <w:p>
      <w:pPr>
        <w:pStyle w:val="Heading2"/>
      </w:pPr>
      <w:r>
        <w:t>CONTAINER_11</w:t>
      </w:r>
    </w:p>
    <w:p>
      <w:pPr>
        <w:pStyle w:val="ListBullet"/>
        <w:ind w:right="0"/>
      </w:pPr>
      <w:r>
        <w:rPr>
          <w:b/>
        </w:rPr>
        <w:t xml:space="preserve">CONTAINER_TITLE : </w:t>
      </w:r>
      <w:r>
        <w:tab/>
        <w:t>slicer_container</w:t>
      </w:r>
    </w:p>
    <w:p>
      <w:pPr>
        <w:pStyle w:val="ListBullet"/>
      </w:pPr>
      <w:r>
        <w:rPr>
          <w:b/>
        </w:rPr>
        <w:t xml:space="preserve">VISUAL_TYPE : </w:t>
      </w:r>
      <w:r>
        <w:tab/>
        <w:t>slicer</w:t>
      </w:r>
    </w:p>
    <w:p>
      <w:pPr>
        <w:pStyle w:val="ListBullet"/>
      </w:pPr>
      <w:r>
        <w:rPr>
          <w:b/>
        </w:rPr>
        <w:t xml:space="preserve">Size </w:t>
      </w:r>
    </w:p>
    <w:p>
      <w:pPr>
        <w:pStyle w:val="ListBullet2"/>
      </w:pPr>
      <w:r>
        <w:rPr>
          <w:b/>
        </w:rPr>
        <w:t xml:space="preserve">WIDTH : </w:t>
      </w:r>
      <w:r>
        <w:tab/>
        <w:t>288.98345153664303</w:t>
      </w:r>
    </w:p>
    <w:p>
      <w:pPr>
        <w:pStyle w:val="ListBullet2"/>
      </w:pPr>
      <w:r>
        <w:rPr>
          <w:b/>
        </w:rPr>
        <w:t xml:space="preserve">HEIGHT : </w:t>
      </w:r>
      <w:r>
        <w:tab/>
        <w:t>65.05910165484634</w:t>
      </w:r>
    </w:p>
    <w:p>
      <w:pPr>
        <w:pStyle w:val="ListBullet"/>
      </w:pPr>
      <w:r>
        <w:rPr>
          <w:b/>
        </w:rPr>
        <w:t xml:space="preserve">POSITION </w:t>
      </w:r>
    </w:p>
    <w:p>
      <w:pPr>
        <w:pStyle w:val="ListBullet2"/>
      </w:pPr>
      <w:r>
        <w:rPr>
          <w:b/>
        </w:rPr>
        <w:t xml:space="preserve">X : </w:t>
      </w:r>
      <w:r>
        <w:tab/>
        <w:t>965.4278512706159</w:t>
      </w:r>
    </w:p>
    <w:p>
      <w:pPr>
        <w:pStyle w:val="ListBullet2"/>
      </w:pPr>
      <w:r>
        <w:rPr>
          <w:b/>
        </w:rPr>
        <w:t xml:space="preserve">Y : </w:t>
      </w:r>
      <w:r>
        <w:tab/>
        <w:t>296</w:t>
      </w:r>
    </w:p>
    <w:p>
      <w:pPr>
        <w:pStyle w:val="ListBullet"/>
      </w:pPr>
      <w:r>
        <w:rPr>
          <w:b/>
        </w:rPr>
        <w:t xml:space="preserve">border color id : </w:t>
      </w:r>
      <w:r>
        <w:tab/>
        <w:t>0</w:t>
      </w:r>
    </w:p>
    <w:p>
      <w:pPr>
        <w:pStyle w:val="ListBullet"/>
      </w:pPr>
      <w:r>
        <w:rPr>
          <w:b/>
        </w:rPr>
        <w:t xml:space="preserve">border color id per : </w:t>
      </w:r>
      <w:r>
        <w:tab/>
        <w:t>-0.1</w:t>
      </w:r>
    </w:p>
    <w:p>
      <w:pPr>
        <w:pStyle w:val="ListBullet"/>
      </w:pPr>
      <w:r>
        <w:rPr>
          <w:b/>
        </w:rPr>
        <w:t xml:space="preserve">border radius : </w:t>
      </w:r>
      <w:r>
        <w:tab/>
        <w:t>5D</w:t>
      </w:r>
    </w:p>
    <w:p>
      <w:pPr>
        <w:pStyle w:val="ListBullet"/>
      </w:pPr>
      <w:r>
        <w:rPr>
          <w:b/>
        </w:rPr>
        <w:t xml:space="preserve">border show : </w:t>
      </w:r>
      <w:r>
        <w:tab/>
        <w:t>true</w:t>
      </w:r>
    </w:p>
    <w:p>
      <w:pPr>
        <w:pStyle w:val="ListBullet"/>
      </w:pPr>
      <w:r>
        <w:rPr>
          <w:b/>
        </w:rPr>
        <w:t xml:space="preserve">col column : </w:t>
      </w:r>
      <w:r>
        <w:tab/>
        <w:t>EMPLOYERJOB.JOBSTATUS</w:t>
      </w:r>
    </w:p>
    <w:p>
      <w:pPr>
        <w:pStyle w:val="ListBullet"/>
      </w:pPr>
      <w:r>
        <w:rPr>
          <w:b/>
        </w:rPr>
        <w:t xml:space="preserve">data mode : </w:t>
      </w:r>
      <w:r>
        <w:tab/>
        <w:t>'Dropdown'</w:t>
      </w:r>
    </w:p>
    <w:p>
      <w:pPr>
        <w:pStyle w:val="ListBullet"/>
      </w:pPr>
      <w:r>
        <w:rPr>
          <w:b/>
        </w:rPr>
        <w:t xml:space="preserve">header bold : </w:t>
      </w:r>
      <w:r>
        <w:tab/>
        <w:t>false</w:t>
      </w:r>
    </w:p>
    <w:p>
      <w:pPr>
        <w:pStyle w:val="ListBullet"/>
      </w:pPr>
      <w:r>
        <w:rPr>
          <w:b/>
        </w:rPr>
        <w:t xml:space="preserve">header fontFamily : </w:t>
      </w:r>
      <w:r>
        <w:tab/>
        <w:t>'Arial'</w:t>
      </w:r>
    </w:p>
    <w:p>
      <w:pPr>
        <w:pStyle w:val="ListBullet"/>
      </w:pPr>
      <w:r>
        <w:rPr>
          <w:b/>
        </w:rPr>
        <w:t xml:space="preserve">header textSize : </w:t>
      </w:r>
      <w:r>
        <w:tab/>
        <w:t>12D</w:t>
      </w:r>
    </w:p>
    <w:p>
      <w:pPr>
        <w:pStyle w:val="ListBullet"/>
      </w:pPr>
      <w:r>
        <w:rPr>
          <w:b/>
        </w:rPr>
        <w:t xml:space="preserve">title text : </w:t>
      </w:r>
      <w:r>
        <w:tab/>
        <w:t>'Filter-3'</w:t>
      </w:r>
    </w:p>
    <w:p>
      <w:pPr>
        <w:pStyle w:val="Heading2"/>
      </w:pPr>
      <w:r>
        <w:t>CONTAINER_12</w:t>
      </w:r>
    </w:p>
    <w:p>
      <w:pPr>
        <w:pStyle w:val="ListBullet"/>
        <w:ind w:right="0"/>
      </w:pPr>
      <w:r>
        <w:rPr>
          <w:b/>
        </w:rPr>
        <w:t xml:space="preserve">CONTAINER_TITLE : </w:t>
      </w:r>
      <w:r>
        <w:tab/>
        <w:t>slicer_container</w:t>
      </w:r>
    </w:p>
    <w:p>
      <w:pPr>
        <w:pStyle w:val="ListBullet"/>
      </w:pPr>
      <w:r>
        <w:rPr>
          <w:b/>
        </w:rPr>
        <w:t xml:space="preserve">VISUAL_TYPE : </w:t>
      </w:r>
      <w:r>
        <w:tab/>
        <w:t>slicer</w:t>
      </w:r>
    </w:p>
    <w:p>
      <w:pPr>
        <w:pStyle w:val="ListBullet"/>
      </w:pPr>
      <w:r>
        <w:rPr>
          <w:b/>
        </w:rPr>
        <w:t xml:space="preserve">Size </w:t>
      </w:r>
    </w:p>
    <w:p>
      <w:pPr>
        <w:pStyle w:val="ListBullet2"/>
      </w:pPr>
      <w:r>
        <w:rPr>
          <w:b/>
        </w:rPr>
        <w:t xml:space="preserve">WIDTH : </w:t>
      </w:r>
      <w:r>
        <w:tab/>
        <w:t>288.98345153664303</w:t>
      </w:r>
    </w:p>
    <w:p>
      <w:pPr>
        <w:pStyle w:val="ListBullet2"/>
      </w:pPr>
      <w:r>
        <w:rPr>
          <w:b/>
        </w:rPr>
        <w:t xml:space="preserve">HEIGHT : </w:t>
      </w:r>
      <w:r>
        <w:tab/>
        <w:t>65.05910165484634</w:t>
      </w:r>
    </w:p>
    <w:p>
      <w:pPr>
        <w:pStyle w:val="ListBullet"/>
      </w:pPr>
      <w:r>
        <w:rPr>
          <w:b/>
        </w:rPr>
        <w:t xml:space="preserve">POSITION </w:t>
      </w:r>
    </w:p>
    <w:p>
      <w:pPr>
        <w:pStyle w:val="ListBullet2"/>
      </w:pPr>
      <w:r>
        <w:rPr>
          <w:b/>
        </w:rPr>
        <w:t xml:space="preserve">X : </w:t>
      </w:r>
      <w:r>
        <w:tab/>
        <w:t>965.4278512706159</w:t>
      </w:r>
    </w:p>
    <w:p>
      <w:pPr>
        <w:pStyle w:val="ListBullet2"/>
      </w:pPr>
      <w:r>
        <w:rPr>
          <w:b/>
        </w:rPr>
        <w:t xml:space="preserve">Y : </w:t>
      </w:r>
      <w:r>
        <w:tab/>
        <w:t>196</w:t>
      </w:r>
    </w:p>
    <w:p>
      <w:pPr>
        <w:pStyle w:val="ListBullet"/>
      </w:pPr>
      <w:r>
        <w:rPr>
          <w:b/>
        </w:rPr>
        <w:t xml:space="preserve">border color id : </w:t>
      </w:r>
      <w:r>
        <w:tab/>
        <w:t>0</w:t>
      </w:r>
    </w:p>
    <w:p>
      <w:pPr>
        <w:pStyle w:val="ListBullet"/>
      </w:pPr>
      <w:r>
        <w:rPr>
          <w:b/>
        </w:rPr>
        <w:t xml:space="preserve">border color id per : </w:t>
      </w:r>
      <w:r>
        <w:tab/>
        <w:t>-0.1</w:t>
      </w:r>
    </w:p>
    <w:p>
      <w:pPr>
        <w:pStyle w:val="ListBullet"/>
      </w:pPr>
      <w:r>
        <w:rPr>
          <w:b/>
        </w:rPr>
        <w:t xml:space="preserve">border radius : </w:t>
      </w:r>
      <w:r>
        <w:tab/>
        <w:t>5D</w:t>
      </w:r>
    </w:p>
    <w:p>
      <w:pPr>
        <w:pStyle w:val="ListBullet"/>
      </w:pPr>
      <w:r>
        <w:rPr>
          <w:b/>
        </w:rPr>
        <w:t xml:space="preserve">border show : </w:t>
      </w:r>
      <w:r>
        <w:tab/>
        <w:t>true</w:t>
      </w:r>
    </w:p>
    <w:p>
      <w:pPr>
        <w:pStyle w:val="ListBullet"/>
      </w:pPr>
      <w:r>
        <w:rPr>
          <w:b/>
        </w:rPr>
        <w:t xml:space="preserve">col column : </w:t>
      </w:r>
      <w:r>
        <w:tab/>
        <w:t>EMPLOYERJOB.Job Manager Name</w:t>
      </w:r>
    </w:p>
    <w:p>
      <w:pPr>
        <w:pStyle w:val="ListBullet"/>
      </w:pPr>
      <w:r>
        <w:rPr>
          <w:b/>
        </w:rPr>
        <w:t xml:space="preserve">data mode : </w:t>
      </w:r>
      <w:r>
        <w:tab/>
        <w:t>'Dropdown'</w:t>
      </w:r>
    </w:p>
    <w:p>
      <w:pPr>
        <w:pStyle w:val="ListBullet"/>
      </w:pPr>
      <w:r>
        <w:rPr>
          <w:b/>
        </w:rPr>
        <w:t xml:space="preserve">header bold : </w:t>
      </w:r>
      <w:r>
        <w:tab/>
        <w:t>false</w:t>
      </w:r>
    </w:p>
    <w:p>
      <w:pPr>
        <w:pStyle w:val="ListBullet"/>
      </w:pPr>
      <w:r>
        <w:rPr>
          <w:b/>
        </w:rPr>
        <w:t xml:space="preserve">header fontFamily : </w:t>
      </w:r>
      <w:r>
        <w:tab/>
        <w:t>'Arial'</w:t>
      </w:r>
    </w:p>
    <w:p>
      <w:pPr>
        <w:pStyle w:val="ListBullet"/>
      </w:pPr>
      <w:r>
        <w:rPr>
          <w:b/>
        </w:rPr>
        <w:t xml:space="preserve">header textSize : </w:t>
      </w:r>
      <w:r>
        <w:tab/>
        <w:t>12D</w:t>
      </w:r>
    </w:p>
    <w:p>
      <w:pPr>
        <w:pStyle w:val="ListBullet"/>
      </w:pPr>
      <w:r>
        <w:rPr>
          <w:b/>
        </w:rPr>
        <w:t xml:space="preserve">title text : </w:t>
      </w:r>
      <w:r>
        <w:tab/>
        <w:t>'Filter-2'</w:t>
      </w:r>
    </w:p>
    <w:p>
      <w:pPr>
        <w:pStyle w:val="Heading2"/>
      </w:pPr>
      <w:r>
        <w:t>CONTAINER_13</w:t>
      </w:r>
    </w:p>
    <w:p>
      <w:pPr>
        <w:pStyle w:val="ListBullet"/>
        <w:ind w:right="0"/>
      </w:pPr>
      <w:r>
        <w:rPr>
          <w:b/>
        </w:rPr>
        <w:t xml:space="preserve">CONTAINER_TITLE : </w:t>
      </w:r>
      <w:r>
        <w:tab/>
        <w:t>slicer_container</w:t>
      </w:r>
    </w:p>
    <w:p>
      <w:pPr>
        <w:pStyle w:val="ListBullet"/>
      </w:pPr>
      <w:r>
        <w:rPr>
          <w:b/>
        </w:rPr>
        <w:t xml:space="preserve">VISUAL_TYPE : </w:t>
      </w:r>
      <w:r>
        <w:tab/>
        <w:t>slicer</w:t>
      </w:r>
    </w:p>
    <w:p>
      <w:pPr>
        <w:pStyle w:val="ListBullet"/>
      </w:pPr>
      <w:r>
        <w:rPr>
          <w:b/>
        </w:rPr>
        <w:t xml:space="preserve">Size </w:t>
      </w:r>
    </w:p>
    <w:p>
      <w:pPr>
        <w:pStyle w:val="ListBullet2"/>
      </w:pPr>
      <w:r>
        <w:rPr>
          <w:b/>
        </w:rPr>
        <w:t xml:space="preserve">WIDTH : </w:t>
      </w:r>
      <w:r>
        <w:tab/>
        <w:t>288.98345153664303</w:t>
      </w:r>
    </w:p>
    <w:p>
      <w:pPr>
        <w:pStyle w:val="ListBullet2"/>
      </w:pPr>
      <w:r>
        <w:rPr>
          <w:b/>
        </w:rPr>
        <w:t xml:space="preserve">HEIGHT : </w:t>
      </w:r>
      <w:r>
        <w:tab/>
        <w:t>65.05910165484634</w:t>
      </w:r>
    </w:p>
    <w:p>
      <w:pPr>
        <w:pStyle w:val="ListBullet"/>
      </w:pPr>
      <w:r>
        <w:rPr>
          <w:b/>
        </w:rPr>
        <w:t xml:space="preserve">POSITION </w:t>
      </w:r>
    </w:p>
    <w:p>
      <w:pPr>
        <w:pStyle w:val="ListBullet2"/>
      </w:pPr>
      <w:r>
        <w:rPr>
          <w:b/>
        </w:rPr>
        <w:t xml:space="preserve">X : </w:t>
      </w:r>
      <w:r>
        <w:tab/>
        <w:t>965.4278512706159</w:t>
      </w:r>
    </w:p>
    <w:p>
      <w:pPr>
        <w:pStyle w:val="ListBullet2"/>
      </w:pPr>
      <w:r>
        <w:rPr>
          <w:b/>
        </w:rPr>
        <w:t xml:space="preserve">Y : </w:t>
      </w:r>
      <w:r>
        <w:tab/>
        <w:t>98</w:t>
      </w:r>
    </w:p>
    <w:p>
      <w:pPr>
        <w:pStyle w:val="ListBullet"/>
      </w:pPr>
      <w:r>
        <w:rPr>
          <w:b/>
        </w:rPr>
        <w:t xml:space="preserve">background transparency : </w:t>
      </w:r>
      <w:r>
        <w:tab/>
        <w:t>0D</w:t>
      </w:r>
    </w:p>
    <w:p>
      <w:pPr>
        <w:pStyle w:val="ListBullet"/>
      </w:pPr>
      <w:r>
        <w:rPr>
          <w:b/>
        </w:rPr>
        <w:t xml:space="preserve">border color id : </w:t>
      </w:r>
      <w:r>
        <w:tab/>
        <w:t>0</w:t>
      </w:r>
    </w:p>
    <w:p>
      <w:pPr>
        <w:pStyle w:val="ListBullet"/>
      </w:pPr>
      <w:r>
        <w:rPr>
          <w:b/>
        </w:rPr>
        <w:t xml:space="preserve">border color id per : </w:t>
      </w:r>
      <w:r>
        <w:tab/>
        <w:t>-0.1</w:t>
      </w:r>
    </w:p>
    <w:p>
      <w:pPr>
        <w:pStyle w:val="ListBullet"/>
      </w:pPr>
      <w:r>
        <w:rPr>
          <w:b/>
        </w:rPr>
        <w:t xml:space="preserve">border radius : </w:t>
      </w:r>
      <w:r>
        <w:tab/>
        <w:t>5D</w:t>
      </w:r>
    </w:p>
    <w:p>
      <w:pPr>
        <w:pStyle w:val="ListBullet"/>
      </w:pPr>
      <w:r>
        <w:rPr>
          <w:b/>
        </w:rPr>
        <w:t xml:space="preserve">border show : </w:t>
      </w:r>
      <w:r>
        <w:tab/>
        <w:t>true</w:t>
      </w:r>
    </w:p>
    <w:p>
      <w:pPr>
        <w:pStyle w:val="ListBullet"/>
      </w:pPr>
      <w:r>
        <w:rPr>
          <w:b/>
        </w:rPr>
        <w:t xml:space="preserve">col column : </w:t>
      </w:r>
      <w:r>
        <w:tab/>
        <w:t>EMPLOYERJOB.COMPANYNAME</w:t>
      </w:r>
    </w:p>
    <w:p>
      <w:pPr>
        <w:pStyle w:val="ListBullet"/>
      </w:pPr>
      <w:r>
        <w:rPr>
          <w:b/>
        </w:rPr>
        <w:t xml:space="preserve">data mode : </w:t>
      </w:r>
      <w:r>
        <w:tab/>
        <w:t>'Dropdown'</w:t>
      </w:r>
    </w:p>
    <w:p>
      <w:pPr>
        <w:pStyle w:val="ListBullet"/>
      </w:pPr>
      <w:r>
        <w:rPr>
          <w:b/>
        </w:rPr>
        <w:t xml:space="preserve">header bold : </w:t>
      </w:r>
      <w:r>
        <w:tab/>
        <w:t>false</w:t>
      </w:r>
    </w:p>
    <w:p>
      <w:pPr>
        <w:pStyle w:val="ListBullet"/>
      </w:pPr>
      <w:r>
        <w:rPr>
          <w:b/>
        </w:rPr>
        <w:t xml:space="preserve">header fontFamily : </w:t>
      </w:r>
      <w:r>
        <w:tab/>
        <w:t>'Arial'</w:t>
      </w:r>
    </w:p>
    <w:p>
      <w:pPr>
        <w:pStyle w:val="ListBullet"/>
      </w:pPr>
      <w:r>
        <w:rPr>
          <w:b/>
        </w:rPr>
        <w:t xml:space="preserve">header textSize : </w:t>
      </w:r>
      <w:r>
        <w:tab/>
        <w:t>12D</w:t>
      </w:r>
    </w:p>
    <w:p>
      <w:pPr>
        <w:pStyle w:val="ListBullet"/>
      </w:pPr>
      <w:r>
        <w:rPr>
          <w:b/>
        </w:rPr>
        <w:t xml:space="preserve">title text : </w:t>
      </w:r>
      <w:r>
        <w:tab/>
        <w:t>'Filter-1'</w:t>
      </w:r>
    </w:p>
    <w:p>
      <w:pPr>
        <w:pStyle w:val="Heading2"/>
      </w:pPr>
      <w:r>
        <w:t>CONTAINER_14</w:t>
      </w:r>
    </w:p>
    <w:p>
      <w:pPr>
        <w:pStyle w:val="ListBullet"/>
        <w:ind w:right="0"/>
      </w:pPr>
      <w:r>
        <w:rPr>
          <w:b/>
        </w:rPr>
        <w:t xml:space="preserve">CONTAINER_TITLE : </w:t>
      </w:r>
      <w:r>
        <w:tab/>
        <w:t>image_container</w:t>
      </w:r>
    </w:p>
    <w:p>
      <w:pPr>
        <w:pStyle w:val="ListBullet"/>
      </w:pPr>
      <w:r>
        <w:rPr>
          <w:b/>
        </w:rPr>
        <w:t xml:space="preserve">VISUAL_TYPE : </w:t>
      </w:r>
      <w:r>
        <w:tab/>
        <w:t>image</w:t>
      </w:r>
    </w:p>
    <w:p>
      <w:pPr>
        <w:pStyle w:val="ListBullet"/>
      </w:pPr>
      <w:r>
        <w:rPr>
          <w:b/>
        </w:rPr>
        <w:t xml:space="preserve">Size </w:t>
      </w:r>
    </w:p>
    <w:p>
      <w:pPr>
        <w:pStyle w:val="ListBullet2"/>
      </w:pPr>
      <w:r>
        <w:rPr>
          <w:b/>
        </w:rPr>
        <w:t xml:space="preserve">WIDTH : </w:t>
      </w:r>
      <w:r>
        <w:tab/>
        <w:t>39.33806146572104</w:t>
      </w:r>
    </w:p>
    <w:p>
      <w:pPr>
        <w:pStyle w:val="ListBullet2"/>
      </w:pPr>
      <w:r>
        <w:rPr>
          <w:b/>
        </w:rPr>
        <w:t xml:space="preserve">HEIGHT : </w:t>
      </w:r>
      <w:r>
        <w:tab/>
        <w:t>39.33806146572104</w:t>
      </w:r>
    </w:p>
    <w:p>
      <w:pPr>
        <w:pStyle w:val="ListBullet"/>
      </w:pPr>
      <w:r>
        <w:rPr>
          <w:b/>
        </w:rPr>
        <w:t xml:space="preserve">POSITION </w:t>
      </w:r>
    </w:p>
    <w:p>
      <w:pPr>
        <w:pStyle w:val="ListBullet2"/>
      </w:pPr>
      <w:r>
        <w:rPr>
          <w:b/>
        </w:rPr>
        <w:t xml:space="preserve">X : </w:t>
      </w:r>
      <w:r>
        <w:tab/>
        <w:t>1219.6122484337363</w:t>
      </w:r>
    </w:p>
    <w:p>
      <w:pPr>
        <w:pStyle w:val="ListBullet2"/>
      </w:pPr>
      <w:r>
        <w:rPr>
          <w:b/>
        </w:rPr>
        <w:t xml:space="preserve">Y : </w:t>
      </w:r>
      <w:r>
        <w:tab/>
        <w:t>25</w:t>
      </w:r>
    </w:p>
    <w:p>
      <w:pPr>
        <w:pStyle w:val="ListBullet"/>
      </w:pPr>
      <w:r>
        <w:rPr>
          <w:b/>
        </w:rPr>
        <w:t xml:space="preserve">Image : </w:t>
      </w:r>
      <w:r>
        <w:tab/>
        <w:t>close_white_121880712668965363.png</w:t>
      </w:r>
    </w:p>
    <w:p>
      <w:r>
        <w:drawing>
          <wp:inline xmlns:a="http://schemas.openxmlformats.org/drawingml/2006/main" xmlns:pic="http://schemas.openxmlformats.org/drawingml/2006/picture">
            <wp:extent cx="1828800" cy="1775012"/>
            <wp:docPr id="11" name="Picture 11"/>
            <wp:cNvGraphicFramePr>
              <a:graphicFrameLocks noChangeAspect="1"/>
            </wp:cNvGraphicFramePr>
            <a:graphic>
              <a:graphicData uri="http://schemas.openxmlformats.org/drawingml/2006/picture">
                <pic:pic>
                  <pic:nvPicPr>
                    <pic:cNvPr id="0" name="close_white_121880712668965363.png"/>
                    <pic:cNvPicPr/>
                  </pic:nvPicPr>
                  <pic:blipFill>
                    <a:blip r:embed="rId13"/>
                    <a:stretch>
                      <a:fillRect/>
                    </a:stretch>
                  </pic:blipFill>
                  <pic:spPr>
                    <a:xfrm>
                      <a:off x="0" y="0"/>
                      <a:ext cx="1828800" cy="1775012"/>
                    </a:xfrm>
                    <a:prstGeom prst="rect"/>
                  </pic:spPr>
                </pic:pic>
              </a:graphicData>
            </a:graphic>
          </wp:inline>
        </w:drawing>
      </w:r>
    </w:p>
    <w:p>
      <w:pPr>
        <w:pStyle w:val="ListBullet"/>
      </w:pPr>
      <w:r>
        <w:rPr>
          <w:b/>
        </w:rPr>
        <w:t xml:space="preserve">visual link show : </w:t>
      </w:r>
      <w:r>
        <w:tab/>
        <w:t>true</w:t>
      </w:r>
    </w:p>
    <w:p>
      <w:pPr>
        <w:pStyle w:val="ListBullet"/>
      </w:pPr>
      <w:r>
        <w:rPr>
          <w:b/>
        </w:rPr>
        <w:t xml:space="preserve">visual link type : </w:t>
      </w:r>
      <w:r>
        <w:tab/>
        <w:t>'Bookmark'</w:t>
      </w:r>
    </w:p>
    <w:p>
      <w:pPr>
        <w:pStyle w:val="Heading2"/>
      </w:pPr>
      <w:r>
        <w:t>CONTAINER_15</w:t>
      </w:r>
    </w:p>
    <w:p>
      <w:pPr>
        <w:pStyle w:val="ListBullet"/>
        <w:ind w:right="0"/>
      </w:pPr>
      <w:r>
        <w:rPr>
          <w:b/>
        </w:rPr>
        <w:t xml:space="preserve">CONTAINER_TITLE : </w:t>
      </w:r>
      <w:r>
        <w:tab/>
        <w:t>shape_container</w:t>
      </w:r>
    </w:p>
    <w:p>
      <w:pPr>
        <w:pStyle w:val="ListBullet"/>
      </w:pPr>
      <w:r>
        <w:rPr>
          <w:b/>
        </w:rPr>
        <w:t xml:space="preserve">VISUAL_TYPE : </w:t>
      </w:r>
      <w:r>
        <w:tab/>
        <w:t>shape</w:t>
      </w:r>
    </w:p>
    <w:p>
      <w:pPr>
        <w:pStyle w:val="ListBullet"/>
      </w:pPr>
      <w:r>
        <w:rPr>
          <w:b/>
        </w:rPr>
        <w:t xml:space="preserve">Size </w:t>
      </w:r>
    </w:p>
    <w:p>
      <w:pPr>
        <w:pStyle w:val="ListBullet2"/>
      </w:pPr>
      <w:r>
        <w:rPr>
          <w:b/>
        </w:rPr>
        <w:t xml:space="preserve">WIDTH : </w:t>
      </w:r>
      <w:r>
        <w:tab/>
        <w:t>311.67848699763596</w:t>
      </w:r>
    </w:p>
    <w:p>
      <w:pPr>
        <w:pStyle w:val="ListBullet2"/>
      </w:pPr>
      <w:r>
        <w:rPr>
          <w:b/>
        </w:rPr>
        <w:t xml:space="preserve">HEIGHT : </w:t>
      </w:r>
      <w:r>
        <w:tab/>
        <w:t>55.981087470449175</w:t>
      </w:r>
    </w:p>
    <w:p>
      <w:pPr>
        <w:pStyle w:val="ListBullet"/>
      </w:pPr>
      <w:r>
        <w:rPr>
          <w:b/>
        </w:rPr>
        <w:t xml:space="preserve">POSITION </w:t>
      </w:r>
    </w:p>
    <w:p>
      <w:pPr>
        <w:pStyle w:val="ListBullet2"/>
      </w:pPr>
      <w:r>
        <w:rPr>
          <w:b/>
        </w:rPr>
        <w:t xml:space="preserve">X : </w:t>
      </w:r>
      <w:r>
        <w:tab/>
        <w:t>954.8368347221525</w:t>
      </w:r>
    </w:p>
    <w:p>
      <w:pPr>
        <w:pStyle w:val="ListBullet2"/>
      </w:pPr>
      <w:r>
        <w:rPr>
          <w:b/>
        </w:rPr>
        <w:t xml:space="preserve">Y : </w:t>
      </w:r>
      <w:r>
        <w:tab/>
        <w:t>16</w:t>
      </w:r>
    </w:p>
    <w:p>
      <w:pPr>
        <w:pStyle w:val="ListBullet"/>
      </w:pPr>
      <w:r>
        <w:rPr>
          <w:b/>
        </w:rPr>
        <w:t xml:space="preserve">rotation shape : </w:t>
      </w:r>
      <w:r>
        <w:tab/>
        <w:t>0L</w:t>
      </w:r>
    </w:p>
    <w:p>
      <w:pPr>
        <w:pStyle w:val="ListBullet"/>
      </w:pPr>
      <w:r>
        <w:rPr>
          <w:b/>
        </w:rPr>
        <w:t xml:space="preserve">shape : </w:t>
      </w:r>
      <w:r>
        <w:tab/>
        <w:t>'rectangle'</w:t>
      </w:r>
    </w:p>
    <w:p>
      <w:pPr>
        <w:pStyle w:val="ListBullet"/>
      </w:pPr>
      <w:r>
        <w:rPr>
          <w:b/>
        </w:rPr>
        <w:t xml:space="preserve">text font bold : </w:t>
      </w:r>
      <w:r>
        <w:tab/>
        <w:t>true</w:t>
      </w:r>
    </w:p>
    <w:p>
      <w:pPr>
        <w:pStyle w:val="ListBullet"/>
      </w:pPr>
      <w:r>
        <w:rPr>
          <w:b/>
        </w:rPr>
        <w:t xml:space="preserve">text font family : </w:t>
      </w:r>
      <w:r>
        <w:tab/>
        <w:t>'Arial'</w:t>
      </w:r>
    </w:p>
    <w:p>
      <w:pPr>
        <w:pStyle w:val="ListBullet"/>
      </w:pPr>
      <w:r>
        <w:rPr>
          <w:b/>
        </w:rPr>
        <w:t xml:space="preserve">text font size : </w:t>
      </w:r>
      <w:r>
        <w:tab/>
        <w:t>14D</w:t>
      </w:r>
    </w:p>
    <w:p>
      <w:pPr>
        <w:pStyle w:val="ListBullet"/>
      </w:pPr>
      <w:r>
        <w:rPr>
          <w:b/>
        </w:rPr>
        <w:t xml:space="preserve">text show : </w:t>
      </w:r>
      <w:r>
        <w:tab/>
        <w:t>true</w:t>
      </w:r>
    </w:p>
    <w:p>
      <w:pPr>
        <w:pStyle w:val="ListBullet"/>
      </w:pPr>
      <w:r>
        <w:rPr>
          <w:b/>
        </w:rPr>
        <w:t xml:space="preserve">text value : </w:t>
      </w:r>
      <w:r>
        <w:tab/>
        <w:t>'Data Filters'</w:t>
      </w:r>
    </w:p>
    <w:p>
      <w:pPr>
        <w:pStyle w:val="Heading2"/>
      </w:pPr>
      <w:r>
        <w:t>CONTAINER_16</w:t>
      </w:r>
    </w:p>
    <w:p>
      <w:pPr>
        <w:pStyle w:val="ListBullet"/>
        <w:ind w:right="0"/>
      </w:pPr>
      <w:r>
        <w:rPr>
          <w:b/>
        </w:rPr>
        <w:t xml:space="preserve">CONTAINER_TITLE : </w:t>
      </w:r>
      <w:r>
        <w:tab/>
        <w:t>shape_container</w:t>
      </w:r>
    </w:p>
    <w:p>
      <w:pPr>
        <w:pStyle w:val="ListBullet"/>
      </w:pPr>
      <w:r>
        <w:rPr>
          <w:b/>
        </w:rPr>
        <w:t xml:space="preserve">VISUAL_TYPE : </w:t>
      </w:r>
      <w:r>
        <w:tab/>
        <w:t>shape</w:t>
      </w:r>
    </w:p>
    <w:p>
      <w:pPr>
        <w:pStyle w:val="ListBullet"/>
      </w:pPr>
      <w:r>
        <w:rPr>
          <w:b/>
        </w:rPr>
        <w:t xml:space="preserve">Size </w:t>
      </w:r>
    </w:p>
    <w:p>
      <w:pPr>
        <w:pStyle w:val="ListBullet2"/>
      </w:pPr>
      <w:r>
        <w:rPr>
          <w:b/>
        </w:rPr>
        <w:t xml:space="preserve">WIDTH : </w:t>
      </w:r>
      <w:r>
        <w:tab/>
        <w:t>339.08256880733944</w:t>
      </w:r>
    </w:p>
    <w:p>
      <w:pPr>
        <w:pStyle w:val="ListBullet2"/>
      </w:pPr>
      <w:r>
        <w:rPr>
          <w:b/>
        </w:rPr>
        <w:t xml:space="preserve">HEIGHT : </w:t>
      </w:r>
      <w:r>
        <w:tab/>
        <w:t>519.6330275229358</w:t>
      </w:r>
    </w:p>
    <w:p>
      <w:pPr>
        <w:pStyle w:val="ListBullet"/>
      </w:pPr>
      <w:r>
        <w:rPr>
          <w:b/>
        </w:rPr>
        <w:t xml:space="preserve">POSITION </w:t>
      </w:r>
    </w:p>
    <w:p>
      <w:pPr>
        <w:pStyle w:val="ListBullet2"/>
      </w:pPr>
      <w:r>
        <w:rPr>
          <w:b/>
        </w:rPr>
        <w:t xml:space="preserve">X : </w:t>
      </w:r>
      <w:r>
        <w:tab/>
        <w:t>941.019149115251</w:t>
      </w:r>
    </w:p>
    <w:p>
      <w:pPr>
        <w:pStyle w:val="ListBullet2"/>
      </w:pPr>
      <w:r>
        <w:rPr>
          <w:b/>
        </w:rPr>
        <w:t xml:space="preserve">Y : </w:t>
      </w:r>
      <w:r>
        <w:tab/>
        <w:t>0</w:t>
      </w:r>
    </w:p>
    <w:p>
      <w:pPr>
        <w:pStyle w:val="ListBullet"/>
      </w:pPr>
      <w:r>
        <w:rPr>
          <w:b/>
        </w:rPr>
        <w:t xml:space="preserve">fill color : </w:t>
      </w:r>
      <w:r>
        <w:tab/>
        <w:t>0</w:t>
      </w:r>
    </w:p>
    <w:p>
      <w:pPr>
        <w:pStyle w:val="ListBullet"/>
      </w:pPr>
      <w:r>
        <w:rPr>
          <w:b/>
        </w:rPr>
        <w:t xml:space="preserve">fill color per : </w:t>
      </w:r>
      <w:r>
        <w:tab/>
        <w:t>0</w:t>
      </w:r>
    </w:p>
    <w:p>
      <w:pPr>
        <w:pStyle w:val="ListBullet"/>
      </w:pPr>
      <w:r>
        <w:rPr>
          <w:b/>
        </w:rPr>
        <w:t xml:space="preserve">rotation shape : </w:t>
      </w:r>
      <w:r>
        <w:tab/>
        <w:t>0L</w:t>
      </w:r>
    </w:p>
    <w:p>
      <w:pPr>
        <w:pStyle w:val="ListBullet"/>
      </w:pPr>
      <w:r>
        <w:rPr>
          <w:b/>
        </w:rPr>
        <w:t xml:space="preserve">shadow show : </w:t>
      </w:r>
      <w:r>
        <w:tab/>
        <w:t>true</w:t>
      </w:r>
    </w:p>
    <w:p>
      <w:pPr>
        <w:pStyle w:val="ListBullet"/>
      </w:pPr>
      <w:r>
        <w:rPr>
          <w:b/>
        </w:rPr>
        <w:t xml:space="preserve">shape : </w:t>
      </w:r>
      <w:r>
        <w:tab/>
        <w:t>'rectangle'</w:t>
      </w:r>
    </w:p>
    <w:p>
      <w:pPr>
        <w:pStyle w:val="Heading2"/>
      </w:pPr>
      <w:r>
        <w:t>CONTAINER_17</w:t>
      </w:r>
    </w:p>
    <w:p>
      <w:pPr>
        <w:pStyle w:val="ListBullet"/>
        <w:ind w:right="0"/>
      </w:pPr>
      <w:r>
        <w:rPr>
          <w:b/>
        </w:rPr>
        <w:t xml:space="preserve">CONTAINER_TITLE : </w:t>
      </w:r>
      <w:r>
        <w:tab/>
        <w:t>shape_container</w:t>
      </w:r>
    </w:p>
    <w:p>
      <w:pPr>
        <w:pStyle w:val="ListBullet"/>
      </w:pPr>
      <w:r>
        <w:rPr>
          <w:b/>
        </w:rPr>
        <w:t xml:space="preserve">VISUAL_TYPE : </w:t>
      </w:r>
      <w:r>
        <w:tab/>
        <w:t>shape</w:t>
      </w:r>
    </w:p>
    <w:p>
      <w:pPr>
        <w:pStyle w:val="ListBullet"/>
      </w:pPr>
      <w:r>
        <w:rPr>
          <w:b/>
        </w:rPr>
        <w:t xml:space="preserve">Size </w:t>
      </w:r>
    </w:p>
    <w:p>
      <w:pPr>
        <w:pStyle w:val="ListBullet2"/>
      </w:pPr>
      <w:r>
        <w:rPr>
          <w:b/>
        </w:rPr>
        <w:t xml:space="preserve">WIDTH : </w:t>
      </w:r>
      <w:r>
        <w:tab/>
        <w:t>1280</w:t>
      </w:r>
    </w:p>
    <w:p>
      <w:pPr>
        <w:pStyle w:val="ListBullet2"/>
      </w:pPr>
      <w:r>
        <w:rPr>
          <w:b/>
        </w:rPr>
        <w:t xml:space="preserve">HEIGHT : </w:t>
      </w:r>
      <w:r>
        <w:tab/>
        <w:t>720.1891252955083</w:t>
      </w:r>
    </w:p>
    <w:p>
      <w:pPr>
        <w:pStyle w:val="ListBullet"/>
      </w:pPr>
      <w:r>
        <w:rPr>
          <w:b/>
        </w:rPr>
        <w:t xml:space="preserve">POSITION </w:t>
      </w:r>
    </w:p>
    <w:p>
      <w:pPr>
        <w:pStyle w:val="ListBullet2"/>
      </w:pPr>
      <w:r>
        <w:rPr>
          <w:b/>
        </w:rPr>
        <w:t xml:space="preserve">X : </w:t>
      </w:r>
      <w:r>
        <w:tab/>
        <w:t>0</w:t>
      </w:r>
    </w:p>
    <w:p>
      <w:pPr>
        <w:pStyle w:val="ListBullet2"/>
      </w:pPr>
      <w:r>
        <w:rPr>
          <w:b/>
        </w:rPr>
        <w:t xml:space="preserve">Y : </w:t>
      </w:r>
      <w:r>
        <w:tab/>
        <w:t>0</w:t>
      </w:r>
    </w:p>
    <w:p>
      <w:pPr>
        <w:pStyle w:val="ListBullet"/>
      </w:pPr>
      <w:r>
        <w:rPr>
          <w:b/>
        </w:rPr>
        <w:t xml:space="preserve">fill transparency : </w:t>
      </w:r>
      <w:r>
        <w:tab/>
        <w:t>36D</w:t>
      </w:r>
    </w:p>
    <w:p>
      <w:pPr>
        <w:pStyle w:val="ListBullet"/>
      </w:pPr>
      <w:r>
        <w:rPr>
          <w:b/>
        </w:rPr>
        <w:t xml:space="preserve">rotation shape : </w:t>
      </w:r>
      <w:r>
        <w:tab/>
        <w:t>0L</w:t>
      </w:r>
    </w:p>
    <w:p>
      <w:pPr>
        <w:pStyle w:val="ListBullet"/>
      </w:pPr>
      <w:r>
        <w:rPr>
          <w:b/>
        </w:rPr>
        <w:t xml:space="preserve">shape : </w:t>
      </w:r>
      <w:r>
        <w:tab/>
        <w:t>'rectangle'</w:t>
      </w:r>
    </w:p>
    <w:p>
      <w:pPr>
        <w:pStyle w:val="Heading2"/>
      </w:pPr>
      <w:r>
        <w:t>CONTAINER_18</w:t>
      </w:r>
    </w:p>
    <w:p>
      <w:pPr>
        <w:pStyle w:val="ListBullet"/>
        <w:ind w:right="0"/>
      </w:pPr>
      <w:r>
        <w:rPr>
          <w:b/>
        </w:rPr>
        <w:t xml:space="preserve">CONTAINER_TITLE : </w:t>
      </w:r>
      <w:r>
        <w:tab/>
        <w:t>chart_container</w:t>
      </w:r>
    </w:p>
    <w:p>
      <w:pPr>
        <w:pStyle w:val="ListBullet"/>
      </w:pPr>
      <w:r>
        <w:rPr>
          <w:b/>
        </w:rPr>
        <w:t xml:space="preserve">VISUAL_TYPE : </w:t>
      </w:r>
      <w:r>
        <w:tab/>
        <w:t>clusteredColumnChart</w:t>
      </w:r>
    </w:p>
    <w:p>
      <w:pPr>
        <w:pStyle w:val="ListBullet"/>
      </w:pPr>
      <w:r>
        <w:rPr>
          <w:b/>
        </w:rPr>
        <w:t xml:space="preserve">Size </w:t>
      </w:r>
    </w:p>
    <w:p>
      <w:pPr>
        <w:pStyle w:val="ListBullet2"/>
      </w:pPr>
      <w:r>
        <w:rPr>
          <w:b/>
        </w:rPr>
        <w:t xml:space="preserve">WIDTH : </w:t>
      </w:r>
      <w:r>
        <w:tab/>
        <w:t>1020.5911330049261</w:t>
      </w:r>
    </w:p>
    <w:p>
      <w:pPr>
        <w:pStyle w:val="ListBullet2"/>
      </w:pPr>
      <w:r>
        <w:rPr>
          <w:b/>
        </w:rPr>
        <w:t xml:space="preserve">HEIGHT : </w:t>
      </w:r>
      <w:r>
        <w:tab/>
        <w:t>336.9458128078818</w:t>
      </w:r>
    </w:p>
    <w:p>
      <w:pPr>
        <w:pStyle w:val="ListBullet"/>
      </w:pPr>
      <w:r>
        <w:rPr>
          <w:b/>
        </w:rPr>
        <w:t xml:space="preserve">POSITION </w:t>
      </w:r>
    </w:p>
    <w:p>
      <w:pPr>
        <w:pStyle w:val="ListBullet2"/>
      </w:pPr>
      <w:r>
        <w:rPr>
          <w:b/>
        </w:rPr>
        <w:t xml:space="preserve">X : </w:t>
      </w:r>
      <w:r>
        <w:tab/>
        <w:t>245.61576354679804</w:t>
      </w:r>
    </w:p>
    <w:p>
      <w:pPr>
        <w:pStyle w:val="ListBullet2"/>
      </w:pPr>
      <w:r>
        <w:rPr>
          <w:b/>
        </w:rPr>
        <w:t xml:space="preserve">Y : </w:t>
      </w:r>
      <w:r>
        <w:tab/>
        <w:t>128.57142857142858</w:t>
      </w:r>
    </w:p>
    <w:p>
      <w:pPr>
        <w:pStyle w:val="ListBullet"/>
      </w:pPr>
      <w:r>
        <w:rPr>
          <w:b/>
        </w:rPr>
        <w:t xml:space="preserve">background transparency : </w:t>
      </w:r>
      <w:r>
        <w:tab/>
        <w:t>0D</w:t>
      </w:r>
    </w:p>
    <w:p>
      <w:pPr>
        <w:pStyle w:val="ListBullet"/>
      </w:pPr>
      <w:r>
        <w:rPr>
          <w:b/>
        </w:rPr>
        <w:t xml:space="preserve">border radius : </w:t>
      </w:r>
      <w:r>
        <w:tab/>
        <w:t>5D</w:t>
      </w:r>
    </w:p>
    <w:p>
      <w:pPr>
        <w:pStyle w:val="ListBullet"/>
      </w:pPr>
      <w:r>
        <w:rPr>
          <w:b/>
        </w:rPr>
        <w:t xml:space="preserve">border show : </w:t>
      </w:r>
      <w:r>
        <w:tab/>
        <w:t>true</w:t>
      </w:r>
    </w:p>
    <w:p>
      <w:pPr>
        <w:pStyle w:val="ListBullet"/>
      </w:pPr>
      <w:r>
        <w:rPr>
          <w:b/>
        </w:rPr>
        <w:t xml:space="preserve">categoryAxis bold : </w:t>
      </w:r>
      <w:r>
        <w:tab/>
        <w:t>false</w:t>
      </w:r>
    </w:p>
    <w:p>
      <w:pPr>
        <w:pStyle w:val="ListBullet"/>
      </w:pPr>
      <w:r>
        <w:rPr>
          <w:b/>
        </w:rPr>
        <w:t xml:space="preserve">categoryAxis fontFamily : </w:t>
      </w:r>
      <w:r>
        <w:tab/>
        <w:t>'Arial'</w:t>
      </w:r>
    </w:p>
    <w:p>
      <w:pPr>
        <w:pStyle w:val="ListBullet"/>
      </w:pPr>
      <w:r>
        <w:rPr>
          <w:b/>
        </w:rPr>
        <w:t xml:space="preserve">categoryAxis fontSize : </w:t>
      </w:r>
      <w:r>
        <w:tab/>
        <w:t>9D</w:t>
      </w:r>
    </w:p>
    <w:p>
      <w:pPr>
        <w:pStyle w:val="ListBullet"/>
      </w:pPr>
      <w:r>
        <w:rPr>
          <w:b/>
        </w:rPr>
        <w:t xml:space="preserve">categoryAxis maxMarginFactor : </w:t>
      </w:r>
      <w:r>
        <w:tab/>
        <w:t>31L</w:t>
      </w:r>
    </w:p>
    <w:p>
      <w:pPr>
        <w:pStyle w:val="ListBullet"/>
      </w:pPr>
      <w:r>
        <w:rPr>
          <w:b/>
        </w:rPr>
        <w:t xml:space="preserve">categoryAxis preferredCategoryWidth : </w:t>
      </w:r>
      <w:r>
        <w:tab/>
        <w:t>24D</w:t>
      </w:r>
    </w:p>
    <w:p>
      <w:pPr>
        <w:pStyle w:val="ListBullet"/>
      </w:pPr>
      <w:r>
        <w:rPr>
          <w:b/>
        </w:rPr>
        <w:t xml:space="preserve">col Category : </w:t>
      </w:r>
      <w:r>
        <w:tab/>
        <w:t>EMPLOYERHIRENOWTRANSACTIONS.Month Year</w:t>
      </w:r>
    </w:p>
    <w:p>
      <w:pPr>
        <w:pStyle w:val="ListBullet"/>
      </w:pPr>
      <w:r>
        <w:rPr>
          <w:b/>
        </w:rPr>
        <w:t xml:space="preserve">col Y : </w:t>
      </w:r>
      <w:r>
        <w:tab/>
        <w:t>Measure Table.Total Spend on Job</w:t>
      </w:r>
    </w:p>
    <w:p>
      <w:pPr>
        <w:pStyle w:val="ListBullet"/>
      </w:pPr>
      <w:r>
        <w:rPr>
          <w:b/>
        </w:rPr>
        <w:t xml:space="preserve">col column x : </w:t>
      </w:r>
      <w:r>
        <w:tab/>
        <w:t>Measure Table.Total Spend on Job</w:t>
      </w:r>
    </w:p>
    <w:p>
      <w:pPr>
        <w:pStyle w:val="ListBullet"/>
      </w:pPr>
      <w:r>
        <w:rPr>
          <w:b/>
        </w:rPr>
        <w:t xml:space="preserve">col column y : </w:t>
      </w:r>
      <w:r>
        <w:tab/>
        <w:t>EMPLOYERHIRENOWTRANSACTIONS.Month Year</w:t>
      </w:r>
    </w:p>
    <w:p>
      <w:pPr>
        <w:pStyle w:val="ListBullet"/>
      </w:pPr>
      <w:r>
        <w:rPr>
          <w:b/>
        </w:rPr>
        <w:t xml:space="preserve">dataPoint fill id : </w:t>
      </w:r>
      <w:r>
        <w:tab/>
        <w:t>6</w:t>
      </w:r>
    </w:p>
    <w:p>
      <w:pPr>
        <w:pStyle w:val="ListBullet"/>
      </w:pPr>
      <w:r>
        <w:rPr>
          <w:b/>
        </w:rPr>
        <w:t xml:space="preserve">dataPoint fill id per : </w:t>
      </w:r>
      <w:r>
        <w:tab/>
        <w:t>0</w:t>
      </w:r>
    </w:p>
    <w:p>
      <w:pPr>
        <w:pStyle w:val="ListBullet"/>
      </w:pPr>
      <w:r>
        <w:rPr>
          <w:b/>
        </w:rPr>
        <w:t xml:space="preserve">labels fontFamily : </w:t>
      </w:r>
      <w:r>
        <w:tab/>
        <w:t>'Arial'</w:t>
      </w:r>
    </w:p>
    <w:p>
      <w:pPr>
        <w:pStyle w:val="ListBullet"/>
      </w:pPr>
      <w:r>
        <w:rPr>
          <w:b/>
        </w:rPr>
        <w:t xml:space="preserve">labels labelDisplayUnits : </w:t>
      </w:r>
      <w:r>
        <w:tab/>
        <w:t>1000D</w:t>
      </w:r>
    </w:p>
    <w:p>
      <w:pPr>
        <w:pStyle w:val="ListBullet"/>
      </w:pPr>
      <w:r>
        <w:rPr>
          <w:b/>
        </w:rPr>
        <w:t xml:space="preserve">labels labelPosition : </w:t>
      </w:r>
      <w:r>
        <w:tab/>
        <w:t>'OutsideEnd'</w:t>
      </w:r>
    </w:p>
    <w:p>
      <w:pPr>
        <w:pStyle w:val="ListBullet"/>
      </w:pPr>
      <w:r>
        <w:rPr>
          <w:b/>
        </w:rPr>
        <w:t xml:space="preserve">labels labelPrecision : </w:t>
      </w:r>
      <w:r>
        <w:tab/>
        <w:t>2L</w:t>
      </w:r>
    </w:p>
    <w:p>
      <w:pPr>
        <w:pStyle w:val="ListBullet"/>
      </w:pPr>
      <w:r>
        <w:rPr>
          <w:b/>
        </w:rPr>
        <w:t xml:space="preserve">labels show : </w:t>
      </w:r>
      <w:r>
        <w:tab/>
        <w:t>true</w:t>
      </w:r>
    </w:p>
    <w:p>
      <w:pPr>
        <w:pStyle w:val="ListBullet"/>
      </w:pPr>
      <w:r>
        <w:rPr>
          <w:b/>
        </w:rPr>
        <w:t xml:space="preserve">legend fontFamily : </w:t>
      </w:r>
      <w:r>
        <w:tab/>
        <w:t>'Arial'</w:t>
      </w:r>
    </w:p>
    <w:p>
      <w:pPr>
        <w:pStyle w:val="ListBullet"/>
      </w:pPr>
      <w:r>
        <w:rPr>
          <w:b/>
        </w:rPr>
        <w:t xml:space="preserve">legend position : </w:t>
      </w:r>
      <w:r>
        <w:tab/>
        <w:t>'Top'</w:t>
      </w:r>
    </w:p>
    <w:p>
      <w:pPr>
        <w:pStyle w:val="ListBullet"/>
      </w:pPr>
      <w:r>
        <w:rPr>
          <w:b/>
        </w:rPr>
        <w:t xml:space="preserve">title alignment : </w:t>
      </w:r>
      <w:r>
        <w:tab/>
        <w:t>'left'</w:t>
      </w:r>
    </w:p>
    <w:p>
      <w:pPr>
        <w:pStyle w:val="ListBullet"/>
      </w:pPr>
      <w:r>
        <w:rPr>
          <w:b/>
        </w:rPr>
        <w:t xml:space="preserve">title fontFamily : </w:t>
      </w:r>
      <w:r>
        <w:tab/>
        <w:t>'Arial'</w:t>
      </w:r>
    </w:p>
    <w:p>
      <w:pPr>
        <w:pStyle w:val="ListBullet"/>
      </w:pPr>
      <w:r>
        <w:rPr>
          <w:b/>
        </w:rPr>
        <w:t xml:space="preserve">title fontSize : </w:t>
      </w:r>
      <w:r>
        <w:tab/>
        <w:t>12D</w:t>
      </w:r>
    </w:p>
    <w:p>
      <w:pPr>
        <w:pStyle w:val="ListBullet"/>
      </w:pPr>
      <w:r>
        <w:rPr>
          <w:b/>
        </w:rPr>
        <w:t xml:space="preserve">title text : </w:t>
      </w:r>
      <w:r>
        <w:tab/>
        <w:t>'Monthly Spend on Jobs'</w:t>
      </w:r>
    </w:p>
    <w:p>
      <w:pPr>
        <w:pStyle w:val="ListBullet"/>
      </w:pPr>
      <w:r>
        <w:rPr>
          <w:b/>
        </w:rPr>
        <w:t xml:space="preserve">valueAxis fontFamily : </w:t>
      </w:r>
      <w:r>
        <w:tab/>
        <w:t>'Arial'</w:t>
      </w:r>
    </w:p>
    <w:p>
      <w:pPr>
        <w:pStyle w:val="ListBullet"/>
      </w:pPr>
      <w:r>
        <w:rPr>
          <w:b/>
        </w:rPr>
        <w:t xml:space="preserve">valueAxis gridlineThickness : </w:t>
      </w:r>
      <w:r>
        <w:tab/>
        <w:t>2L</w:t>
      </w:r>
    </w:p>
    <w:p>
      <w:pPr>
        <w:pStyle w:val="ListBullet"/>
      </w:pPr>
      <w:r>
        <w:rPr>
          <w:b/>
        </w:rPr>
        <w:t xml:space="preserve">visualTooltip fontFamily : </w:t>
      </w:r>
      <w:r>
        <w:tab/>
        <w:t>'Arial'</w:t>
      </w:r>
    </w:p>
    <w:p>
      <w:pPr>
        <w:pStyle w:val="Heading2"/>
      </w:pPr>
      <w:r>
        <w:t>CONTAINER_19</w:t>
      </w:r>
    </w:p>
    <w:p>
      <w:pPr>
        <w:pStyle w:val="ListBullet"/>
        <w:ind w:right="0"/>
      </w:pPr>
      <w:r>
        <w:rPr>
          <w:b/>
        </w:rPr>
        <w:t xml:space="preserve">CONTAINER_TITLE : </w:t>
      </w:r>
      <w:r>
        <w:tab/>
        <w:t>shape_container</w:t>
      </w:r>
    </w:p>
    <w:p>
      <w:pPr>
        <w:pStyle w:val="ListBullet"/>
      </w:pPr>
      <w:r>
        <w:rPr>
          <w:b/>
        </w:rPr>
        <w:t xml:space="preserve">VISUAL_TYPE : </w:t>
      </w:r>
      <w:r>
        <w:tab/>
        <w:t>shape</w:t>
      </w:r>
    </w:p>
    <w:p>
      <w:pPr>
        <w:pStyle w:val="ListBullet"/>
      </w:pPr>
      <w:r>
        <w:rPr>
          <w:b/>
        </w:rPr>
        <w:t xml:space="preserve">Size </w:t>
      </w:r>
    </w:p>
    <w:p>
      <w:pPr>
        <w:pStyle w:val="ListBullet2"/>
      </w:pPr>
      <w:r>
        <w:rPr>
          <w:b/>
        </w:rPr>
        <w:t xml:space="preserve">WIDTH : </w:t>
      </w:r>
      <w:r>
        <w:tab/>
        <w:t>1279.3737769080235</w:t>
      </w:r>
    </w:p>
    <w:p>
      <w:pPr>
        <w:pStyle w:val="ListBullet2"/>
      </w:pPr>
      <w:r>
        <w:rPr>
          <w:b/>
        </w:rPr>
        <w:t xml:space="preserve">HEIGHT : </w:t>
      </w:r>
      <w:r>
        <w:tab/>
        <w:t>46.49706457925636</w:t>
      </w:r>
    </w:p>
    <w:p>
      <w:pPr>
        <w:pStyle w:val="ListBullet"/>
      </w:pPr>
      <w:r>
        <w:rPr>
          <w:b/>
        </w:rPr>
        <w:t xml:space="preserve">POSITION </w:t>
      </w:r>
    </w:p>
    <w:p>
      <w:pPr>
        <w:pStyle w:val="ListBullet2"/>
      </w:pPr>
      <w:r>
        <w:rPr>
          <w:b/>
        </w:rPr>
        <w:t xml:space="preserve">X : </w:t>
      </w:r>
      <w:r>
        <w:tab/>
        <w:t>0</w:t>
      </w:r>
    </w:p>
    <w:p>
      <w:pPr>
        <w:pStyle w:val="ListBullet2"/>
      </w:pPr>
      <w:r>
        <w:rPr>
          <w:b/>
        </w:rPr>
        <w:t xml:space="preserve">Y : </w:t>
      </w:r>
      <w:r>
        <w:tab/>
        <w:t>0</w:t>
      </w:r>
    </w:p>
    <w:p>
      <w:pPr>
        <w:pStyle w:val="ListBullet"/>
      </w:pPr>
      <w:r>
        <w:rPr>
          <w:b/>
        </w:rPr>
        <w:t xml:space="preserve">rotation shape : </w:t>
      </w:r>
      <w:r>
        <w:tab/>
        <w:t>0L</w:t>
      </w:r>
    </w:p>
    <w:p>
      <w:pPr>
        <w:pStyle w:val="ListBullet"/>
      </w:pPr>
      <w:r>
        <w:rPr>
          <w:b/>
        </w:rPr>
        <w:t xml:space="preserve">shape : </w:t>
      </w:r>
      <w:r>
        <w:tab/>
        <w:t>'rectangle'</w:t>
      </w:r>
    </w:p>
    <w:p>
      <w:pPr>
        <w:pStyle w:val="ListBullet"/>
      </w:pPr>
      <w:r>
        <w:rPr>
          <w:b/>
        </w:rPr>
        <w:t xml:space="preserve">text font bold : </w:t>
      </w:r>
      <w:r>
        <w:tab/>
        <w:t>true</w:t>
      </w:r>
    </w:p>
    <w:p>
      <w:pPr>
        <w:pStyle w:val="ListBullet"/>
      </w:pPr>
      <w:r>
        <w:rPr>
          <w:b/>
        </w:rPr>
        <w:t xml:space="preserve">text font family : </w:t>
      </w:r>
      <w:r>
        <w:tab/>
        <w:t>'Arial'</w:t>
      </w:r>
    </w:p>
    <w:p>
      <w:pPr>
        <w:pStyle w:val="ListBullet"/>
      </w:pPr>
      <w:r>
        <w:rPr>
          <w:b/>
        </w:rPr>
        <w:t xml:space="preserve">text font size : </w:t>
      </w:r>
      <w:r>
        <w:tab/>
        <w:t>16D</w:t>
      </w:r>
    </w:p>
    <w:p>
      <w:pPr>
        <w:pStyle w:val="ListBullet"/>
      </w:pPr>
      <w:r>
        <w:rPr>
          <w:b/>
        </w:rPr>
        <w:t xml:space="preserve">text show : </w:t>
      </w:r>
      <w:r>
        <w:tab/>
        <w:t>true</w:t>
      </w:r>
    </w:p>
    <w:p>
      <w:pPr>
        <w:pStyle w:val="ListBullet"/>
      </w:pPr>
      <w:r>
        <w:rPr>
          <w:b/>
        </w:rPr>
        <w:t xml:space="preserve">text value : </w:t>
      </w:r>
      <w:r>
        <w:tab/>
        <w:t>'Work Hub Hire Analysis | Job Spend Activity'</w:t>
      </w:r>
    </w:p>
    <w:p>
      <w:pPr>
        <w:pStyle w:val="Heading2"/>
      </w:pPr>
      <w:r>
        <w:t>CONTAINER_20</w:t>
      </w:r>
    </w:p>
    <w:p>
      <w:pPr>
        <w:pStyle w:val="ListBullet"/>
        <w:ind w:right="0"/>
      </w:pPr>
      <w:r>
        <w:rPr>
          <w:b/>
        </w:rPr>
        <w:t xml:space="preserve">CONTAINER_TITLE : </w:t>
      </w:r>
      <w:r>
        <w:tab/>
        <w:t>image_container</w:t>
      </w:r>
    </w:p>
    <w:p>
      <w:pPr>
        <w:pStyle w:val="ListBullet"/>
      </w:pPr>
      <w:r>
        <w:rPr>
          <w:b/>
        </w:rPr>
        <w:t xml:space="preserve">VISUAL_TYPE : </w:t>
      </w:r>
      <w:r>
        <w:tab/>
        <w:t>image</w:t>
      </w:r>
    </w:p>
    <w:p>
      <w:pPr>
        <w:pStyle w:val="ListBullet"/>
      </w:pPr>
      <w:r>
        <w:rPr>
          <w:b/>
        </w:rPr>
        <w:t xml:space="preserve">Size </w:t>
      </w:r>
    </w:p>
    <w:p>
      <w:pPr>
        <w:pStyle w:val="ListBullet2"/>
      </w:pPr>
      <w:r>
        <w:rPr>
          <w:b/>
        </w:rPr>
        <w:t xml:space="preserve">WIDTH : </w:t>
      </w:r>
      <w:r>
        <w:tab/>
        <w:t>56.360078277886494</w:t>
      </w:r>
    </w:p>
    <w:p>
      <w:pPr>
        <w:pStyle w:val="ListBullet2"/>
      </w:pPr>
      <w:r>
        <w:rPr>
          <w:b/>
        </w:rPr>
        <w:t xml:space="preserve">HEIGHT : </w:t>
      </w:r>
      <w:r>
        <w:tab/>
        <w:t>38.043052837573384</w:t>
      </w:r>
    </w:p>
    <w:p>
      <w:pPr>
        <w:pStyle w:val="ListBullet"/>
      </w:pPr>
      <w:r>
        <w:rPr>
          <w:b/>
        </w:rPr>
        <w:t xml:space="preserve">POSITION </w:t>
      </w:r>
    </w:p>
    <w:p>
      <w:pPr>
        <w:pStyle w:val="ListBullet2"/>
      </w:pPr>
      <w:r>
        <w:rPr>
          <w:b/>
        </w:rPr>
        <w:t xml:space="preserve">X : </w:t>
      </w:r>
      <w:r>
        <w:tab/>
        <w:t>12.681017612524462</w:t>
      </w:r>
    </w:p>
    <w:p>
      <w:pPr>
        <w:pStyle w:val="ListBullet2"/>
      </w:pPr>
      <w:r>
        <w:rPr>
          <w:b/>
        </w:rPr>
        <w:t xml:space="preserve">Y : </w:t>
      </w:r>
      <w:r>
        <w:tab/>
        <w:t>4.227005870841487</w:t>
      </w:r>
    </w:p>
    <w:p>
      <w:pPr>
        <w:pStyle w:val="ListBullet"/>
      </w:pPr>
      <w:r>
        <w:rPr>
          <w:b/>
        </w:rPr>
        <w:t xml:space="preserve">Image : </w:t>
      </w:r>
      <w:r>
        <w:tab/>
        <w:t>pw8387155949460321.png</w:t>
      </w:r>
    </w:p>
    <w:p>
      <w:r>
        <w:drawing>
          <wp:inline xmlns:a="http://schemas.openxmlformats.org/drawingml/2006/main" xmlns:pic="http://schemas.openxmlformats.org/drawingml/2006/picture">
            <wp:extent cx="1828800" cy="1153886"/>
            <wp:docPr id="12" name="Picture 12"/>
            <wp:cNvGraphicFramePr>
              <a:graphicFrameLocks noChangeAspect="1"/>
            </wp:cNvGraphicFramePr>
            <a:graphic>
              <a:graphicData uri="http://schemas.openxmlformats.org/drawingml/2006/picture">
                <pic:pic>
                  <pic:nvPicPr>
                    <pic:cNvPr id="0" name="pw8387155949460321.png"/>
                    <pic:cNvPicPr/>
                  </pic:nvPicPr>
                  <pic:blipFill>
                    <a:blip r:embed="rId14"/>
                    <a:stretch>
                      <a:fillRect/>
                    </a:stretch>
                  </pic:blipFill>
                  <pic:spPr>
                    <a:xfrm>
                      <a:off x="0" y="0"/>
                      <a:ext cx="1828800" cy="1153886"/>
                    </a:xfrm>
                    <a:prstGeom prst="rect"/>
                  </pic:spPr>
                </pic:pic>
              </a:graphicData>
            </a:graphic>
          </wp:inline>
        </w:drawing>
      </w:r>
    </w:p>
    <w:p>
      <w:pPr>
        <w:pStyle w:val="ListBullet"/>
      </w:pPr>
      <w:r>
        <w:rPr>
          <w:b/>
        </w:rPr>
        <w:t xml:space="preserve">image scaling : </w:t>
      </w:r>
      <w:r>
        <w:tab/>
        <w:t>'Fit'</w:t>
      </w:r>
    </w:p>
    <w:p>
      <w:pPr>
        <w:pStyle w:val="Heading2"/>
      </w:pPr>
      <w:r>
        <w:t>CONTAINER_21</w:t>
      </w:r>
    </w:p>
    <w:p>
      <w:pPr>
        <w:pStyle w:val="ListBullet"/>
        <w:ind w:right="0"/>
      </w:pPr>
      <w:r>
        <w:rPr>
          <w:b/>
        </w:rPr>
        <w:t xml:space="preserve">CONTAINER_TITLE : </w:t>
      </w:r>
      <w:r>
        <w:tab/>
        <w:t>image_container</w:t>
      </w:r>
    </w:p>
    <w:p>
      <w:pPr>
        <w:pStyle w:val="ListBullet"/>
      </w:pPr>
      <w:r>
        <w:rPr>
          <w:b/>
        </w:rPr>
        <w:t xml:space="preserve">VISUAL_TYPE : </w:t>
      </w:r>
      <w:r>
        <w:tab/>
        <w:t>image</w:t>
      </w:r>
    </w:p>
    <w:p>
      <w:pPr>
        <w:pStyle w:val="ListBullet"/>
      </w:pPr>
      <w:r>
        <w:rPr>
          <w:b/>
        </w:rPr>
        <w:t xml:space="preserve">Size </w:t>
      </w:r>
    </w:p>
    <w:p>
      <w:pPr>
        <w:pStyle w:val="ListBullet2"/>
      </w:pPr>
      <w:r>
        <w:rPr>
          <w:b/>
        </w:rPr>
        <w:t xml:space="preserve">WIDTH : </w:t>
      </w:r>
      <w:r>
        <w:tab/>
        <w:t>30.998043052837573</w:t>
      </w:r>
    </w:p>
    <w:p>
      <w:pPr>
        <w:pStyle w:val="ListBullet2"/>
      </w:pPr>
      <w:r>
        <w:rPr>
          <w:b/>
        </w:rPr>
        <w:t xml:space="preserve">HEIGHT : </w:t>
      </w:r>
      <w:r>
        <w:tab/>
        <w:t>29.58904109589041</w:t>
      </w:r>
    </w:p>
    <w:p>
      <w:pPr>
        <w:pStyle w:val="ListBullet"/>
      </w:pPr>
      <w:r>
        <w:rPr>
          <w:b/>
        </w:rPr>
        <w:t xml:space="preserve">POSITION </w:t>
      </w:r>
    </w:p>
    <w:p>
      <w:pPr>
        <w:pStyle w:val="ListBullet2"/>
      </w:pPr>
      <w:r>
        <w:rPr>
          <w:b/>
        </w:rPr>
        <w:t xml:space="preserve">X : </w:t>
      </w:r>
      <w:r>
        <w:tab/>
        <w:t>1238.5127201565558</w:t>
      </w:r>
    </w:p>
    <w:p>
      <w:pPr>
        <w:pStyle w:val="ListBullet2"/>
      </w:pPr>
      <w:r>
        <w:rPr>
          <w:b/>
        </w:rPr>
        <w:t xml:space="preserve">Y : </w:t>
      </w:r>
      <w:r>
        <w:tab/>
        <w:t>8.454011741682974</w:t>
      </w:r>
    </w:p>
    <w:p>
      <w:pPr>
        <w:pStyle w:val="ListBullet"/>
      </w:pPr>
      <w:r>
        <w:rPr>
          <w:b/>
        </w:rPr>
        <w:t xml:space="preserve">Image : </w:t>
      </w:r>
      <w:r>
        <w:tab/>
        <w:t>filter_white_113456108877404538.png</w:t>
      </w:r>
    </w:p>
    <w:p>
      <w:r>
        <w:drawing>
          <wp:inline xmlns:a="http://schemas.openxmlformats.org/drawingml/2006/main" xmlns:pic="http://schemas.openxmlformats.org/drawingml/2006/picture">
            <wp:extent cx="1828800" cy="1636295"/>
            <wp:docPr id="13" name="Picture 13"/>
            <wp:cNvGraphicFramePr>
              <a:graphicFrameLocks noChangeAspect="1"/>
            </wp:cNvGraphicFramePr>
            <a:graphic>
              <a:graphicData uri="http://schemas.openxmlformats.org/drawingml/2006/picture">
                <pic:pic>
                  <pic:nvPicPr>
                    <pic:cNvPr id="0" name="filter_white_113456108877404538.png"/>
                    <pic:cNvPicPr/>
                  </pic:nvPicPr>
                  <pic:blipFill>
                    <a:blip r:embed="rId15"/>
                    <a:stretch>
                      <a:fillRect/>
                    </a:stretch>
                  </pic:blipFill>
                  <pic:spPr>
                    <a:xfrm>
                      <a:off x="0" y="0"/>
                      <a:ext cx="1828800" cy="1636295"/>
                    </a:xfrm>
                    <a:prstGeom prst="rect"/>
                  </pic:spPr>
                </pic:pic>
              </a:graphicData>
            </a:graphic>
          </wp:inline>
        </w:drawing>
      </w:r>
    </w:p>
    <w:p>
      <w:pPr>
        <w:pStyle w:val="ListBullet"/>
      </w:pPr>
      <w:r>
        <w:rPr>
          <w:b/>
        </w:rPr>
        <w:t xml:space="preserve">image scaling : </w:t>
      </w:r>
      <w:r>
        <w:tab/>
        <w:t>'Fit'</w:t>
      </w:r>
    </w:p>
    <w:p>
      <w:pPr>
        <w:pStyle w:val="ListBullet"/>
      </w:pPr>
      <w:r>
        <w:rPr>
          <w:b/>
        </w:rPr>
        <w:t xml:space="preserve">visual link show : </w:t>
      </w:r>
      <w:r>
        <w:tab/>
        <w:t>true</w:t>
      </w:r>
    </w:p>
    <w:p>
      <w:pPr>
        <w:pStyle w:val="ListBullet"/>
      </w:pPr>
      <w:r>
        <w:rPr>
          <w:b/>
        </w:rPr>
        <w:t xml:space="preserve">visual link type : </w:t>
      </w:r>
      <w:r>
        <w:tab/>
        <w:t>'Bookmark'</w:t>
      </w:r>
    </w:p>
    <w:p>
      <w:pPr>
        <w:pStyle w:val="Heading2"/>
      </w:pPr>
      <w:r>
        <w:t>CONTAINER_22</w:t>
      </w:r>
    </w:p>
    <w:p>
      <w:pPr>
        <w:pStyle w:val="ListBullet"/>
        <w:ind w:right="0"/>
      </w:pPr>
      <w:r>
        <w:rPr>
          <w:b/>
        </w:rPr>
        <w:t xml:space="preserve">CONTAINER_TITLE : </w:t>
      </w:r>
      <w:r>
        <w:tab/>
        <w:t>cardVisual_container</w:t>
      </w:r>
    </w:p>
    <w:p>
      <w:pPr>
        <w:pStyle w:val="ListBullet"/>
      </w:pPr>
      <w:r>
        <w:rPr>
          <w:b/>
        </w:rPr>
        <w:t xml:space="preserve">VISUAL_TYPE : </w:t>
      </w:r>
      <w:r>
        <w:tab/>
        <w:t>cardVisual</w:t>
      </w:r>
    </w:p>
    <w:p>
      <w:pPr>
        <w:pStyle w:val="ListBullet"/>
      </w:pPr>
      <w:r>
        <w:rPr>
          <w:b/>
        </w:rPr>
        <w:t xml:space="preserve">Size </w:t>
      </w:r>
    </w:p>
    <w:p>
      <w:pPr>
        <w:pStyle w:val="ListBullet2"/>
      </w:pPr>
      <w:r>
        <w:rPr>
          <w:b/>
        </w:rPr>
        <w:t xml:space="preserve">WIDTH : </w:t>
      </w:r>
      <w:r>
        <w:tab/>
        <w:t>220.16863406408095</w:t>
      </w:r>
    </w:p>
    <w:p>
      <w:pPr>
        <w:pStyle w:val="ListBullet2"/>
      </w:pPr>
      <w:r>
        <w:rPr>
          <w:b/>
        </w:rPr>
        <w:t xml:space="preserve">HEIGHT : </w:t>
      </w:r>
      <w:r>
        <w:tab/>
        <w:t>495</w:t>
      </w:r>
    </w:p>
    <w:p>
      <w:pPr>
        <w:pStyle w:val="ListBullet"/>
      </w:pPr>
      <w:r>
        <w:rPr>
          <w:b/>
        </w:rPr>
        <w:t xml:space="preserve">POSITION </w:t>
      </w:r>
    </w:p>
    <w:p>
      <w:pPr>
        <w:pStyle w:val="ListBullet2"/>
      </w:pPr>
      <w:r>
        <w:rPr>
          <w:b/>
        </w:rPr>
        <w:t xml:space="preserve">X : </w:t>
      </w:r>
      <w:r>
        <w:tab/>
        <w:t>9</w:t>
      </w:r>
    </w:p>
    <w:p>
      <w:pPr>
        <w:pStyle w:val="ListBullet2"/>
      </w:pPr>
      <w:r>
        <w:rPr>
          <w:b/>
        </w:rPr>
        <w:t xml:space="preserve">Y : </w:t>
      </w:r>
      <w:r>
        <w:tab/>
        <w:t>124</w:t>
      </w:r>
    </w:p>
    <w:p>
      <w:pPr>
        <w:pStyle w:val="ListBullet"/>
      </w:pPr>
      <w:r>
        <w:rPr>
          <w:b/>
        </w:rPr>
        <w:t xml:space="preserve">col Data : </w:t>
      </w:r>
      <w:r>
        <w:tab/>
        <w:t>['Measure Table.Spend', 'Measure Table.Year to Date Spend', 'Measure Table.Cost Per Hire', 'Measure Table.Cost / Hire Prior to PW', 'Measure Table.Saving Per Hire']</w:t>
      </w:r>
    </w:p>
    <w:p>
      <w:pPr>
        <w:pStyle w:val="Heading2"/>
      </w:pPr>
      <w:r>
        <w:t>CONTAINER_23</w:t>
      </w:r>
    </w:p>
    <w:p>
      <w:pPr>
        <w:pStyle w:val="ListBullet"/>
        <w:ind w:right="0"/>
      </w:pPr>
      <w:r>
        <w:rPr>
          <w:b/>
        </w:rPr>
        <w:t xml:space="preserve">CONTAINER_TITLE : </w:t>
      </w:r>
      <w:r>
        <w:tab/>
        <w:t>shape_container</w:t>
      </w:r>
    </w:p>
    <w:p>
      <w:pPr>
        <w:pStyle w:val="ListBullet"/>
      </w:pPr>
      <w:r>
        <w:rPr>
          <w:b/>
        </w:rPr>
        <w:t xml:space="preserve">VISUAL_TYPE : </w:t>
      </w:r>
      <w:r>
        <w:tab/>
        <w:t>shape</w:t>
      </w:r>
    </w:p>
    <w:p>
      <w:pPr>
        <w:pStyle w:val="ListBullet"/>
      </w:pPr>
      <w:r>
        <w:rPr>
          <w:b/>
        </w:rPr>
        <w:t xml:space="preserve">Size </w:t>
      </w:r>
    </w:p>
    <w:p>
      <w:pPr>
        <w:pStyle w:val="ListBullet2"/>
      </w:pPr>
      <w:r>
        <w:rPr>
          <w:b/>
        </w:rPr>
        <w:t xml:space="preserve">WIDTH : </w:t>
      </w:r>
      <w:r>
        <w:tab/>
        <w:t>1280.590405904059</w:t>
      </w:r>
    </w:p>
    <w:p>
      <w:pPr>
        <w:pStyle w:val="ListBullet2"/>
      </w:pPr>
      <w:r>
        <w:rPr>
          <w:b/>
        </w:rPr>
        <w:t xml:space="preserve">HEIGHT : </w:t>
      </w:r>
      <w:r>
        <w:tab/>
        <w:t>13.284132841328413</w:t>
      </w:r>
    </w:p>
    <w:p>
      <w:pPr>
        <w:pStyle w:val="ListBullet"/>
      </w:pPr>
      <w:r>
        <w:rPr>
          <w:b/>
        </w:rPr>
        <w:t xml:space="preserve">POSITION </w:t>
      </w:r>
    </w:p>
    <w:p>
      <w:pPr>
        <w:pStyle w:val="ListBullet2"/>
      </w:pPr>
      <w:r>
        <w:rPr>
          <w:b/>
        </w:rPr>
        <w:t xml:space="preserve">X : </w:t>
      </w:r>
      <w:r>
        <w:tab/>
        <w:t>0</w:t>
      </w:r>
    </w:p>
    <w:p>
      <w:pPr>
        <w:pStyle w:val="ListBullet2"/>
      </w:pPr>
      <w:r>
        <w:rPr>
          <w:b/>
        </w:rPr>
        <w:t xml:space="preserve">Y : </w:t>
      </w:r>
      <w:r>
        <w:tab/>
        <w:t>107</w:t>
      </w:r>
    </w:p>
    <w:p>
      <w:pPr>
        <w:pStyle w:val="ListBullet"/>
      </w:pPr>
      <w:r>
        <w:rPr>
          <w:b/>
        </w:rPr>
        <w:t xml:space="preserve">border color : </w:t>
      </w:r>
      <w:r>
        <w:tab/>
        <w:t>0</w:t>
      </w:r>
    </w:p>
    <w:p>
      <w:pPr>
        <w:pStyle w:val="ListBullet"/>
      </w:pPr>
      <w:r>
        <w:rPr>
          <w:b/>
        </w:rPr>
        <w:t xml:space="preserve">border color  per : </w:t>
      </w:r>
      <w:r>
        <w:tab/>
        <w:t>-0.1</w:t>
      </w:r>
    </w:p>
    <w:p>
      <w:pPr>
        <w:pStyle w:val="ListBullet"/>
      </w:pPr>
      <w:r>
        <w:rPr>
          <w:b/>
        </w:rPr>
        <w:t xml:space="preserve">fill color : </w:t>
      </w:r>
      <w:r>
        <w:tab/>
        <w:t>0</w:t>
      </w:r>
    </w:p>
    <w:p>
      <w:pPr>
        <w:pStyle w:val="ListBullet"/>
      </w:pPr>
      <w:r>
        <w:rPr>
          <w:b/>
        </w:rPr>
        <w:t xml:space="preserve">fill color per : </w:t>
      </w:r>
      <w:r>
        <w:tab/>
        <w:t>-0.6</w:t>
      </w:r>
    </w:p>
    <w:p>
      <w:pPr>
        <w:pStyle w:val="ListBullet"/>
      </w:pPr>
      <w:r>
        <w:rPr>
          <w:b/>
        </w:rPr>
        <w:t xml:space="preserve">rotation shape : </w:t>
      </w:r>
      <w:r>
        <w:tab/>
        <w:t>0L</w:t>
      </w:r>
    </w:p>
    <w:p>
      <w:pPr>
        <w:pStyle w:val="ListBullet"/>
      </w:pPr>
      <w:r>
        <w:rPr>
          <w:b/>
        </w:rPr>
        <w:t xml:space="preserve">shape : </w:t>
      </w:r>
      <w:r>
        <w:tab/>
        <w:t>'line'</w:t>
      </w:r>
    </w:p>
    <w:p>
      <w:pPr>
        <w:pStyle w:val="Heading2"/>
      </w:pPr>
      <w:r>
        <w:t>CONTAINER_24</w:t>
      </w:r>
    </w:p>
    <w:p>
      <w:pPr>
        <w:pStyle w:val="ListBullet"/>
        <w:ind w:right="0"/>
      </w:pPr>
      <w:r>
        <w:rPr>
          <w:b/>
        </w:rPr>
        <w:t xml:space="preserve">CONTAINER_TITLE : </w:t>
      </w:r>
      <w:r>
        <w:tab/>
        <w:t>shape_container</w:t>
      </w:r>
    </w:p>
    <w:p>
      <w:pPr>
        <w:pStyle w:val="ListBullet"/>
      </w:pPr>
      <w:r>
        <w:rPr>
          <w:b/>
        </w:rPr>
        <w:t xml:space="preserve">VISUAL_TYPE : </w:t>
      </w:r>
      <w:r>
        <w:tab/>
        <w:t>shape</w:t>
      </w:r>
    </w:p>
    <w:p>
      <w:pPr>
        <w:pStyle w:val="ListBullet"/>
      </w:pPr>
      <w:r>
        <w:rPr>
          <w:b/>
        </w:rPr>
        <w:t xml:space="preserve">Size </w:t>
      </w:r>
    </w:p>
    <w:p>
      <w:pPr>
        <w:pStyle w:val="ListBullet2"/>
      </w:pPr>
      <w:r>
        <w:rPr>
          <w:b/>
        </w:rPr>
        <w:t xml:space="preserve">WIDTH : </w:t>
      </w:r>
      <w:r>
        <w:tab/>
        <w:t>1280</w:t>
      </w:r>
    </w:p>
    <w:p>
      <w:pPr>
        <w:pStyle w:val="ListBullet2"/>
      </w:pPr>
      <w:r>
        <w:rPr>
          <w:b/>
        </w:rPr>
        <w:t xml:space="preserve">HEIGHT : </w:t>
      </w:r>
      <w:r>
        <w:tab/>
        <w:t>720.1891252955083</w:t>
      </w:r>
    </w:p>
    <w:p>
      <w:pPr>
        <w:pStyle w:val="ListBullet"/>
      </w:pPr>
      <w:r>
        <w:rPr>
          <w:b/>
        </w:rPr>
        <w:t xml:space="preserve">POSITION </w:t>
      </w:r>
    </w:p>
    <w:p>
      <w:pPr>
        <w:pStyle w:val="ListBullet2"/>
      </w:pPr>
      <w:r>
        <w:rPr>
          <w:b/>
        </w:rPr>
        <w:t xml:space="preserve">X : </w:t>
      </w:r>
      <w:r>
        <w:tab/>
        <w:t>0</w:t>
      </w:r>
    </w:p>
    <w:p>
      <w:pPr>
        <w:pStyle w:val="ListBullet2"/>
      </w:pPr>
      <w:r>
        <w:rPr>
          <w:b/>
        </w:rPr>
        <w:t xml:space="preserve">Y : </w:t>
      </w:r>
      <w:r>
        <w:tab/>
        <w:t>0</w:t>
      </w:r>
    </w:p>
    <w:p>
      <w:pPr>
        <w:pStyle w:val="ListBullet"/>
      </w:pPr>
      <w:r>
        <w:rPr>
          <w:b/>
        </w:rPr>
        <w:t xml:space="preserve">fill transparency : </w:t>
      </w:r>
      <w:r>
        <w:tab/>
        <w:t>36D</w:t>
      </w:r>
    </w:p>
    <w:p>
      <w:pPr>
        <w:pStyle w:val="ListBullet"/>
      </w:pPr>
      <w:r>
        <w:rPr>
          <w:b/>
        </w:rPr>
        <w:t xml:space="preserve">rotation shape : </w:t>
      </w:r>
      <w:r>
        <w:tab/>
        <w:t>0L</w:t>
      </w:r>
    </w:p>
    <w:p>
      <w:pPr>
        <w:pStyle w:val="ListBullet"/>
      </w:pPr>
      <w:r>
        <w:rPr>
          <w:b/>
        </w:rPr>
        <w:t xml:space="preserve">shape : </w:t>
      </w:r>
      <w:r>
        <w:tab/>
        <w:t>'rectangle'</w:t>
      </w:r>
    </w:p>
    <w:p>
      <w:pPr>
        <w:pStyle w:val="Heading2"/>
      </w:pPr>
      <w:r>
        <w:t>CONTAINER_25</w:t>
      </w:r>
    </w:p>
    <w:p>
      <w:pPr>
        <w:pStyle w:val="ListBullet"/>
        <w:ind w:right="0"/>
      </w:pPr>
      <w:r>
        <w:rPr>
          <w:b/>
        </w:rPr>
        <w:t xml:space="preserve">CONTAINER_TITLE : </w:t>
      </w:r>
      <w:r>
        <w:tab/>
        <w:t>table_container</w:t>
      </w:r>
    </w:p>
    <w:p>
      <w:pPr>
        <w:pStyle w:val="ListBullet"/>
      </w:pPr>
      <w:r>
        <w:rPr>
          <w:b/>
        </w:rPr>
        <w:t xml:space="preserve">VISUAL_TYPE : </w:t>
      </w:r>
      <w:r>
        <w:tab/>
        <w:t>pivotTable</w:t>
      </w:r>
    </w:p>
    <w:p>
      <w:pPr>
        <w:pStyle w:val="ListBullet"/>
      </w:pPr>
      <w:r>
        <w:rPr>
          <w:b/>
        </w:rPr>
        <w:t xml:space="preserve">Size </w:t>
      </w:r>
    </w:p>
    <w:p>
      <w:pPr>
        <w:pStyle w:val="ListBullet2"/>
      </w:pPr>
      <w:r>
        <w:rPr>
          <w:b/>
        </w:rPr>
        <w:t xml:space="preserve">WIDTH : </w:t>
      </w:r>
      <w:r>
        <w:tab/>
        <w:t>1019.7044334975369</w:t>
      </w:r>
    </w:p>
    <w:p>
      <w:pPr>
        <w:pStyle w:val="ListBullet2"/>
      </w:pPr>
      <w:r>
        <w:rPr>
          <w:b/>
        </w:rPr>
        <w:t xml:space="preserve">HEIGHT : </w:t>
      </w:r>
      <w:r>
        <w:tab/>
        <w:t>229.6551724137931</w:t>
      </w:r>
    </w:p>
    <w:p>
      <w:pPr>
        <w:pStyle w:val="ListBullet"/>
      </w:pPr>
      <w:r>
        <w:rPr>
          <w:b/>
        </w:rPr>
        <w:t xml:space="preserve">POSITION </w:t>
      </w:r>
    </w:p>
    <w:p>
      <w:pPr>
        <w:pStyle w:val="ListBullet2"/>
      </w:pPr>
      <w:r>
        <w:rPr>
          <w:b/>
        </w:rPr>
        <w:t xml:space="preserve">X : </w:t>
      </w:r>
      <w:r>
        <w:tab/>
        <w:t>245.61576354679804</w:t>
      </w:r>
    </w:p>
    <w:p>
      <w:pPr>
        <w:pStyle w:val="ListBullet2"/>
      </w:pPr>
      <w:r>
        <w:rPr>
          <w:b/>
        </w:rPr>
        <w:t xml:space="preserve">Y : </w:t>
      </w:r>
      <w:r>
        <w:tab/>
        <w:t>473.49753694581284</w:t>
      </w:r>
    </w:p>
    <w:p>
      <w:pPr>
        <w:pStyle w:val="ListBullet"/>
      </w:pPr>
      <w:r>
        <w:rPr>
          <w:b/>
        </w:rPr>
        <w:t xml:space="preserve">background transparency : </w:t>
      </w:r>
      <w:r>
        <w:tab/>
        <w:t>0D</w:t>
      </w:r>
    </w:p>
    <w:p>
      <w:pPr>
        <w:pStyle w:val="ListBullet"/>
      </w:pPr>
      <w:r>
        <w:rPr>
          <w:b/>
        </w:rPr>
        <w:t xml:space="preserve">border radius : </w:t>
      </w:r>
      <w:r>
        <w:tab/>
        <w:t>5D</w:t>
      </w:r>
    </w:p>
    <w:p>
      <w:pPr>
        <w:pStyle w:val="ListBullet"/>
      </w:pPr>
      <w:r>
        <w:rPr>
          <w:b/>
        </w:rPr>
        <w:t xml:space="preserve">border show : </w:t>
      </w:r>
      <w:r>
        <w:tab/>
        <w:t>true</w:t>
      </w:r>
    </w:p>
    <w:p>
      <w:pPr>
        <w:pStyle w:val="ListBullet"/>
      </w:pPr>
      <w:r>
        <w:rPr>
          <w:b/>
        </w:rPr>
        <w:t xml:space="preserve">col column : </w:t>
      </w:r>
      <w:r>
        <w:tab/>
        <w:t>['Sum(EMPLOYERJOB.NUMBEROFPOSITIONS)', 'Measure Table.Hires', 'Measure Table.Total Spend on Job_Post', 'Measure Table.Total Spend on Job_Hire']</w:t>
      </w:r>
    </w:p>
    <w:p>
      <w:pPr>
        <w:pStyle w:val="ListBullet"/>
      </w:pPr>
      <w:r>
        <w:rPr>
          <w:b/>
        </w:rPr>
        <w:t xml:space="preserve">col value : </w:t>
      </w:r>
      <w:r>
        <w:tab/>
        <w:t>['EMPLOYERJOB.Job Manager Name', 'EMPLOYERJOB.EXPERIENCESTAGE']</w:t>
      </w:r>
    </w:p>
    <w:p>
      <w:pPr>
        <w:pStyle w:val="ListBullet"/>
      </w:pPr>
      <w:r>
        <w:rPr>
          <w:b/>
        </w:rPr>
        <w:t xml:space="preserve">grid gridVertical : </w:t>
      </w:r>
      <w:r>
        <w:tab/>
        <w:t>true</w:t>
      </w:r>
    </w:p>
    <w:p>
      <w:pPr>
        <w:pStyle w:val="ListBullet"/>
      </w:pPr>
      <w:r>
        <w:rPr>
          <w:b/>
        </w:rPr>
        <w:t xml:space="preserve">grid outlineStyle : </w:t>
      </w:r>
      <w:r>
        <w:tab/>
        <w:t>15D</w:t>
      </w:r>
    </w:p>
    <w:p>
      <w:pPr>
        <w:pStyle w:val="ListBullet"/>
      </w:pPr>
      <w:r>
        <w:rPr>
          <w:b/>
        </w:rPr>
        <w:t xml:space="preserve">grid rowPadding : </w:t>
      </w:r>
      <w:r>
        <w:tab/>
        <w:t>4D</w:t>
      </w:r>
    </w:p>
    <w:p>
      <w:pPr>
        <w:pStyle w:val="ListBullet"/>
      </w:pPr>
      <w:r>
        <w:rPr>
          <w:b/>
        </w:rPr>
        <w:t xml:space="preserve">grid textSize : </w:t>
      </w:r>
      <w:r>
        <w:tab/>
        <w:t>12D</w:t>
      </w:r>
    </w:p>
    <w:p>
      <w:pPr>
        <w:pStyle w:val="ListBullet"/>
      </w:pPr>
      <w:r>
        <w:rPr>
          <w:b/>
        </w:rPr>
        <w:t xml:space="preserve">rowHeaders fontFamily : </w:t>
      </w:r>
      <w:r>
        <w:tab/>
        <w:t>'Arial'</w:t>
      </w:r>
    </w:p>
    <w:p>
      <w:pPr>
        <w:pStyle w:val="ListBullet"/>
      </w:pPr>
      <w:r>
        <w:rPr>
          <w:b/>
        </w:rPr>
        <w:t xml:space="preserve">rowHeaders fontSize : </w:t>
      </w:r>
      <w:r>
        <w:tab/>
        <w:t>9D</w:t>
      </w:r>
    </w:p>
    <w:p>
      <w:pPr>
        <w:pStyle w:val="ListBullet"/>
      </w:pPr>
      <w:r>
        <w:rPr>
          <w:b/>
        </w:rPr>
        <w:t xml:space="preserve">rowHeaders steppedLayoutIndentation : </w:t>
      </w:r>
      <w:r>
        <w:tab/>
        <w:t>12D</w:t>
      </w:r>
    </w:p>
    <w:p>
      <w:pPr>
        <w:pStyle w:val="ListBullet"/>
      </w:pPr>
      <w:r>
        <w:rPr>
          <w:b/>
        </w:rPr>
        <w:t xml:space="preserve">title fontFamily : </w:t>
      </w:r>
      <w:r>
        <w:tab/>
        <w:t>'Arial'</w:t>
      </w:r>
    </w:p>
    <w:p>
      <w:pPr>
        <w:pStyle w:val="ListBullet"/>
      </w:pPr>
      <w:r>
        <w:rPr>
          <w:b/>
        </w:rPr>
        <w:t xml:space="preserve">title fontSize : </w:t>
      </w:r>
      <w:r>
        <w:tab/>
        <w:t>12D</w:t>
      </w:r>
    </w:p>
    <w:p>
      <w:pPr>
        <w:pStyle w:val="ListBullet"/>
      </w:pPr>
      <w:r>
        <w:rPr>
          <w:b/>
        </w:rPr>
        <w:t xml:space="preserve">title show : </w:t>
      </w:r>
      <w:r>
        <w:tab/>
        <w:t>true</w:t>
      </w:r>
    </w:p>
    <w:p>
      <w:pPr>
        <w:pStyle w:val="ListBullet"/>
      </w:pPr>
      <w:r>
        <w:rPr>
          <w:b/>
        </w:rPr>
        <w:t xml:space="preserve">title text : </w:t>
      </w:r>
      <w:r>
        <w:tab/>
        <w:t>'Detail Spend Analysis'</w:t>
      </w:r>
    </w:p>
    <w:p>
      <w:pPr>
        <w:pStyle w:val="ListBullet"/>
      </w:pPr>
      <w:r>
        <w:rPr>
          <w:b/>
        </w:rPr>
        <w:t xml:space="preserve">values fontFamily : </w:t>
      </w:r>
      <w:r>
        <w:tab/>
        <w:t>'Arial'</w:t>
      </w:r>
    </w:p>
    <w:p>
      <w:pPr>
        <w:pStyle w:val="ListBullet"/>
      </w:pPr>
      <w:r>
        <w:rPr>
          <w:b/>
        </w:rPr>
        <w:t xml:space="preserve">values fontSize : </w:t>
      </w:r>
      <w:r>
        <w:tab/>
        <w:t>10D</w:t>
      </w:r>
    </w:p>
    <w:p>
      <w:pPr>
        <w:pStyle w:val="Heading2"/>
      </w:pPr>
      <w:r>
        <w:t>CONTAINER_26</w:t>
      </w:r>
    </w:p>
    <w:p>
      <w:pPr>
        <w:pStyle w:val="ListBullet"/>
        <w:ind w:right="0"/>
      </w:pPr>
      <w:r>
        <w:rPr>
          <w:b/>
        </w:rPr>
        <w:t xml:space="preserve">CONTAINER_TITLE : </w:t>
      </w:r>
      <w:r>
        <w:tab/>
        <w:t>shape_container</w:t>
      </w:r>
    </w:p>
    <w:p>
      <w:pPr>
        <w:pStyle w:val="ListBullet"/>
      </w:pPr>
      <w:r>
        <w:rPr>
          <w:b/>
        </w:rPr>
        <w:t xml:space="preserve">VISUAL_TYPE : </w:t>
      </w:r>
      <w:r>
        <w:tab/>
        <w:t>shape</w:t>
      </w:r>
    </w:p>
    <w:p>
      <w:pPr>
        <w:pStyle w:val="ListBullet"/>
      </w:pPr>
      <w:r>
        <w:rPr>
          <w:b/>
        </w:rPr>
        <w:t xml:space="preserve">Size </w:t>
      </w:r>
    </w:p>
    <w:p>
      <w:pPr>
        <w:pStyle w:val="ListBullet2"/>
      </w:pPr>
      <w:r>
        <w:rPr>
          <w:b/>
        </w:rPr>
        <w:t xml:space="preserve">WIDTH : </w:t>
      </w:r>
      <w:r>
        <w:tab/>
        <w:t>1254</w:t>
      </w:r>
    </w:p>
    <w:p>
      <w:pPr>
        <w:pStyle w:val="ListBullet2"/>
      </w:pPr>
      <w:r>
        <w:rPr>
          <w:b/>
        </w:rPr>
        <w:t xml:space="preserve">HEIGHT : </w:t>
      </w:r>
      <w:r>
        <w:tab/>
        <w:t>39</w:t>
      </w:r>
    </w:p>
    <w:p>
      <w:pPr>
        <w:pStyle w:val="ListBullet"/>
      </w:pPr>
      <w:r>
        <w:rPr>
          <w:b/>
        </w:rPr>
        <w:t xml:space="preserve">POSITION </w:t>
      </w:r>
    </w:p>
    <w:p>
      <w:pPr>
        <w:pStyle w:val="ListBullet2"/>
      </w:pPr>
      <w:r>
        <w:rPr>
          <w:b/>
        </w:rPr>
        <w:t xml:space="preserve">X : </w:t>
      </w:r>
      <w:r>
        <w:tab/>
        <w:t>13.46788990825688</w:t>
      </w:r>
    </w:p>
    <w:p>
      <w:pPr>
        <w:pStyle w:val="ListBullet2"/>
      </w:pPr>
      <w:r>
        <w:rPr>
          <w:b/>
        </w:rPr>
        <w:t xml:space="preserve">Y : </w:t>
      </w:r>
      <w:r>
        <w:tab/>
        <w:t>55.71559633027529</w:t>
      </w:r>
    </w:p>
    <w:p>
      <w:pPr>
        <w:pStyle w:val="ListBullet"/>
      </w:pPr>
      <w:r>
        <w:rPr>
          <w:b/>
        </w:rPr>
        <w:t xml:space="preserve">border color : </w:t>
      </w:r>
      <w:r>
        <w:tab/>
        <w:t>0</w:t>
      </w:r>
    </w:p>
    <w:p>
      <w:pPr>
        <w:pStyle w:val="ListBullet"/>
      </w:pPr>
      <w:r>
        <w:rPr>
          <w:b/>
        </w:rPr>
        <w:t xml:space="preserve">border color  per : </w:t>
      </w:r>
      <w:r>
        <w:tab/>
        <w:t>0</w:t>
      </w:r>
    </w:p>
    <w:p>
      <w:pPr>
        <w:pStyle w:val="ListBullet"/>
      </w:pPr>
      <w:r>
        <w:rPr>
          <w:b/>
        </w:rPr>
        <w:t xml:space="preserve">rotation shape : </w:t>
      </w:r>
      <w:r>
        <w:tab/>
        <w:t>0L</w:t>
      </w:r>
    </w:p>
    <w:p>
      <w:pPr>
        <w:pStyle w:val="ListBullet"/>
      </w:pPr>
      <w:r>
        <w:rPr>
          <w:b/>
        </w:rPr>
        <w:t xml:space="preserve">shape : </w:t>
      </w:r>
      <w:r>
        <w:tab/>
        <w:t>'rectangle'</w:t>
      </w:r>
    </w:p>
    <w:p>
      <w:pPr>
        <w:pStyle w:val="Heading2"/>
      </w:pPr>
      <w:r>
        <w:t>CONTAINER_27</w:t>
      </w:r>
    </w:p>
    <w:p>
      <w:pPr>
        <w:pStyle w:val="ListBullet"/>
        <w:ind w:right="0"/>
      </w:pPr>
      <w:r>
        <w:rPr>
          <w:b/>
        </w:rPr>
        <w:t xml:space="preserve">CONTAINER_TITLE : </w:t>
      </w:r>
      <w:r>
        <w:tab/>
        <w:t>navigator_container</w:t>
      </w:r>
    </w:p>
    <w:p>
      <w:pPr>
        <w:pStyle w:val="ListBullet"/>
      </w:pPr>
      <w:r>
        <w:rPr>
          <w:b/>
        </w:rPr>
        <w:t xml:space="preserve">VISUAL_TYPE : </w:t>
      </w:r>
      <w:r>
        <w:tab/>
        <w:t>pageNavigator</w:t>
      </w:r>
    </w:p>
    <w:p>
      <w:pPr>
        <w:pStyle w:val="ListBullet"/>
      </w:pPr>
      <w:r>
        <w:rPr>
          <w:b/>
        </w:rPr>
        <w:t xml:space="preserve">Size </w:t>
      </w:r>
    </w:p>
    <w:p>
      <w:pPr>
        <w:pStyle w:val="ListBullet2"/>
      </w:pPr>
      <w:r>
        <w:rPr>
          <w:b/>
        </w:rPr>
        <w:t xml:space="preserve">WIDTH : </w:t>
      </w:r>
      <w:r>
        <w:tab/>
        <w:t>977.6315789473684</w:t>
      </w:r>
    </w:p>
    <w:p>
      <w:pPr>
        <w:pStyle w:val="ListBullet2"/>
      </w:pPr>
      <w:r>
        <w:rPr>
          <w:b/>
        </w:rPr>
        <w:t xml:space="preserve">HEIGHT : </w:t>
      </w:r>
      <w:r>
        <w:tab/>
        <w:t>39</w:t>
      </w:r>
    </w:p>
    <w:p>
      <w:pPr>
        <w:pStyle w:val="ListBullet"/>
      </w:pPr>
      <w:r>
        <w:rPr>
          <w:b/>
        </w:rPr>
        <w:t xml:space="preserve">POSITION </w:t>
      </w:r>
    </w:p>
    <w:p>
      <w:pPr>
        <w:pStyle w:val="ListBullet2"/>
      </w:pPr>
      <w:r>
        <w:rPr>
          <w:b/>
        </w:rPr>
        <w:t xml:space="preserve">X : </w:t>
      </w:r>
      <w:r>
        <w:tab/>
        <w:t>13</w:t>
      </w:r>
    </w:p>
    <w:p>
      <w:pPr>
        <w:pStyle w:val="ListBullet2"/>
      </w:pPr>
      <w:r>
        <w:rPr>
          <w:b/>
        </w:rPr>
        <w:t xml:space="preserve">Y : </w:t>
      </w:r>
      <w:r>
        <w:tab/>
        <w:t>55.921052631578945</w:t>
      </w:r>
    </w:p>
    <w:p>
      <w:pPr>
        <w:pStyle w:val="Heading2"/>
      </w:pPr>
      <w:r>
        <w:t>CONTAINER_28</w:t>
      </w:r>
    </w:p>
    <w:p>
      <w:pPr>
        <w:pStyle w:val="ListBullet"/>
        <w:ind w:right="0"/>
      </w:pPr>
      <w:r>
        <w:rPr>
          <w:b/>
        </w:rPr>
        <w:t xml:space="preserve">CONTAINER_TITLE : </w:t>
      </w:r>
      <w:r>
        <w:tab/>
        <w:t>shape_container</w:t>
      </w:r>
    </w:p>
    <w:p>
      <w:pPr>
        <w:pStyle w:val="ListBullet"/>
      </w:pPr>
      <w:r>
        <w:rPr>
          <w:b/>
        </w:rPr>
        <w:t xml:space="preserve">VISUAL_TYPE : </w:t>
      </w:r>
      <w:r>
        <w:tab/>
        <w:t>shape</w:t>
      </w:r>
    </w:p>
    <w:p>
      <w:pPr>
        <w:pStyle w:val="ListBullet"/>
      </w:pPr>
      <w:r>
        <w:rPr>
          <w:b/>
        </w:rPr>
        <w:t xml:space="preserve">Size </w:t>
      </w:r>
    </w:p>
    <w:p>
      <w:pPr>
        <w:pStyle w:val="ListBullet2"/>
      </w:pPr>
      <w:r>
        <w:rPr>
          <w:b/>
        </w:rPr>
        <w:t xml:space="preserve">WIDTH : </w:t>
      </w:r>
      <w:r>
        <w:tab/>
        <w:t>240.90909090909088</w:t>
      </w:r>
    </w:p>
    <w:p>
      <w:pPr>
        <w:pStyle w:val="ListBullet2"/>
      </w:pPr>
      <w:r>
        <w:rPr>
          <w:b/>
        </w:rPr>
        <w:t xml:space="preserve">HEIGHT : </w:t>
      </w:r>
      <w:r>
        <w:tab/>
        <w:t>37.272727272727266</w:t>
      </w:r>
    </w:p>
    <w:p>
      <w:pPr>
        <w:pStyle w:val="ListBullet"/>
      </w:pPr>
      <w:r>
        <w:rPr>
          <w:b/>
        </w:rPr>
        <w:t xml:space="preserve">POSITION </w:t>
      </w:r>
    </w:p>
    <w:p>
      <w:pPr>
        <w:pStyle w:val="ListBullet2"/>
      </w:pPr>
      <w:r>
        <w:rPr>
          <w:b/>
        </w:rPr>
        <w:t xml:space="preserve">X : </w:t>
      </w:r>
      <w:r>
        <w:tab/>
        <w:t>15.454545454545453</w:t>
      </w:r>
    </w:p>
    <w:p>
      <w:pPr>
        <w:pStyle w:val="ListBullet2"/>
      </w:pPr>
      <w:r>
        <w:rPr>
          <w:b/>
        </w:rPr>
        <w:t xml:space="preserve">Y : </w:t>
      </w:r>
      <w:r>
        <w:tab/>
        <w:t>57.272727272727266</w:t>
      </w:r>
    </w:p>
    <w:p>
      <w:pPr>
        <w:pStyle w:val="ListBullet"/>
      </w:pPr>
      <w:r>
        <w:rPr>
          <w:b/>
        </w:rPr>
        <w:t xml:space="preserve">fill transparency : </w:t>
      </w:r>
      <w:r>
        <w:tab/>
        <w:t>100D</w:t>
      </w:r>
    </w:p>
    <w:p>
      <w:pPr>
        <w:pStyle w:val="ListBullet"/>
      </w:pPr>
      <w:r>
        <w:rPr>
          <w:b/>
        </w:rPr>
        <w:t xml:space="preserve">glow show : </w:t>
      </w:r>
      <w:r>
        <w:tab/>
        <w:t>false</w:t>
      </w:r>
    </w:p>
    <w:p>
      <w:pPr>
        <w:pStyle w:val="ListBullet"/>
      </w:pPr>
      <w:r>
        <w:rPr>
          <w:b/>
        </w:rPr>
        <w:t xml:space="preserve">rotation shape : </w:t>
      </w:r>
      <w:r>
        <w:tab/>
        <w:t>0L</w:t>
      </w:r>
    </w:p>
    <w:p>
      <w:pPr>
        <w:pStyle w:val="ListBullet"/>
      </w:pPr>
      <w:r>
        <w:rPr>
          <w:b/>
        </w:rPr>
        <w:t xml:space="preserve">shadow color : </w:t>
      </w:r>
      <w:r>
        <w:tab/>
        <w:t>0</w:t>
      </w:r>
    </w:p>
    <w:p>
      <w:pPr>
        <w:pStyle w:val="ListBullet"/>
      </w:pPr>
      <w:r>
        <w:rPr>
          <w:b/>
        </w:rPr>
        <w:t xml:space="preserve">shadow color per : </w:t>
      </w:r>
      <w:r>
        <w:tab/>
        <w:t>-0.6</w:t>
      </w:r>
    </w:p>
    <w:p>
      <w:pPr>
        <w:pStyle w:val="ListBullet"/>
      </w:pPr>
      <w:r>
        <w:rPr>
          <w:b/>
        </w:rPr>
        <w:t xml:space="preserve">shadow shadowBlur : </w:t>
      </w:r>
      <w:r>
        <w:tab/>
        <w:t>28D</w:t>
      </w:r>
    </w:p>
    <w:p>
      <w:pPr>
        <w:pStyle w:val="ListBullet"/>
      </w:pPr>
      <w:r>
        <w:rPr>
          <w:b/>
        </w:rPr>
        <w:t xml:space="preserve">shadow shadowPositionPreset : </w:t>
      </w:r>
      <w:r>
        <w:tab/>
        <w:t>'custom'</w:t>
      </w:r>
    </w:p>
    <w:p>
      <w:pPr>
        <w:pStyle w:val="ListBullet"/>
      </w:pPr>
      <w:r>
        <w:rPr>
          <w:b/>
        </w:rPr>
        <w:t xml:space="preserve">shadow show : </w:t>
      </w:r>
      <w:r>
        <w:tab/>
        <w:t>false</w:t>
      </w:r>
    </w:p>
    <w:p>
      <w:pPr>
        <w:pStyle w:val="ListBullet"/>
      </w:pPr>
      <w:r>
        <w:rPr>
          <w:b/>
        </w:rPr>
        <w:t xml:space="preserve">shadow transparency : </w:t>
      </w:r>
      <w:r>
        <w:tab/>
        <w:t>0D</w:t>
      </w:r>
    </w:p>
    <w:p>
      <w:pPr>
        <w:pStyle w:val="ListBullet"/>
      </w:pPr>
      <w:r>
        <w:rPr>
          <w:b/>
        </w:rPr>
        <w:t xml:space="preserve">shape : </w:t>
      </w:r>
      <w:r>
        <w:tab/>
        <w:t>'rectangle'</w:t>
      </w:r>
    </w:p>
    <w:p>
      <w:r>
        <w:br w:type="page"/>
      </w:r>
    </w:p>
    <w:p>
      <w:pPr>
        <w:pStyle w:val="Heading1"/>
        <w:jc w:val="center"/>
      </w:pPr>
      <w:r>
        <w:rPr>
          <w:sz w:val="96"/>
        </w:rPr>
        <w:t xml:space="preserve">REPORT NO. : </w:t>
      </w:r>
      <w:r>
        <w:rPr>
          <w:sz w:val="96"/>
        </w:rPr>
        <w:tab/>
        <w:t>2</w:t>
      </w:r>
    </w:p>
    <w:p>
      <w:pPr>
        <w:pStyle w:val="Heading3"/>
        <w:jc w:val="center"/>
      </w:pPr>
      <w:r>
        <w:rPr>
          <w:sz w:val="44"/>
        </w:rPr>
        <w:t xml:space="preserve">REPORT NAME. : </w:t>
      </w:r>
      <w:r>
        <w:rPr>
          <w:sz w:val="44"/>
        </w:rPr>
        <w:tab/>
        <w:t>胢➝ Match &amp; Hire Activity</w:t>
      </w:r>
    </w:p>
    <w:p>
      <w:r>
        <w:br w:type="page"/>
      </w:r>
    </w:p>
    <w:p>
      <w:pPr>
        <w:pStyle w:val="Heading1"/>
      </w:pPr>
      <w:r>
        <w:t xml:space="preserve">LAYOUT </w:t>
      </w:r>
    </w:p>
    <w:p>
      <w:pPr>
        <w:pStyle w:val="Heading3"/>
      </w:pPr>
      <w:r>
        <w:t>REPORT LAYOUT IMAGE</w:t>
        <w:br/>
      </w:r>
    </w:p>
    <w:p>
      <w:r>
        <w:drawing>
          <wp:inline xmlns:a="http://schemas.openxmlformats.org/drawingml/2006/main" xmlns:pic="http://schemas.openxmlformats.org/drawingml/2006/picture">
            <wp:extent cx="5852160" cy="4389120"/>
            <wp:docPr id="14" name="Picture 14"/>
            <wp:cNvGraphicFramePr>
              <a:graphicFrameLocks noChangeAspect="1"/>
            </wp:cNvGraphicFramePr>
            <a:graphic>
              <a:graphicData uri="http://schemas.openxmlformats.org/drawingml/2006/picture">
                <pic:pic>
                  <pic:nvPicPr>
                    <pic:cNvPr id="0" name="胢➝ Match &amp; Hire Activity.png"/>
                    <pic:cNvPicPr/>
                  </pic:nvPicPr>
                  <pic:blipFill>
                    <a:blip r:embed="rId16"/>
                    <a:stretch>
                      <a:fillRect/>
                    </a:stretch>
                  </pic:blipFill>
                  <pic:spPr>
                    <a:xfrm>
                      <a:off x="0" y="0"/>
                      <a:ext cx="5852160" cy="4389120"/>
                    </a:xfrm>
                    <a:prstGeom prst="rect"/>
                  </pic:spPr>
                </pic:pic>
              </a:graphicData>
            </a:graphic>
          </wp:inline>
        </w:drawing>
      </w:r>
    </w:p>
    <w:p>
      <w:pPr>
        <w:pStyle w:val="Heading1"/>
      </w:pPr>
      <w:r>
        <w:t xml:space="preserve">Canvas settings </w:t>
      </w:r>
    </w:p>
    <w:p>
      <w:pPr>
        <w:pStyle w:val="ListBullet"/>
      </w:pPr>
      <w:r>
        <w:rPr>
          <w:b/>
        </w:rPr>
        <w:t xml:space="preserve">height : </w:t>
      </w:r>
      <w:r>
        <w:tab/>
        <w:t>720</w:t>
      </w:r>
    </w:p>
    <w:p>
      <w:pPr>
        <w:pStyle w:val="ListBullet"/>
      </w:pPr>
      <w:r>
        <w:rPr>
          <w:b/>
        </w:rPr>
        <w:t xml:space="preserve">width : </w:t>
      </w:r>
      <w:r>
        <w:tab/>
        <w:t>1280</w:t>
      </w:r>
    </w:p>
    <w:p>
      <w:pPr>
        <w:pStyle w:val="Heading1"/>
      </w:pPr>
      <w:r>
        <w:t xml:space="preserve">Wallpaper settings </w:t>
      </w:r>
    </w:p>
    <w:p>
      <w:pPr>
        <w:pStyle w:val="Heading2"/>
      </w:pPr>
      <w:r>
        <w:t>CONTAINER_1</w:t>
      </w:r>
    </w:p>
    <w:p>
      <w:pPr>
        <w:pStyle w:val="ListBullet"/>
        <w:ind w:right="0"/>
      </w:pPr>
      <w:r>
        <w:rPr>
          <w:b/>
        </w:rPr>
        <w:t xml:space="preserve">CONTAINER_TITLE : </w:t>
      </w:r>
      <w:r>
        <w:tab/>
        <w:t>chart_container</w:t>
      </w:r>
    </w:p>
    <w:p>
      <w:pPr>
        <w:pStyle w:val="ListBullet"/>
      </w:pPr>
      <w:r>
        <w:rPr>
          <w:b/>
        </w:rPr>
        <w:t xml:space="preserve">VISUAL_TYPE : </w:t>
      </w:r>
      <w:r>
        <w:tab/>
        <w:t>lineStackedColumnComboChart</w:t>
      </w:r>
    </w:p>
    <w:p>
      <w:pPr>
        <w:pStyle w:val="ListBullet"/>
      </w:pPr>
      <w:r>
        <w:rPr>
          <w:b/>
        </w:rPr>
        <w:t xml:space="preserve">Size </w:t>
      </w:r>
    </w:p>
    <w:p>
      <w:pPr>
        <w:pStyle w:val="ListBullet2"/>
      </w:pPr>
      <w:r>
        <w:rPr>
          <w:b/>
        </w:rPr>
        <w:t xml:space="preserve">WIDTH : </w:t>
      </w:r>
      <w:r>
        <w:tab/>
        <w:t>707.5708154506437</w:t>
      </w:r>
    </w:p>
    <w:p>
      <w:pPr>
        <w:pStyle w:val="ListBullet2"/>
      </w:pPr>
      <w:r>
        <w:rPr>
          <w:b/>
        </w:rPr>
        <w:t xml:space="preserve">HEIGHT : </w:t>
      </w:r>
      <w:r>
        <w:tab/>
        <w:t>579.0214592274679</w:t>
      </w:r>
    </w:p>
    <w:p>
      <w:pPr>
        <w:pStyle w:val="ListBullet"/>
      </w:pPr>
      <w:r>
        <w:rPr>
          <w:b/>
        </w:rPr>
        <w:t xml:space="preserve">POSITION </w:t>
      </w:r>
    </w:p>
    <w:p>
      <w:pPr>
        <w:pStyle w:val="ListBullet2"/>
      </w:pPr>
      <w:r>
        <w:rPr>
          <w:b/>
        </w:rPr>
        <w:t xml:space="preserve">X : </w:t>
      </w:r>
      <w:r>
        <w:tab/>
        <w:t>562.5407725321888</w:t>
      </w:r>
    </w:p>
    <w:p>
      <w:pPr>
        <w:pStyle w:val="ListBullet2"/>
      </w:pPr>
      <w:r>
        <w:rPr>
          <w:b/>
        </w:rPr>
        <w:t xml:space="preserve">Y : </w:t>
      </w:r>
      <w:r>
        <w:tab/>
        <w:t>130.74678111587983</w:t>
      </w:r>
    </w:p>
    <w:p>
      <w:pPr>
        <w:pStyle w:val="ListBullet"/>
      </w:pPr>
      <w:r>
        <w:rPr>
          <w:b/>
        </w:rPr>
        <w:t xml:space="preserve">background transparency : </w:t>
      </w:r>
      <w:r>
        <w:tab/>
        <w:t>0D</w:t>
      </w:r>
    </w:p>
    <w:p>
      <w:pPr>
        <w:pStyle w:val="ListBullet"/>
      </w:pPr>
      <w:r>
        <w:rPr>
          <w:b/>
        </w:rPr>
        <w:t xml:space="preserve">border radius : </w:t>
      </w:r>
      <w:r>
        <w:tab/>
        <w:t>5D</w:t>
      </w:r>
    </w:p>
    <w:p>
      <w:pPr>
        <w:pStyle w:val="ListBullet"/>
      </w:pPr>
      <w:r>
        <w:rPr>
          <w:b/>
        </w:rPr>
        <w:t xml:space="preserve">border show : </w:t>
      </w:r>
      <w:r>
        <w:tab/>
        <w:t>true</w:t>
      </w:r>
    </w:p>
    <w:p>
      <w:pPr>
        <w:pStyle w:val="ListBullet"/>
      </w:pPr>
      <w:r>
        <w:rPr>
          <w:b/>
        </w:rPr>
        <w:t xml:space="preserve">categoryAxis bold : </w:t>
      </w:r>
      <w:r>
        <w:tab/>
        <w:t>false</w:t>
      </w:r>
    </w:p>
    <w:p>
      <w:pPr>
        <w:pStyle w:val="ListBullet"/>
      </w:pPr>
      <w:r>
        <w:rPr>
          <w:b/>
        </w:rPr>
        <w:t xml:space="preserve">categoryAxis fontFamily : </w:t>
      </w:r>
      <w:r>
        <w:tab/>
        <w:t>'Arial'</w:t>
      </w:r>
    </w:p>
    <w:p>
      <w:pPr>
        <w:pStyle w:val="ListBullet"/>
      </w:pPr>
      <w:r>
        <w:rPr>
          <w:b/>
        </w:rPr>
        <w:t xml:space="preserve">categoryAxis fontSize : </w:t>
      </w:r>
      <w:r>
        <w:tab/>
        <w:t>9D</w:t>
      </w:r>
    </w:p>
    <w:p>
      <w:pPr>
        <w:pStyle w:val="ListBullet"/>
      </w:pPr>
      <w:r>
        <w:rPr>
          <w:b/>
        </w:rPr>
        <w:t xml:space="preserve">categoryAxis maxMarginFactor : </w:t>
      </w:r>
      <w:r>
        <w:tab/>
        <w:t>31L</w:t>
      </w:r>
    </w:p>
    <w:p>
      <w:pPr>
        <w:pStyle w:val="ListBullet"/>
      </w:pPr>
      <w:r>
        <w:rPr>
          <w:b/>
        </w:rPr>
        <w:t xml:space="preserve">categoryAxis preferredCategoryWidth : </w:t>
      </w:r>
      <w:r>
        <w:tab/>
        <w:t>24D</w:t>
      </w:r>
    </w:p>
    <w:p>
      <w:pPr>
        <w:pStyle w:val="ListBullet"/>
      </w:pPr>
      <w:r>
        <w:rPr>
          <w:b/>
        </w:rPr>
        <w:t xml:space="preserve">col Category : </w:t>
      </w:r>
      <w:r>
        <w:tab/>
        <w:t>EMPLOYERMATCHSUMMARY.ColumnMonthYEar</w:t>
      </w:r>
    </w:p>
    <w:p>
      <w:pPr>
        <w:pStyle w:val="ListBullet"/>
      </w:pPr>
      <w:r>
        <w:rPr>
          <w:b/>
        </w:rPr>
        <w:t xml:space="preserve">col Y : </w:t>
      </w:r>
      <w:r>
        <w:tab/>
        <w:t>Sum(EMPLOYERMATCHSUMMARY.JOBS)</w:t>
      </w:r>
    </w:p>
    <w:p>
      <w:pPr>
        <w:pStyle w:val="ListBullet"/>
      </w:pPr>
      <w:r>
        <w:rPr>
          <w:b/>
        </w:rPr>
        <w:t xml:space="preserve">col column x : </w:t>
      </w:r>
      <w:r>
        <w:tab/>
        <w:t>Sum(EMPLOYERMATCHSUMMARY.JOBS)</w:t>
      </w:r>
    </w:p>
    <w:p>
      <w:pPr>
        <w:pStyle w:val="ListBullet"/>
      </w:pPr>
      <w:r>
        <w:rPr>
          <w:b/>
        </w:rPr>
        <w:t xml:space="preserve">col column y : </w:t>
      </w:r>
      <w:r>
        <w:tab/>
        <w:t>EMPLOYERMATCHSUMMARY.ColumnMonthYEar</w:t>
      </w:r>
    </w:p>
    <w:p>
      <w:pPr>
        <w:pStyle w:val="ListBullet"/>
      </w:pPr>
      <w:r>
        <w:rPr>
          <w:b/>
        </w:rPr>
        <w:t xml:space="preserve">col legend : </w:t>
      </w:r>
      <w:r>
        <w:tab/>
        <w:t>EMPLOYERMATCHSUMMARY.MATCH_STATUS</w:t>
      </w:r>
    </w:p>
    <w:p>
      <w:pPr>
        <w:pStyle w:val="ListBullet"/>
      </w:pPr>
      <w:r>
        <w:rPr>
          <w:b/>
        </w:rPr>
        <w:t xml:space="preserve">dataPoint fill id : </w:t>
      </w:r>
      <w:r>
        <w:tab/>
        <w:t>6</w:t>
      </w:r>
    </w:p>
    <w:p>
      <w:pPr>
        <w:pStyle w:val="ListBullet"/>
      </w:pPr>
      <w:r>
        <w:rPr>
          <w:b/>
        </w:rPr>
        <w:t xml:space="preserve">dataPoint fill id per : </w:t>
      </w:r>
      <w:r>
        <w:tab/>
        <w:t>0</w:t>
      </w:r>
    </w:p>
    <w:p>
      <w:pPr>
        <w:pStyle w:val="ListBullet"/>
      </w:pPr>
      <w:r>
        <w:rPr>
          <w:b/>
        </w:rPr>
        <w:t xml:space="preserve">labels fontFamily : </w:t>
      </w:r>
      <w:r>
        <w:tab/>
        <w:t>'Arial'</w:t>
      </w:r>
    </w:p>
    <w:p>
      <w:pPr>
        <w:pStyle w:val="ListBullet"/>
      </w:pPr>
      <w:r>
        <w:rPr>
          <w:b/>
        </w:rPr>
        <w:t xml:space="preserve">labels fontSize : </w:t>
      </w:r>
      <w:r>
        <w:tab/>
        <w:t>8D</w:t>
      </w:r>
    </w:p>
    <w:p>
      <w:pPr>
        <w:pStyle w:val="ListBullet"/>
      </w:pPr>
      <w:r>
        <w:rPr>
          <w:b/>
        </w:rPr>
        <w:t xml:space="preserve">labels labelPosition : </w:t>
      </w:r>
      <w:r>
        <w:tab/>
        <w:t>'Auto'</w:t>
      </w:r>
    </w:p>
    <w:p>
      <w:pPr>
        <w:pStyle w:val="ListBullet"/>
      </w:pPr>
      <w:r>
        <w:rPr>
          <w:b/>
        </w:rPr>
        <w:t xml:space="preserve">labels labelPrecision : </w:t>
      </w:r>
      <w:r>
        <w:tab/>
        <w:t>0L</w:t>
      </w:r>
    </w:p>
    <w:p>
      <w:pPr>
        <w:pStyle w:val="ListBullet"/>
      </w:pPr>
      <w:r>
        <w:rPr>
          <w:b/>
        </w:rPr>
        <w:t xml:space="preserve">labels show : </w:t>
      </w:r>
      <w:r>
        <w:tab/>
        <w:t>true</w:t>
      </w:r>
    </w:p>
    <w:p>
      <w:pPr>
        <w:pStyle w:val="ListBullet"/>
      </w:pPr>
      <w:r>
        <w:rPr>
          <w:b/>
        </w:rPr>
        <w:t xml:space="preserve">legend fontFamily : </w:t>
      </w:r>
      <w:r>
        <w:tab/>
        <w:t>'Arial'</w:t>
      </w:r>
    </w:p>
    <w:p>
      <w:pPr>
        <w:pStyle w:val="ListBullet"/>
      </w:pPr>
      <w:r>
        <w:rPr>
          <w:b/>
        </w:rPr>
        <w:t xml:space="preserve">legend position : </w:t>
      </w:r>
      <w:r>
        <w:tab/>
        <w:t>'Top'</w:t>
      </w:r>
    </w:p>
    <w:p>
      <w:pPr>
        <w:pStyle w:val="ListBullet"/>
      </w:pPr>
      <w:r>
        <w:rPr>
          <w:b/>
        </w:rPr>
        <w:t xml:space="preserve">lineStyles lineStyle : </w:t>
      </w:r>
      <w:r>
        <w:tab/>
        <w:t>'solid'</w:t>
      </w:r>
    </w:p>
    <w:p>
      <w:pPr>
        <w:pStyle w:val="ListBullet"/>
      </w:pPr>
      <w:r>
        <w:rPr>
          <w:b/>
        </w:rPr>
        <w:t xml:space="preserve">lineStyles strokeWidth : </w:t>
      </w:r>
      <w:r>
        <w:tab/>
        <w:t>3L</w:t>
      </w:r>
    </w:p>
    <w:p>
      <w:pPr>
        <w:pStyle w:val="ListBullet"/>
      </w:pPr>
      <w:r>
        <w:rPr>
          <w:b/>
        </w:rPr>
        <w:t xml:space="preserve">title alignment : </w:t>
      </w:r>
      <w:r>
        <w:tab/>
        <w:t>'left'</w:t>
      </w:r>
    </w:p>
    <w:p>
      <w:pPr>
        <w:pStyle w:val="ListBullet"/>
      </w:pPr>
      <w:r>
        <w:rPr>
          <w:b/>
        </w:rPr>
        <w:t xml:space="preserve">title fontFamily : </w:t>
      </w:r>
      <w:r>
        <w:tab/>
        <w:t>'Arial'</w:t>
      </w:r>
    </w:p>
    <w:p>
      <w:pPr>
        <w:pStyle w:val="ListBullet"/>
      </w:pPr>
      <w:r>
        <w:rPr>
          <w:b/>
        </w:rPr>
        <w:t xml:space="preserve">title fontSize : </w:t>
      </w:r>
      <w:r>
        <w:tab/>
        <w:t>12D</w:t>
      </w:r>
    </w:p>
    <w:p>
      <w:pPr>
        <w:pStyle w:val="ListBullet"/>
      </w:pPr>
      <w:r>
        <w:rPr>
          <w:b/>
        </w:rPr>
        <w:t xml:space="preserve">title text : </w:t>
      </w:r>
      <w:r>
        <w:tab/>
        <w:t>'Match Activity to Total Job Activity'</w:t>
      </w:r>
    </w:p>
    <w:p>
      <w:pPr>
        <w:pStyle w:val="ListBullet"/>
      </w:pPr>
      <w:r>
        <w:rPr>
          <w:b/>
        </w:rPr>
        <w:t xml:space="preserve">valueAxis fontFamily : </w:t>
      </w:r>
      <w:r>
        <w:tab/>
        <w:t>'Arial'</w:t>
      </w:r>
    </w:p>
    <w:p>
      <w:pPr>
        <w:pStyle w:val="ListBullet"/>
      </w:pPr>
      <w:r>
        <w:rPr>
          <w:b/>
        </w:rPr>
        <w:t xml:space="preserve">valueAxis labelDisplayUnits : </w:t>
      </w:r>
      <w:r>
        <w:tab/>
        <w:t>0D</w:t>
      </w:r>
    </w:p>
    <w:p>
      <w:pPr>
        <w:pStyle w:val="ListBullet"/>
      </w:pPr>
      <w:r>
        <w:rPr>
          <w:b/>
        </w:rPr>
        <w:t xml:space="preserve">valueAxis labelPrecision : </w:t>
      </w:r>
      <w:r>
        <w:tab/>
        <w:t>0L</w:t>
      </w:r>
    </w:p>
    <w:p>
      <w:pPr>
        <w:pStyle w:val="ListBullet"/>
      </w:pPr>
      <w:r>
        <w:rPr>
          <w:b/>
        </w:rPr>
        <w:t xml:space="preserve">valueAxis secShow : </w:t>
      </w:r>
      <w:r>
        <w:tab/>
        <w:t>false</w:t>
      </w:r>
    </w:p>
    <w:p>
      <w:pPr>
        <w:pStyle w:val="ListBullet"/>
      </w:pPr>
      <w:r>
        <w:rPr>
          <w:b/>
        </w:rPr>
        <w:t xml:space="preserve">visualTooltip fontFamily : </w:t>
      </w:r>
      <w:r>
        <w:tab/>
        <w:t>'Arial'</w:t>
      </w:r>
    </w:p>
    <w:p>
      <w:pPr>
        <w:pStyle w:val="Heading2"/>
      </w:pPr>
      <w:r>
        <w:t>CONTAINER_2</w:t>
      </w:r>
    </w:p>
    <w:p>
      <w:pPr>
        <w:pStyle w:val="ListBullet"/>
        <w:ind w:right="0"/>
      </w:pPr>
      <w:r>
        <w:rPr>
          <w:b/>
        </w:rPr>
        <w:t xml:space="preserve">CONTAINER_TITLE : </w:t>
      </w:r>
      <w:r>
        <w:tab/>
        <w:t>image_container</w:t>
      </w:r>
    </w:p>
    <w:p>
      <w:pPr>
        <w:pStyle w:val="ListBullet"/>
      </w:pPr>
      <w:r>
        <w:rPr>
          <w:b/>
        </w:rPr>
        <w:t xml:space="preserve">VISUAL_TYPE : </w:t>
      </w:r>
      <w:r>
        <w:tab/>
        <w:t>image</w:t>
      </w:r>
    </w:p>
    <w:p>
      <w:pPr>
        <w:pStyle w:val="ListBullet"/>
      </w:pPr>
      <w:r>
        <w:rPr>
          <w:b/>
        </w:rPr>
        <w:t xml:space="preserve">Size </w:t>
      </w:r>
    </w:p>
    <w:p>
      <w:pPr>
        <w:pStyle w:val="ListBullet2"/>
      </w:pPr>
      <w:r>
        <w:rPr>
          <w:b/>
        </w:rPr>
        <w:t xml:space="preserve">WIDTH : </w:t>
      </w:r>
      <w:r>
        <w:tab/>
        <w:t>35</w:t>
      </w:r>
    </w:p>
    <w:p>
      <w:pPr>
        <w:pStyle w:val="ListBullet2"/>
      </w:pPr>
      <w:r>
        <w:rPr>
          <w:b/>
        </w:rPr>
        <w:t xml:space="preserve">HEIGHT : </w:t>
      </w:r>
      <w:r>
        <w:tab/>
        <w:t>39</w:t>
      </w:r>
    </w:p>
    <w:p>
      <w:pPr>
        <w:pStyle w:val="ListBullet"/>
      </w:pPr>
      <w:r>
        <w:rPr>
          <w:b/>
        </w:rPr>
        <w:t xml:space="preserve">POSITION </w:t>
      </w:r>
    </w:p>
    <w:p>
      <w:pPr>
        <w:pStyle w:val="ListBullet2"/>
      </w:pPr>
      <w:r>
        <w:rPr>
          <w:b/>
        </w:rPr>
        <w:t xml:space="preserve">X : </w:t>
      </w:r>
      <w:r>
        <w:tab/>
        <w:t>1200.3887269193392</w:t>
      </w:r>
    </w:p>
    <w:p>
      <w:pPr>
        <w:pStyle w:val="ListBullet2"/>
      </w:pPr>
      <w:r>
        <w:rPr>
          <w:b/>
        </w:rPr>
        <w:t xml:space="preserve">Y : </w:t>
      </w:r>
      <w:r>
        <w:tab/>
        <w:t>3</w:t>
      </w:r>
    </w:p>
    <w:p>
      <w:pPr>
        <w:pStyle w:val="ListBullet"/>
      </w:pPr>
      <w:r>
        <w:rPr>
          <w:b/>
        </w:rPr>
        <w:t xml:space="preserve">Image : </w:t>
      </w:r>
      <w:r>
        <w:tab/>
        <w:t>MicrosoftTeams-image_(6)9242203331633276.png</w:t>
      </w:r>
    </w:p>
    <w:p>
      <w:r>
        <w:drawing>
          <wp:inline xmlns:a="http://schemas.openxmlformats.org/drawingml/2006/main" xmlns:pic="http://schemas.openxmlformats.org/drawingml/2006/picture">
            <wp:extent cx="1828800" cy="1721224"/>
            <wp:docPr id="15" name="Picture 15"/>
            <wp:cNvGraphicFramePr>
              <a:graphicFrameLocks noChangeAspect="1"/>
            </wp:cNvGraphicFramePr>
            <a:graphic>
              <a:graphicData uri="http://schemas.openxmlformats.org/drawingml/2006/picture">
                <pic:pic>
                  <pic:nvPicPr>
                    <pic:cNvPr id="0" name="MicrosoftTeams-image_(6)9242203331633276.png"/>
                    <pic:cNvPicPr/>
                  </pic:nvPicPr>
                  <pic:blipFill>
                    <a:blip r:embed="rId12"/>
                    <a:stretch>
                      <a:fillRect/>
                    </a:stretch>
                  </pic:blipFill>
                  <pic:spPr>
                    <a:xfrm>
                      <a:off x="0" y="0"/>
                      <a:ext cx="1828800" cy="1721224"/>
                    </a:xfrm>
                    <a:prstGeom prst="rect"/>
                  </pic:spPr>
                </pic:pic>
              </a:graphicData>
            </a:graphic>
          </wp:inline>
        </w:drawing>
      </w:r>
    </w:p>
    <w:p>
      <w:pPr>
        <w:pStyle w:val="ListBullet"/>
      </w:pPr>
      <w:r>
        <w:rPr>
          <w:b/>
        </w:rPr>
        <w:t xml:space="preserve">image scaling : </w:t>
      </w:r>
      <w:r>
        <w:tab/>
        <w:t>'Fill'</w:t>
      </w:r>
    </w:p>
    <w:p>
      <w:pPr>
        <w:pStyle w:val="ListBullet"/>
      </w:pPr>
      <w:r>
        <w:rPr>
          <w:b/>
        </w:rPr>
        <w:t xml:space="preserve">visual link show : </w:t>
      </w:r>
      <w:r>
        <w:tab/>
        <w:t>true</w:t>
      </w:r>
    </w:p>
    <w:p>
      <w:pPr>
        <w:pStyle w:val="ListBullet"/>
      </w:pPr>
      <w:r>
        <w:rPr>
          <w:b/>
        </w:rPr>
        <w:t xml:space="preserve">visual link type : </w:t>
      </w:r>
      <w:r>
        <w:tab/>
        <w:t>'Bookmark'</w:t>
      </w:r>
    </w:p>
    <w:p>
      <w:pPr>
        <w:pStyle w:val="Heading2"/>
      </w:pPr>
      <w:r>
        <w:t>CONTAINER_3</w:t>
      </w:r>
    </w:p>
    <w:p>
      <w:pPr>
        <w:pStyle w:val="ListBullet"/>
        <w:ind w:right="0"/>
      </w:pPr>
      <w:r>
        <w:rPr>
          <w:b/>
        </w:rPr>
        <w:t xml:space="preserve">CONTAINER_TITLE : </w:t>
      </w:r>
      <w:r>
        <w:tab/>
        <w:t>image_container</w:t>
      </w:r>
    </w:p>
    <w:p>
      <w:pPr>
        <w:pStyle w:val="ListBullet"/>
      </w:pPr>
      <w:r>
        <w:rPr>
          <w:b/>
        </w:rPr>
        <w:t xml:space="preserve">VISUAL_TYPE : </w:t>
      </w:r>
      <w:r>
        <w:tab/>
        <w:t>image</w:t>
      </w:r>
    </w:p>
    <w:p>
      <w:pPr>
        <w:pStyle w:val="ListBullet"/>
      </w:pPr>
      <w:r>
        <w:rPr>
          <w:b/>
        </w:rPr>
        <w:t xml:space="preserve">Size </w:t>
      </w:r>
    </w:p>
    <w:p>
      <w:pPr>
        <w:pStyle w:val="ListBullet2"/>
      </w:pPr>
      <w:r>
        <w:rPr>
          <w:b/>
        </w:rPr>
        <w:t xml:space="preserve">WIDTH : </w:t>
      </w:r>
      <w:r>
        <w:tab/>
        <w:t>25.902192242833053</w:t>
      </w:r>
    </w:p>
    <w:p>
      <w:pPr>
        <w:pStyle w:val="ListBullet2"/>
      </w:pPr>
      <w:r>
        <w:rPr>
          <w:b/>
        </w:rPr>
        <w:t xml:space="preserve">HEIGHT : </w:t>
      </w:r>
      <w:r>
        <w:tab/>
        <w:t>25</w:t>
      </w:r>
    </w:p>
    <w:p>
      <w:pPr>
        <w:pStyle w:val="ListBullet"/>
      </w:pPr>
      <w:r>
        <w:rPr>
          <w:b/>
        </w:rPr>
        <w:t xml:space="preserve">POSITION </w:t>
      </w:r>
    </w:p>
    <w:p>
      <w:pPr>
        <w:pStyle w:val="ListBullet2"/>
      </w:pPr>
      <w:r>
        <w:rPr>
          <w:b/>
        </w:rPr>
        <w:t xml:space="preserve">X : </w:t>
      </w:r>
      <w:r>
        <w:tab/>
        <w:t>196</w:t>
      </w:r>
    </w:p>
    <w:p>
      <w:pPr>
        <w:pStyle w:val="ListBullet2"/>
      </w:pPr>
      <w:r>
        <w:rPr>
          <w:b/>
        </w:rPr>
        <w:t xml:space="preserve">Y : </w:t>
      </w:r>
      <w:r>
        <w:tab/>
        <w:t>131</w:t>
      </w:r>
    </w:p>
    <w:p>
      <w:pPr>
        <w:pStyle w:val="ListBullet"/>
      </w:pPr>
      <w:r>
        <w:rPr>
          <w:b/>
        </w:rPr>
        <w:t xml:space="preserve">Image : </w:t>
      </w:r>
      <w:r>
        <w:tab/>
        <w:t>2202278_detailed_i_info_inform9730874596991368.png</w:t>
      </w:r>
    </w:p>
    <w:p>
      <w:r>
        <w:drawing>
          <wp:inline xmlns:a="http://schemas.openxmlformats.org/drawingml/2006/main" xmlns:pic="http://schemas.openxmlformats.org/drawingml/2006/picture">
            <wp:extent cx="1828800" cy="1828800"/>
            <wp:docPr id="16" name="Picture 16"/>
            <wp:cNvGraphicFramePr>
              <a:graphicFrameLocks noChangeAspect="1"/>
            </wp:cNvGraphicFramePr>
            <a:graphic>
              <a:graphicData uri="http://schemas.openxmlformats.org/drawingml/2006/picture">
                <pic:pic>
                  <pic:nvPicPr>
                    <pic:cNvPr id="0" name="2202278_detailed_i_info_inform9730874596991368.png"/>
                    <pic:cNvPicPr/>
                  </pic:nvPicPr>
                  <pic:blipFill>
                    <a:blip r:embed="rId11"/>
                    <a:stretch>
                      <a:fillRect/>
                    </a:stretch>
                  </pic:blipFill>
                  <pic:spPr>
                    <a:xfrm>
                      <a:off x="0" y="0"/>
                      <a:ext cx="1828800" cy="1828800"/>
                    </a:xfrm>
                    <a:prstGeom prst="rect"/>
                  </pic:spPr>
                </pic:pic>
              </a:graphicData>
            </a:graphic>
          </wp:inline>
        </w:drawing>
      </w:r>
    </w:p>
    <w:p>
      <w:pPr>
        <w:pStyle w:val="ListBullet"/>
      </w:pPr>
      <w:r>
        <w:rPr>
          <w:b/>
        </w:rPr>
        <w:t xml:space="preserve">visual link show : </w:t>
      </w:r>
      <w:r>
        <w:tab/>
        <w:t>true</w:t>
      </w:r>
    </w:p>
    <w:p>
      <w:pPr>
        <w:pStyle w:val="ListBullet"/>
      </w:pPr>
      <w:r>
        <w:rPr>
          <w:b/>
        </w:rPr>
        <w:t xml:space="preserve">visual link type : </w:t>
      </w:r>
      <w:r>
        <w:tab/>
        <w:t>'Bookmark'</w:t>
      </w:r>
    </w:p>
    <w:p>
      <w:pPr>
        <w:pStyle w:val="ListBullet"/>
      </w:pPr>
      <w:r>
        <w:rPr>
          <w:b/>
        </w:rPr>
        <w:t xml:space="preserve">web url : </w:t>
      </w:r>
      <w:r>
        <w:tab/>
        <w:t>'https://pepelwerk.atlassian.net/wiki/x/FQBFwg  '</w:t>
      </w:r>
    </w:p>
    <w:p>
      <w:pPr>
        <w:pStyle w:val="Heading2"/>
      </w:pPr>
      <w:r>
        <w:t>CONTAINER_4</w:t>
      </w:r>
    </w:p>
    <w:p>
      <w:pPr>
        <w:pStyle w:val="ListBullet"/>
        <w:ind w:right="0"/>
      </w:pPr>
      <w:r>
        <w:rPr>
          <w:b/>
        </w:rPr>
        <w:t xml:space="preserve">CONTAINER_TITLE : </w:t>
      </w:r>
      <w:r>
        <w:tab/>
        <w:t>image_container</w:t>
      </w:r>
    </w:p>
    <w:p>
      <w:pPr>
        <w:pStyle w:val="ListBullet"/>
      </w:pPr>
      <w:r>
        <w:rPr>
          <w:b/>
        </w:rPr>
        <w:t xml:space="preserve">VISUAL_TYPE : </w:t>
      </w:r>
      <w:r>
        <w:tab/>
        <w:t>image</w:t>
      </w:r>
    </w:p>
    <w:p>
      <w:pPr>
        <w:pStyle w:val="ListBullet"/>
      </w:pPr>
      <w:r>
        <w:rPr>
          <w:b/>
        </w:rPr>
        <w:t xml:space="preserve">Size </w:t>
      </w:r>
    </w:p>
    <w:p>
      <w:pPr>
        <w:pStyle w:val="ListBullet2"/>
      </w:pPr>
      <w:r>
        <w:rPr>
          <w:b/>
        </w:rPr>
        <w:t xml:space="preserve">WIDTH : </w:t>
      </w:r>
      <w:r>
        <w:tab/>
        <w:t>25</w:t>
      </w:r>
    </w:p>
    <w:p>
      <w:pPr>
        <w:pStyle w:val="ListBullet2"/>
      </w:pPr>
      <w:r>
        <w:rPr>
          <w:b/>
        </w:rPr>
        <w:t xml:space="preserve">HEIGHT : </w:t>
      </w:r>
      <w:r>
        <w:tab/>
        <w:t>25.231235784685367</w:t>
      </w:r>
    </w:p>
    <w:p>
      <w:pPr>
        <w:pStyle w:val="ListBullet"/>
      </w:pPr>
      <w:r>
        <w:rPr>
          <w:b/>
        </w:rPr>
        <w:t xml:space="preserve">POSITION </w:t>
      </w:r>
    </w:p>
    <w:p>
      <w:pPr>
        <w:pStyle w:val="ListBullet2"/>
      </w:pPr>
      <w:r>
        <w:rPr>
          <w:b/>
        </w:rPr>
        <w:t xml:space="preserve">X : </w:t>
      </w:r>
      <w:r>
        <w:tab/>
        <w:t>196</w:t>
      </w:r>
    </w:p>
    <w:p>
      <w:pPr>
        <w:pStyle w:val="ListBullet2"/>
      </w:pPr>
      <w:r>
        <w:rPr>
          <w:b/>
        </w:rPr>
        <w:t xml:space="preserve">Y : </w:t>
      </w:r>
      <w:r>
        <w:tab/>
        <w:t>235</w:t>
      </w:r>
    </w:p>
    <w:p>
      <w:pPr>
        <w:pStyle w:val="ListBullet"/>
      </w:pPr>
      <w:r>
        <w:rPr>
          <w:b/>
        </w:rPr>
        <w:t xml:space="preserve">Image : </w:t>
      </w:r>
      <w:r>
        <w:tab/>
        <w:t>2202278_detailed_i_info_inform9730874596991368.png</w:t>
      </w:r>
    </w:p>
    <w:p>
      <w:r>
        <w:drawing>
          <wp:inline xmlns:a="http://schemas.openxmlformats.org/drawingml/2006/main" xmlns:pic="http://schemas.openxmlformats.org/drawingml/2006/picture">
            <wp:extent cx="1828800" cy="1828800"/>
            <wp:docPr id="17" name="Picture 17"/>
            <wp:cNvGraphicFramePr>
              <a:graphicFrameLocks noChangeAspect="1"/>
            </wp:cNvGraphicFramePr>
            <a:graphic>
              <a:graphicData uri="http://schemas.openxmlformats.org/drawingml/2006/picture">
                <pic:pic>
                  <pic:nvPicPr>
                    <pic:cNvPr id="0" name="2202278_detailed_i_info_inform9730874596991368.png"/>
                    <pic:cNvPicPr/>
                  </pic:nvPicPr>
                  <pic:blipFill>
                    <a:blip r:embed="rId11"/>
                    <a:stretch>
                      <a:fillRect/>
                    </a:stretch>
                  </pic:blipFill>
                  <pic:spPr>
                    <a:xfrm>
                      <a:off x="0" y="0"/>
                      <a:ext cx="1828800" cy="1828800"/>
                    </a:xfrm>
                    <a:prstGeom prst="rect"/>
                  </pic:spPr>
                </pic:pic>
              </a:graphicData>
            </a:graphic>
          </wp:inline>
        </w:drawing>
      </w:r>
    </w:p>
    <w:p>
      <w:pPr>
        <w:pStyle w:val="ListBullet"/>
      </w:pPr>
      <w:r>
        <w:rPr>
          <w:b/>
        </w:rPr>
        <w:t xml:space="preserve">visual link show : </w:t>
      </w:r>
      <w:r>
        <w:tab/>
        <w:t>true</w:t>
      </w:r>
    </w:p>
    <w:p>
      <w:pPr>
        <w:pStyle w:val="ListBullet"/>
      </w:pPr>
      <w:r>
        <w:rPr>
          <w:b/>
        </w:rPr>
        <w:t xml:space="preserve">visual link type : </w:t>
      </w:r>
      <w:r>
        <w:tab/>
        <w:t>'Bookmark'</w:t>
      </w:r>
    </w:p>
    <w:p>
      <w:pPr>
        <w:pStyle w:val="ListBullet"/>
      </w:pPr>
      <w:r>
        <w:rPr>
          <w:b/>
        </w:rPr>
        <w:t xml:space="preserve">web url : </w:t>
      </w:r>
      <w:r>
        <w:tab/>
        <w:t>'https://pepelwerk.atlassian.net/wiki/x/FQBFwg  '</w:t>
      </w:r>
    </w:p>
    <w:p>
      <w:pPr>
        <w:pStyle w:val="Heading2"/>
      </w:pPr>
      <w:r>
        <w:t>CONTAINER_5</w:t>
      </w:r>
    </w:p>
    <w:p>
      <w:pPr>
        <w:pStyle w:val="ListBullet"/>
        <w:ind w:right="0"/>
      </w:pPr>
      <w:r>
        <w:rPr>
          <w:b/>
        </w:rPr>
        <w:t xml:space="preserve">CONTAINER_TITLE : </w:t>
      </w:r>
      <w:r>
        <w:tab/>
        <w:t>image_container</w:t>
      </w:r>
    </w:p>
    <w:p>
      <w:pPr>
        <w:pStyle w:val="ListBullet"/>
      </w:pPr>
      <w:r>
        <w:rPr>
          <w:b/>
        </w:rPr>
        <w:t xml:space="preserve">VISUAL_TYPE : </w:t>
      </w:r>
      <w:r>
        <w:tab/>
        <w:t>image</w:t>
      </w:r>
    </w:p>
    <w:p>
      <w:pPr>
        <w:pStyle w:val="ListBullet"/>
      </w:pPr>
      <w:r>
        <w:rPr>
          <w:b/>
        </w:rPr>
        <w:t xml:space="preserve">Size </w:t>
      </w:r>
    </w:p>
    <w:p>
      <w:pPr>
        <w:pStyle w:val="ListBullet2"/>
      </w:pPr>
      <w:r>
        <w:rPr>
          <w:b/>
        </w:rPr>
        <w:t xml:space="preserve">WIDTH : </w:t>
      </w:r>
      <w:r>
        <w:tab/>
        <w:t>25.231235784685367</w:t>
      </w:r>
    </w:p>
    <w:p>
      <w:pPr>
        <w:pStyle w:val="ListBullet2"/>
      </w:pPr>
      <w:r>
        <w:rPr>
          <w:b/>
        </w:rPr>
        <w:t xml:space="preserve">HEIGHT : </w:t>
      </w:r>
      <w:r>
        <w:tab/>
        <w:t>25</w:t>
      </w:r>
    </w:p>
    <w:p>
      <w:pPr>
        <w:pStyle w:val="ListBullet"/>
      </w:pPr>
      <w:r>
        <w:rPr>
          <w:b/>
        </w:rPr>
        <w:t xml:space="preserve">POSITION </w:t>
      </w:r>
    </w:p>
    <w:p>
      <w:pPr>
        <w:pStyle w:val="ListBullet2"/>
      </w:pPr>
      <w:r>
        <w:rPr>
          <w:b/>
        </w:rPr>
        <w:t xml:space="preserve">X : </w:t>
      </w:r>
      <w:r>
        <w:tab/>
        <w:t>196</w:t>
      </w:r>
    </w:p>
    <w:p>
      <w:pPr>
        <w:pStyle w:val="ListBullet2"/>
      </w:pPr>
      <w:r>
        <w:rPr>
          <w:b/>
        </w:rPr>
        <w:t xml:space="preserve">Y : </w:t>
      </w:r>
      <w:r>
        <w:tab/>
        <w:t>338</w:t>
      </w:r>
    </w:p>
    <w:p>
      <w:pPr>
        <w:pStyle w:val="ListBullet"/>
      </w:pPr>
      <w:r>
        <w:rPr>
          <w:b/>
        </w:rPr>
        <w:t xml:space="preserve">Image : </w:t>
      </w:r>
      <w:r>
        <w:tab/>
        <w:t>2202278_detailed_i_info_inform9730874596991368.png</w:t>
      </w:r>
    </w:p>
    <w:p>
      <w:r>
        <w:drawing>
          <wp:inline xmlns:a="http://schemas.openxmlformats.org/drawingml/2006/main" xmlns:pic="http://schemas.openxmlformats.org/drawingml/2006/picture">
            <wp:extent cx="1828800" cy="1828800"/>
            <wp:docPr id="18" name="Picture 18"/>
            <wp:cNvGraphicFramePr>
              <a:graphicFrameLocks noChangeAspect="1"/>
            </wp:cNvGraphicFramePr>
            <a:graphic>
              <a:graphicData uri="http://schemas.openxmlformats.org/drawingml/2006/picture">
                <pic:pic>
                  <pic:nvPicPr>
                    <pic:cNvPr id="0" name="2202278_detailed_i_info_inform9730874596991368.png"/>
                    <pic:cNvPicPr/>
                  </pic:nvPicPr>
                  <pic:blipFill>
                    <a:blip r:embed="rId11"/>
                    <a:stretch>
                      <a:fillRect/>
                    </a:stretch>
                  </pic:blipFill>
                  <pic:spPr>
                    <a:xfrm>
                      <a:off x="0" y="0"/>
                      <a:ext cx="1828800" cy="1828800"/>
                    </a:xfrm>
                    <a:prstGeom prst="rect"/>
                  </pic:spPr>
                </pic:pic>
              </a:graphicData>
            </a:graphic>
          </wp:inline>
        </w:drawing>
      </w:r>
    </w:p>
    <w:p>
      <w:pPr>
        <w:pStyle w:val="ListBullet"/>
      </w:pPr>
      <w:r>
        <w:rPr>
          <w:b/>
        </w:rPr>
        <w:t xml:space="preserve">visual link show : </w:t>
      </w:r>
      <w:r>
        <w:tab/>
        <w:t>true</w:t>
      </w:r>
    </w:p>
    <w:p>
      <w:pPr>
        <w:pStyle w:val="ListBullet"/>
      </w:pPr>
      <w:r>
        <w:rPr>
          <w:b/>
        </w:rPr>
        <w:t xml:space="preserve">visual link type : </w:t>
      </w:r>
      <w:r>
        <w:tab/>
        <w:t>'Bookmark'</w:t>
      </w:r>
    </w:p>
    <w:p>
      <w:pPr>
        <w:pStyle w:val="ListBullet"/>
      </w:pPr>
      <w:r>
        <w:rPr>
          <w:b/>
        </w:rPr>
        <w:t xml:space="preserve">web url : </w:t>
      </w:r>
      <w:r>
        <w:tab/>
        <w:t>'https://pepelwerk.atlassian.net/wiki/x/FQBFwg  '</w:t>
      </w:r>
    </w:p>
    <w:p>
      <w:pPr>
        <w:pStyle w:val="Heading2"/>
      </w:pPr>
      <w:r>
        <w:t>CONTAINER_6</w:t>
      </w:r>
    </w:p>
    <w:p>
      <w:pPr>
        <w:pStyle w:val="ListBullet"/>
        <w:ind w:right="0"/>
      </w:pPr>
      <w:r>
        <w:rPr>
          <w:b/>
        </w:rPr>
        <w:t xml:space="preserve">CONTAINER_TITLE : </w:t>
      </w:r>
      <w:r>
        <w:tab/>
        <w:t>image_container</w:t>
      </w:r>
    </w:p>
    <w:p>
      <w:pPr>
        <w:pStyle w:val="ListBullet"/>
      </w:pPr>
      <w:r>
        <w:rPr>
          <w:b/>
        </w:rPr>
        <w:t xml:space="preserve">VISUAL_TYPE : </w:t>
      </w:r>
      <w:r>
        <w:tab/>
        <w:t>image</w:t>
      </w:r>
    </w:p>
    <w:p>
      <w:pPr>
        <w:pStyle w:val="ListBullet"/>
      </w:pPr>
      <w:r>
        <w:rPr>
          <w:b/>
        </w:rPr>
        <w:t xml:space="preserve">Size </w:t>
      </w:r>
    </w:p>
    <w:p>
      <w:pPr>
        <w:pStyle w:val="ListBullet2"/>
      </w:pPr>
      <w:r>
        <w:rPr>
          <w:b/>
        </w:rPr>
        <w:t xml:space="preserve">WIDTH : </w:t>
      </w:r>
      <w:r>
        <w:tab/>
        <w:t>25</w:t>
      </w:r>
    </w:p>
    <w:p>
      <w:pPr>
        <w:pStyle w:val="ListBullet2"/>
      </w:pPr>
      <w:r>
        <w:rPr>
          <w:b/>
        </w:rPr>
        <w:t xml:space="preserve">HEIGHT : </w:t>
      </w:r>
      <w:r>
        <w:tab/>
        <w:t>25.098039215686274</w:t>
      </w:r>
    </w:p>
    <w:p>
      <w:pPr>
        <w:pStyle w:val="ListBullet"/>
      </w:pPr>
      <w:r>
        <w:rPr>
          <w:b/>
        </w:rPr>
        <w:t xml:space="preserve">POSITION </w:t>
      </w:r>
    </w:p>
    <w:p>
      <w:pPr>
        <w:pStyle w:val="ListBullet2"/>
      </w:pPr>
      <w:r>
        <w:rPr>
          <w:b/>
        </w:rPr>
        <w:t xml:space="preserve">X : </w:t>
      </w:r>
      <w:r>
        <w:tab/>
        <w:t>196</w:t>
      </w:r>
    </w:p>
    <w:p>
      <w:pPr>
        <w:pStyle w:val="ListBullet2"/>
      </w:pPr>
      <w:r>
        <w:rPr>
          <w:b/>
        </w:rPr>
        <w:t xml:space="preserve">Y : </w:t>
      </w:r>
      <w:r>
        <w:tab/>
        <w:t>440</w:t>
      </w:r>
    </w:p>
    <w:p>
      <w:pPr>
        <w:pStyle w:val="ListBullet"/>
      </w:pPr>
      <w:r>
        <w:rPr>
          <w:b/>
        </w:rPr>
        <w:t xml:space="preserve">Image : </w:t>
      </w:r>
      <w:r>
        <w:tab/>
        <w:t>2202278_detailed_i_info_inform9730874596991368.png</w:t>
      </w:r>
    </w:p>
    <w:p>
      <w:r>
        <w:drawing>
          <wp:inline xmlns:a="http://schemas.openxmlformats.org/drawingml/2006/main" xmlns:pic="http://schemas.openxmlformats.org/drawingml/2006/picture">
            <wp:extent cx="1828800" cy="1828800"/>
            <wp:docPr id="19" name="Picture 19"/>
            <wp:cNvGraphicFramePr>
              <a:graphicFrameLocks noChangeAspect="1"/>
            </wp:cNvGraphicFramePr>
            <a:graphic>
              <a:graphicData uri="http://schemas.openxmlformats.org/drawingml/2006/picture">
                <pic:pic>
                  <pic:nvPicPr>
                    <pic:cNvPr id="0" name="2202278_detailed_i_info_inform9730874596991368.png"/>
                    <pic:cNvPicPr/>
                  </pic:nvPicPr>
                  <pic:blipFill>
                    <a:blip r:embed="rId11"/>
                    <a:stretch>
                      <a:fillRect/>
                    </a:stretch>
                  </pic:blipFill>
                  <pic:spPr>
                    <a:xfrm>
                      <a:off x="0" y="0"/>
                      <a:ext cx="1828800" cy="1828800"/>
                    </a:xfrm>
                    <a:prstGeom prst="rect"/>
                  </pic:spPr>
                </pic:pic>
              </a:graphicData>
            </a:graphic>
          </wp:inline>
        </w:drawing>
      </w:r>
    </w:p>
    <w:p>
      <w:pPr>
        <w:pStyle w:val="ListBullet"/>
      </w:pPr>
      <w:r>
        <w:rPr>
          <w:b/>
        </w:rPr>
        <w:t xml:space="preserve">visual link show : </w:t>
      </w:r>
      <w:r>
        <w:tab/>
        <w:t>true</w:t>
      </w:r>
    </w:p>
    <w:p>
      <w:pPr>
        <w:pStyle w:val="ListBullet"/>
      </w:pPr>
      <w:r>
        <w:rPr>
          <w:b/>
        </w:rPr>
        <w:t xml:space="preserve">visual link type : </w:t>
      </w:r>
      <w:r>
        <w:tab/>
        <w:t>'Bookmark'</w:t>
      </w:r>
    </w:p>
    <w:p>
      <w:pPr>
        <w:pStyle w:val="ListBullet"/>
      </w:pPr>
      <w:r>
        <w:rPr>
          <w:b/>
        </w:rPr>
        <w:t xml:space="preserve">web url : </w:t>
      </w:r>
      <w:r>
        <w:tab/>
        <w:t>'https://pepelwerk.atlassian.net/wiki/x/FQBFwg  '</w:t>
      </w:r>
    </w:p>
    <w:p>
      <w:pPr>
        <w:pStyle w:val="Heading2"/>
      </w:pPr>
      <w:r>
        <w:t>CONTAINER_7</w:t>
      </w:r>
    </w:p>
    <w:p>
      <w:pPr>
        <w:pStyle w:val="ListBullet"/>
        <w:ind w:right="0"/>
      </w:pPr>
      <w:r>
        <w:rPr>
          <w:b/>
        </w:rPr>
        <w:t xml:space="preserve">CONTAINER_TITLE : </w:t>
      </w:r>
      <w:r>
        <w:tab/>
        <w:t>image_container</w:t>
      </w:r>
    </w:p>
    <w:p>
      <w:pPr>
        <w:pStyle w:val="ListBullet"/>
      </w:pPr>
      <w:r>
        <w:rPr>
          <w:b/>
        </w:rPr>
        <w:t xml:space="preserve">VISUAL_TYPE : </w:t>
      </w:r>
      <w:r>
        <w:tab/>
        <w:t>image</w:t>
      </w:r>
    </w:p>
    <w:p>
      <w:pPr>
        <w:pStyle w:val="ListBullet"/>
      </w:pPr>
      <w:r>
        <w:rPr>
          <w:b/>
        </w:rPr>
        <w:t xml:space="preserve">Size </w:t>
      </w:r>
    </w:p>
    <w:p>
      <w:pPr>
        <w:pStyle w:val="ListBullet2"/>
      </w:pPr>
      <w:r>
        <w:rPr>
          <w:b/>
        </w:rPr>
        <w:t xml:space="preserve">WIDTH : </w:t>
      </w:r>
      <w:r>
        <w:tab/>
        <w:t>25</w:t>
      </w:r>
    </w:p>
    <w:p>
      <w:pPr>
        <w:pStyle w:val="ListBullet2"/>
      </w:pPr>
      <w:r>
        <w:rPr>
          <w:b/>
        </w:rPr>
        <w:t xml:space="preserve">HEIGHT : </w:t>
      </w:r>
      <w:r>
        <w:tab/>
        <w:t>25.231235784685367</w:t>
      </w:r>
    </w:p>
    <w:p>
      <w:pPr>
        <w:pStyle w:val="ListBullet"/>
      </w:pPr>
      <w:r>
        <w:rPr>
          <w:b/>
        </w:rPr>
        <w:t xml:space="preserve">POSITION </w:t>
      </w:r>
    </w:p>
    <w:p>
      <w:pPr>
        <w:pStyle w:val="ListBullet2"/>
      </w:pPr>
      <w:r>
        <w:rPr>
          <w:b/>
        </w:rPr>
        <w:t xml:space="preserve">X : </w:t>
      </w:r>
      <w:r>
        <w:tab/>
        <w:t>522</w:t>
      </w:r>
    </w:p>
    <w:p>
      <w:pPr>
        <w:pStyle w:val="ListBullet2"/>
      </w:pPr>
      <w:r>
        <w:rPr>
          <w:b/>
        </w:rPr>
        <w:t xml:space="preserve">Y : </w:t>
      </w:r>
      <w:r>
        <w:tab/>
        <w:t>134</w:t>
      </w:r>
    </w:p>
    <w:p>
      <w:pPr>
        <w:pStyle w:val="ListBullet"/>
      </w:pPr>
      <w:r>
        <w:rPr>
          <w:b/>
        </w:rPr>
        <w:t xml:space="preserve">Image : </w:t>
      </w:r>
      <w:r>
        <w:tab/>
        <w:t>2202278_detailed_i_info_inform9730874596991368.png</w:t>
      </w:r>
    </w:p>
    <w:p>
      <w:r>
        <w:drawing>
          <wp:inline xmlns:a="http://schemas.openxmlformats.org/drawingml/2006/main" xmlns:pic="http://schemas.openxmlformats.org/drawingml/2006/picture">
            <wp:extent cx="1828800" cy="1828800"/>
            <wp:docPr id="20" name="Picture 20"/>
            <wp:cNvGraphicFramePr>
              <a:graphicFrameLocks noChangeAspect="1"/>
            </wp:cNvGraphicFramePr>
            <a:graphic>
              <a:graphicData uri="http://schemas.openxmlformats.org/drawingml/2006/picture">
                <pic:pic>
                  <pic:nvPicPr>
                    <pic:cNvPr id="0" name="2202278_detailed_i_info_inform9730874596991368.png"/>
                    <pic:cNvPicPr/>
                  </pic:nvPicPr>
                  <pic:blipFill>
                    <a:blip r:embed="rId11"/>
                    <a:stretch>
                      <a:fillRect/>
                    </a:stretch>
                  </pic:blipFill>
                  <pic:spPr>
                    <a:xfrm>
                      <a:off x="0" y="0"/>
                      <a:ext cx="1828800" cy="1828800"/>
                    </a:xfrm>
                    <a:prstGeom prst="rect"/>
                  </pic:spPr>
                </pic:pic>
              </a:graphicData>
            </a:graphic>
          </wp:inline>
        </w:drawing>
      </w:r>
    </w:p>
    <w:p>
      <w:pPr>
        <w:pStyle w:val="ListBullet"/>
      </w:pPr>
      <w:r>
        <w:rPr>
          <w:b/>
        </w:rPr>
        <w:t xml:space="preserve">visual link show : </w:t>
      </w:r>
      <w:r>
        <w:tab/>
        <w:t>true</w:t>
      </w:r>
    </w:p>
    <w:p>
      <w:pPr>
        <w:pStyle w:val="ListBullet"/>
      </w:pPr>
      <w:r>
        <w:rPr>
          <w:b/>
        </w:rPr>
        <w:t xml:space="preserve">visual link type : </w:t>
      </w:r>
      <w:r>
        <w:tab/>
        <w:t>'Bookmark'</w:t>
      </w:r>
    </w:p>
    <w:p>
      <w:pPr>
        <w:pStyle w:val="ListBullet"/>
      </w:pPr>
      <w:r>
        <w:rPr>
          <w:b/>
        </w:rPr>
        <w:t xml:space="preserve">web url : </w:t>
      </w:r>
      <w:r>
        <w:tab/>
        <w:t>'https://pepelwerk.atlassian.net/wiki/x/FQBFwg  '</w:t>
      </w:r>
    </w:p>
    <w:p>
      <w:pPr>
        <w:pStyle w:val="Heading2"/>
      </w:pPr>
      <w:r>
        <w:t>CONTAINER_8</w:t>
      </w:r>
    </w:p>
    <w:p>
      <w:pPr>
        <w:pStyle w:val="ListBullet"/>
        <w:ind w:right="0"/>
      </w:pPr>
      <w:r>
        <w:rPr>
          <w:b/>
        </w:rPr>
        <w:t xml:space="preserve">CONTAINER_TITLE : </w:t>
      </w:r>
      <w:r>
        <w:tab/>
        <w:t>image_container</w:t>
      </w:r>
    </w:p>
    <w:p>
      <w:pPr>
        <w:pStyle w:val="ListBullet"/>
      </w:pPr>
      <w:r>
        <w:rPr>
          <w:b/>
        </w:rPr>
        <w:t xml:space="preserve">VISUAL_TYPE : </w:t>
      </w:r>
      <w:r>
        <w:tab/>
        <w:t>image</w:t>
      </w:r>
    </w:p>
    <w:p>
      <w:pPr>
        <w:pStyle w:val="ListBullet"/>
      </w:pPr>
      <w:r>
        <w:rPr>
          <w:b/>
        </w:rPr>
        <w:t xml:space="preserve">Size </w:t>
      </w:r>
    </w:p>
    <w:p>
      <w:pPr>
        <w:pStyle w:val="ListBullet2"/>
      </w:pPr>
      <w:r>
        <w:rPr>
          <w:b/>
        </w:rPr>
        <w:t xml:space="preserve">WIDTH : </w:t>
      </w:r>
      <w:r>
        <w:tab/>
        <w:t>25</w:t>
      </w:r>
    </w:p>
    <w:p>
      <w:pPr>
        <w:pStyle w:val="ListBullet2"/>
      </w:pPr>
      <w:r>
        <w:rPr>
          <w:b/>
        </w:rPr>
        <w:t xml:space="preserve">HEIGHT : </w:t>
      </w:r>
      <w:r>
        <w:tab/>
        <w:t>25</w:t>
      </w:r>
    </w:p>
    <w:p>
      <w:pPr>
        <w:pStyle w:val="ListBullet"/>
      </w:pPr>
      <w:r>
        <w:rPr>
          <w:b/>
        </w:rPr>
        <w:t xml:space="preserve">POSITION </w:t>
      </w:r>
    </w:p>
    <w:p>
      <w:pPr>
        <w:pStyle w:val="ListBullet2"/>
      </w:pPr>
      <w:r>
        <w:rPr>
          <w:b/>
        </w:rPr>
        <w:t xml:space="preserve">X : </w:t>
      </w:r>
      <w:r>
        <w:tab/>
        <w:t>522</w:t>
      </w:r>
    </w:p>
    <w:p>
      <w:pPr>
        <w:pStyle w:val="ListBullet2"/>
      </w:pPr>
      <w:r>
        <w:rPr>
          <w:b/>
        </w:rPr>
        <w:t xml:space="preserve">Y : </w:t>
      </w:r>
      <w:r>
        <w:tab/>
        <w:t>491</w:t>
      </w:r>
    </w:p>
    <w:p>
      <w:pPr>
        <w:pStyle w:val="ListBullet"/>
      </w:pPr>
      <w:r>
        <w:rPr>
          <w:b/>
        </w:rPr>
        <w:t xml:space="preserve">Image : </w:t>
      </w:r>
      <w:r>
        <w:tab/>
        <w:t>2202278_detailed_i_info_inform9730874596991368.png</w:t>
      </w:r>
    </w:p>
    <w:p>
      <w:r>
        <w:drawing>
          <wp:inline xmlns:a="http://schemas.openxmlformats.org/drawingml/2006/main" xmlns:pic="http://schemas.openxmlformats.org/drawingml/2006/picture">
            <wp:extent cx="1828800" cy="1828800"/>
            <wp:docPr id="21" name="Picture 21"/>
            <wp:cNvGraphicFramePr>
              <a:graphicFrameLocks noChangeAspect="1"/>
            </wp:cNvGraphicFramePr>
            <a:graphic>
              <a:graphicData uri="http://schemas.openxmlformats.org/drawingml/2006/picture">
                <pic:pic>
                  <pic:nvPicPr>
                    <pic:cNvPr id="0" name="2202278_detailed_i_info_inform9730874596991368.png"/>
                    <pic:cNvPicPr/>
                  </pic:nvPicPr>
                  <pic:blipFill>
                    <a:blip r:embed="rId11"/>
                    <a:stretch>
                      <a:fillRect/>
                    </a:stretch>
                  </pic:blipFill>
                  <pic:spPr>
                    <a:xfrm>
                      <a:off x="0" y="0"/>
                      <a:ext cx="1828800" cy="1828800"/>
                    </a:xfrm>
                    <a:prstGeom prst="rect"/>
                  </pic:spPr>
                </pic:pic>
              </a:graphicData>
            </a:graphic>
          </wp:inline>
        </w:drawing>
      </w:r>
    </w:p>
    <w:p>
      <w:pPr>
        <w:pStyle w:val="ListBullet"/>
      </w:pPr>
      <w:r>
        <w:rPr>
          <w:b/>
        </w:rPr>
        <w:t xml:space="preserve">visual link show : </w:t>
      </w:r>
      <w:r>
        <w:tab/>
        <w:t>true</w:t>
      </w:r>
    </w:p>
    <w:p>
      <w:pPr>
        <w:pStyle w:val="ListBullet"/>
      </w:pPr>
      <w:r>
        <w:rPr>
          <w:b/>
        </w:rPr>
        <w:t xml:space="preserve">visual link type : </w:t>
      </w:r>
      <w:r>
        <w:tab/>
        <w:t>'Bookmark'</w:t>
      </w:r>
    </w:p>
    <w:p>
      <w:pPr>
        <w:pStyle w:val="ListBullet"/>
      </w:pPr>
      <w:r>
        <w:rPr>
          <w:b/>
        </w:rPr>
        <w:t xml:space="preserve">web url : </w:t>
      </w:r>
      <w:r>
        <w:tab/>
        <w:t>'https://pepelwerk.atlassian.net/wiki/x/FQBFwg  '</w:t>
      </w:r>
    </w:p>
    <w:p>
      <w:pPr>
        <w:pStyle w:val="Heading2"/>
      </w:pPr>
      <w:r>
        <w:t>CONTAINER_9</w:t>
      </w:r>
    </w:p>
    <w:p>
      <w:pPr>
        <w:pStyle w:val="ListBullet"/>
        <w:ind w:right="0"/>
      </w:pPr>
      <w:r>
        <w:rPr>
          <w:b/>
        </w:rPr>
        <w:t xml:space="preserve">CONTAINER_TITLE : </w:t>
      </w:r>
      <w:r>
        <w:tab/>
        <w:t>image_container</w:t>
      </w:r>
    </w:p>
    <w:p>
      <w:pPr>
        <w:pStyle w:val="ListBullet"/>
      </w:pPr>
      <w:r>
        <w:rPr>
          <w:b/>
        </w:rPr>
        <w:t xml:space="preserve">VISUAL_TYPE : </w:t>
      </w:r>
      <w:r>
        <w:tab/>
        <w:t>image</w:t>
      </w:r>
    </w:p>
    <w:p>
      <w:pPr>
        <w:pStyle w:val="ListBullet"/>
      </w:pPr>
      <w:r>
        <w:rPr>
          <w:b/>
        </w:rPr>
        <w:t xml:space="preserve">Size </w:t>
      </w:r>
    </w:p>
    <w:p>
      <w:pPr>
        <w:pStyle w:val="ListBullet2"/>
      </w:pPr>
      <w:r>
        <w:rPr>
          <w:b/>
        </w:rPr>
        <w:t xml:space="preserve">WIDTH : </w:t>
      </w:r>
      <w:r>
        <w:tab/>
        <w:t>25.231235784685367</w:t>
      </w:r>
    </w:p>
    <w:p>
      <w:pPr>
        <w:pStyle w:val="ListBullet2"/>
      </w:pPr>
      <w:r>
        <w:rPr>
          <w:b/>
        </w:rPr>
        <w:t xml:space="preserve">HEIGHT : </w:t>
      </w:r>
      <w:r>
        <w:tab/>
        <w:t>25.231235784685367</w:t>
      </w:r>
    </w:p>
    <w:p>
      <w:pPr>
        <w:pStyle w:val="ListBullet"/>
      </w:pPr>
      <w:r>
        <w:rPr>
          <w:b/>
        </w:rPr>
        <w:t xml:space="preserve">POSITION </w:t>
      </w:r>
    </w:p>
    <w:p>
      <w:pPr>
        <w:pStyle w:val="ListBullet2"/>
      </w:pPr>
      <w:r>
        <w:rPr>
          <w:b/>
        </w:rPr>
        <w:t xml:space="preserve">X : </w:t>
      </w:r>
      <w:r>
        <w:tab/>
        <w:t>1242</w:t>
      </w:r>
    </w:p>
    <w:p>
      <w:pPr>
        <w:pStyle w:val="ListBullet2"/>
      </w:pPr>
      <w:r>
        <w:rPr>
          <w:b/>
        </w:rPr>
        <w:t xml:space="preserve">Y : </w:t>
      </w:r>
      <w:r>
        <w:tab/>
        <w:t>134</w:t>
      </w:r>
    </w:p>
    <w:p>
      <w:pPr>
        <w:pStyle w:val="ListBullet"/>
      </w:pPr>
      <w:r>
        <w:rPr>
          <w:b/>
        </w:rPr>
        <w:t xml:space="preserve">Image : </w:t>
      </w:r>
      <w:r>
        <w:tab/>
        <w:t>2202278_detailed_i_info_inform9730874596991368.png</w:t>
      </w:r>
    </w:p>
    <w:p>
      <w:r>
        <w:drawing>
          <wp:inline xmlns:a="http://schemas.openxmlformats.org/drawingml/2006/main" xmlns:pic="http://schemas.openxmlformats.org/drawingml/2006/picture">
            <wp:extent cx="1828800" cy="1828800"/>
            <wp:docPr id="22" name="Picture 22"/>
            <wp:cNvGraphicFramePr>
              <a:graphicFrameLocks noChangeAspect="1"/>
            </wp:cNvGraphicFramePr>
            <a:graphic>
              <a:graphicData uri="http://schemas.openxmlformats.org/drawingml/2006/picture">
                <pic:pic>
                  <pic:nvPicPr>
                    <pic:cNvPr id="0" name="2202278_detailed_i_info_inform9730874596991368.png"/>
                    <pic:cNvPicPr/>
                  </pic:nvPicPr>
                  <pic:blipFill>
                    <a:blip r:embed="rId11"/>
                    <a:stretch>
                      <a:fillRect/>
                    </a:stretch>
                  </pic:blipFill>
                  <pic:spPr>
                    <a:xfrm>
                      <a:off x="0" y="0"/>
                      <a:ext cx="1828800" cy="1828800"/>
                    </a:xfrm>
                    <a:prstGeom prst="rect"/>
                  </pic:spPr>
                </pic:pic>
              </a:graphicData>
            </a:graphic>
          </wp:inline>
        </w:drawing>
      </w:r>
    </w:p>
    <w:p>
      <w:pPr>
        <w:pStyle w:val="ListBullet"/>
      </w:pPr>
      <w:r>
        <w:rPr>
          <w:b/>
        </w:rPr>
        <w:t xml:space="preserve">visual link show : </w:t>
      </w:r>
      <w:r>
        <w:tab/>
        <w:t>true</w:t>
      </w:r>
    </w:p>
    <w:p>
      <w:pPr>
        <w:pStyle w:val="ListBullet"/>
      </w:pPr>
      <w:r>
        <w:rPr>
          <w:b/>
        </w:rPr>
        <w:t xml:space="preserve">visual link type : </w:t>
      </w:r>
      <w:r>
        <w:tab/>
        <w:t>'Bookmark'</w:t>
      </w:r>
    </w:p>
    <w:p>
      <w:pPr>
        <w:pStyle w:val="ListBullet"/>
      </w:pPr>
      <w:r>
        <w:rPr>
          <w:b/>
        </w:rPr>
        <w:t xml:space="preserve">web url : </w:t>
      </w:r>
      <w:r>
        <w:tab/>
        <w:t>'https://pepelwerk.atlassian.net/wiki/x/FQBFwg  '</w:t>
      </w:r>
    </w:p>
    <w:p>
      <w:pPr>
        <w:pStyle w:val="Heading2"/>
      </w:pPr>
      <w:r>
        <w:t>CONTAINER_10</w:t>
      </w:r>
    </w:p>
    <w:p>
      <w:pPr>
        <w:pStyle w:val="ListBullet"/>
        <w:ind w:right="0"/>
      </w:pPr>
      <w:r>
        <w:rPr>
          <w:b/>
        </w:rPr>
        <w:t xml:space="preserve">CONTAINER_TITLE : </w:t>
      </w:r>
      <w:r>
        <w:tab/>
        <w:t>shape_container</w:t>
      </w:r>
    </w:p>
    <w:p>
      <w:pPr>
        <w:pStyle w:val="ListBullet"/>
      </w:pPr>
      <w:r>
        <w:rPr>
          <w:b/>
        </w:rPr>
        <w:t xml:space="preserve">VISUAL_TYPE : </w:t>
      </w:r>
      <w:r>
        <w:tab/>
        <w:t>shape</w:t>
      </w:r>
    </w:p>
    <w:p>
      <w:pPr>
        <w:pStyle w:val="ListBullet"/>
      </w:pPr>
      <w:r>
        <w:rPr>
          <w:b/>
        </w:rPr>
        <w:t xml:space="preserve">Size </w:t>
      </w:r>
    </w:p>
    <w:p>
      <w:pPr>
        <w:pStyle w:val="ListBullet2"/>
      </w:pPr>
      <w:r>
        <w:rPr>
          <w:b/>
        </w:rPr>
        <w:t xml:space="preserve">WIDTH : </w:t>
      </w:r>
      <w:r>
        <w:tab/>
        <w:t>1254</w:t>
      </w:r>
    </w:p>
    <w:p>
      <w:pPr>
        <w:pStyle w:val="ListBullet2"/>
      </w:pPr>
      <w:r>
        <w:rPr>
          <w:b/>
        </w:rPr>
        <w:t xml:space="preserve">HEIGHT : </w:t>
      </w:r>
      <w:r>
        <w:tab/>
        <w:t>39</w:t>
      </w:r>
    </w:p>
    <w:p>
      <w:pPr>
        <w:pStyle w:val="ListBullet"/>
      </w:pPr>
      <w:r>
        <w:rPr>
          <w:b/>
        </w:rPr>
        <w:t xml:space="preserve">POSITION </w:t>
      </w:r>
    </w:p>
    <w:p>
      <w:pPr>
        <w:pStyle w:val="ListBullet2"/>
      </w:pPr>
      <w:r>
        <w:rPr>
          <w:b/>
        </w:rPr>
        <w:t xml:space="preserve">X : </w:t>
      </w:r>
      <w:r>
        <w:tab/>
        <w:t>13.46788990825688</w:t>
      </w:r>
    </w:p>
    <w:p>
      <w:pPr>
        <w:pStyle w:val="ListBullet2"/>
      </w:pPr>
      <w:r>
        <w:rPr>
          <w:b/>
        </w:rPr>
        <w:t xml:space="preserve">Y : </w:t>
      </w:r>
      <w:r>
        <w:tab/>
        <w:t>55.71559633027529</w:t>
      </w:r>
    </w:p>
    <w:p>
      <w:pPr>
        <w:pStyle w:val="ListBullet"/>
      </w:pPr>
      <w:r>
        <w:rPr>
          <w:b/>
        </w:rPr>
        <w:t xml:space="preserve">border color : </w:t>
      </w:r>
      <w:r>
        <w:tab/>
        <w:t>0</w:t>
      </w:r>
    </w:p>
    <w:p>
      <w:pPr>
        <w:pStyle w:val="ListBullet"/>
      </w:pPr>
      <w:r>
        <w:rPr>
          <w:b/>
        </w:rPr>
        <w:t xml:space="preserve">border color  per : </w:t>
      </w:r>
      <w:r>
        <w:tab/>
        <w:t>0</w:t>
      </w:r>
    </w:p>
    <w:p>
      <w:pPr>
        <w:pStyle w:val="ListBullet"/>
      </w:pPr>
      <w:r>
        <w:rPr>
          <w:b/>
        </w:rPr>
        <w:t xml:space="preserve">rotation shape : </w:t>
      </w:r>
      <w:r>
        <w:tab/>
        <w:t>0L</w:t>
      </w:r>
    </w:p>
    <w:p>
      <w:pPr>
        <w:pStyle w:val="ListBullet"/>
      </w:pPr>
      <w:r>
        <w:rPr>
          <w:b/>
        </w:rPr>
        <w:t xml:space="preserve">shape : </w:t>
      </w:r>
      <w:r>
        <w:tab/>
        <w:t>'rectangle'</w:t>
      </w:r>
    </w:p>
    <w:p>
      <w:pPr>
        <w:pStyle w:val="Heading2"/>
      </w:pPr>
      <w:r>
        <w:t>CONTAINER_11</w:t>
      </w:r>
    </w:p>
    <w:p>
      <w:pPr>
        <w:pStyle w:val="ListBullet"/>
        <w:ind w:right="0"/>
      </w:pPr>
      <w:r>
        <w:rPr>
          <w:b/>
        </w:rPr>
        <w:t xml:space="preserve">CONTAINER_TITLE : </w:t>
      </w:r>
      <w:r>
        <w:tab/>
        <w:t>navigator_container</w:t>
      </w:r>
    </w:p>
    <w:p>
      <w:pPr>
        <w:pStyle w:val="ListBullet"/>
      </w:pPr>
      <w:r>
        <w:rPr>
          <w:b/>
        </w:rPr>
        <w:t xml:space="preserve">VISUAL_TYPE : </w:t>
      </w:r>
      <w:r>
        <w:tab/>
        <w:t>pageNavigator</w:t>
      </w:r>
    </w:p>
    <w:p>
      <w:pPr>
        <w:pStyle w:val="ListBullet"/>
      </w:pPr>
      <w:r>
        <w:rPr>
          <w:b/>
        </w:rPr>
        <w:t xml:space="preserve">Size </w:t>
      </w:r>
    </w:p>
    <w:p>
      <w:pPr>
        <w:pStyle w:val="ListBullet2"/>
      </w:pPr>
      <w:r>
        <w:rPr>
          <w:b/>
        </w:rPr>
        <w:t xml:space="preserve">WIDTH : </w:t>
      </w:r>
      <w:r>
        <w:tab/>
        <w:t>977.6315789473684</w:t>
      </w:r>
    </w:p>
    <w:p>
      <w:pPr>
        <w:pStyle w:val="ListBullet2"/>
      </w:pPr>
      <w:r>
        <w:rPr>
          <w:b/>
        </w:rPr>
        <w:t xml:space="preserve">HEIGHT : </w:t>
      </w:r>
      <w:r>
        <w:tab/>
        <w:t>39</w:t>
      </w:r>
    </w:p>
    <w:p>
      <w:pPr>
        <w:pStyle w:val="ListBullet"/>
      </w:pPr>
      <w:r>
        <w:rPr>
          <w:b/>
        </w:rPr>
        <w:t xml:space="preserve">POSITION </w:t>
      </w:r>
    </w:p>
    <w:p>
      <w:pPr>
        <w:pStyle w:val="ListBullet2"/>
      </w:pPr>
      <w:r>
        <w:rPr>
          <w:b/>
        </w:rPr>
        <w:t xml:space="preserve">X : </w:t>
      </w:r>
      <w:r>
        <w:tab/>
        <w:t>13</w:t>
      </w:r>
    </w:p>
    <w:p>
      <w:pPr>
        <w:pStyle w:val="ListBullet2"/>
      </w:pPr>
      <w:r>
        <w:rPr>
          <w:b/>
        </w:rPr>
        <w:t xml:space="preserve">Y : </w:t>
      </w:r>
      <w:r>
        <w:tab/>
        <w:t>55.921052631578945</w:t>
      </w:r>
    </w:p>
    <w:p>
      <w:pPr>
        <w:pStyle w:val="Heading2"/>
      </w:pPr>
      <w:r>
        <w:t>CONTAINER_12</w:t>
      </w:r>
    </w:p>
    <w:p>
      <w:pPr>
        <w:pStyle w:val="ListBullet"/>
        <w:ind w:right="0"/>
      </w:pPr>
      <w:r>
        <w:rPr>
          <w:b/>
        </w:rPr>
        <w:t xml:space="preserve">CONTAINER_TITLE : </w:t>
      </w:r>
      <w:r>
        <w:tab/>
        <w:t>shape_container</w:t>
      </w:r>
    </w:p>
    <w:p>
      <w:pPr>
        <w:pStyle w:val="ListBullet"/>
      </w:pPr>
      <w:r>
        <w:rPr>
          <w:b/>
        </w:rPr>
        <w:t xml:space="preserve">VISUAL_TYPE : </w:t>
      </w:r>
      <w:r>
        <w:tab/>
        <w:t>shape</w:t>
      </w:r>
    </w:p>
    <w:p>
      <w:pPr>
        <w:pStyle w:val="ListBullet"/>
      </w:pPr>
      <w:r>
        <w:rPr>
          <w:b/>
        </w:rPr>
        <w:t xml:space="preserve">Size </w:t>
      </w:r>
    </w:p>
    <w:p>
      <w:pPr>
        <w:pStyle w:val="ListBullet2"/>
      </w:pPr>
      <w:r>
        <w:rPr>
          <w:b/>
        </w:rPr>
        <w:t xml:space="preserve">WIDTH : </w:t>
      </w:r>
      <w:r>
        <w:tab/>
        <w:t>241.79104477611938</w:t>
      </w:r>
    </w:p>
    <w:p>
      <w:pPr>
        <w:pStyle w:val="ListBullet2"/>
      </w:pPr>
      <w:r>
        <w:rPr>
          <w:b/>
        </w:rPr>
        <w:t xml:space="preserve">HEIGHT : </w:t>
      </w:r>
      <w:r>
        <w:tab/>
        <w:t>37.31343283582089</w:t>
      </w:r>
    </w:p>
    <w:p>
      <w:pPr>
        <w:pStyle w:val="ListBullet"/>
      </w:pPr>
      <w:r>
        <w:rPr>
          <w:b/>
        </w:rPr>
        <w:t xml:space="preserve">POSITION </w:t>
      </w:r>
    </w:p>
    <w:p>
      <w:pPr>
        <w:pStyle w:val="ListBullet2"/>
      </w:pPr>
      <w:r>
        <w:rPr>
          <w:b/>
        </w:rPr>
        <w:t xml:space="preserve">X : </w:t>
      </w:r>
      <w:r>
        <w:tab/>
        <w:t>259.7014925373134</w:t>
      </w:r>
    </w:p>
    <w:p>
      <w:pPr>
        <w:pStyle w:val="ListBullet2"/>
      </w:pPr>
      <w:r>
        <w:rPr>
          <w:b/>
        </w:rPr>
        <w:t xml:space="preserve">Y : </w:t>
      </w:r>
      <w:r>
        <w:tab/>
        <w:t>56.71641791044776</w:t>
      </w:r>
    </w:p>
    <w:p>
      <w:pPr>
        <w:pStyle w:val="ListBullet"/>
      </w:pPr>
      <w:r>
        <w:rPr>
          <w:b/>
        </w:rPr>
        <w:t xml:space="preserve">fill transparency : </w:t>
      </w:r>
      <w:r>
        <w:tab/>
        <w:t>100D</w:t>
      </w:r>
    </w:p>
    <w:p>
      <w:pPr>
        <w:pStyle w:val="ListBullet"/>
      </w:pPr>
      <w:r>
        <w:rPr>
          <w:b/>
        </w:rPr>
        <w:t xml:space="preserve">glow show : </w:t>
      </w:r>
      <w:r>
        <w:tab/>
        <w:t>false</w:t>
      </w:r>
    </w:p>
    <w:p>
      <w:pPr>
        <w:pStyle w:val="ListBullet"/>
      </w:pPr>
      <w:r>
        <w:rPr>
          <w:b/>
        </w:rPr>
        <w:t xml:space="preserve">rotation shape : </w:t>
      </w:r>
      <w:r>
        <w:tab/>
        <w:t>0L</w:t>
      </w:r>
    </w:p>
    <w:p>
      <w:pPr>
        <w:pStyle w:val="ListBullet"/>
      </w:pPr>
      <w:r>
        <w:rPr>
          <w:b/>
        </w:rPr>
        <w:t xml:space="preserve">shadow color : </w:t>
      </w:r>
      <w:r>
        <w:tab/>
        <w:t>0</w:t>
      </w:r>
    </w:p>
    <w:p>
      <w:pPr>
        <w:pStyle w:val="ListBullet"/>
      </w:pPr>
      <w:r>
        <w:rPr>
          <w:b/>
        </w:rPr>
        <w:t xml:space="preserve">shadow color per : </w:t>
      </w:r>
      <w:r>
        <w:tab/>
        <w:t>-0.6</w:t>
      </w:r>
    </w:p>
    <w:p>
      <w:pPr>
        <w:pStyle w:val="ListBullet"/>
      </w:pPr>
      <w:r>
        <w:rPr>
          <w:b/>
        </w:rPr>
        <w:t xml:space="preserve">shadow shadowBlur : </w:t>
      </w:r>
      <w:r>
        <w:tab/>
        <w:t>28D</w:t>
      </w:r>
    </w:p>
    <w:p>
      <w:pPr>
        <w:pStyle w:val="ListBullet"/>
      </w:pPr>
      <w:r>
        <w:rPr>
          <w:b/>
        </w:rPr>
        <w:t xml:space="preserve">shadow shadowPositionPreset : </w:t>
      </w:r>
      <w:r>
        <w:tab/>
        <w:t>'custom'</w:t>
      </w:r>
    </w:p>
    <w:p>
      <w:pPr>
        <w:pStyle w:val="ListBullet"/>
      </w:pPr>
      <w:r>
        <w:rPr>
          <w:b/>
        </w:rPr>
        <w:t xml:space="preserve">shadow show : </w:t>
      </w:r>
      <w:r>
        <w:tab/>
        <w:t>false</w:t>
      </w:r>
    </w:p>
    <w:p>
      <w:pPr>
        <w:pStyle w:val="ListBullet"/>
      </w:pPr>
      <w:r>
        <w:rPr>
          <w:b/>
        </w:rPr>
        <w:t xml:space="preserve">shadow transparency : </w:t>
      </w:r>
      <w:r>
        <w:tab/>
        <w:t>0D</w:t>
      </w:r>
    </w:p>
    <w:p>
      <w:pPr>
        <w:pStyle w:val="ListBullet"/>
      </w:pPr>
      <w:r>
        <w:rPr>
          <w:b/>
        </w:rPr>
        <w:t xml:space="preserve">shape : </w:t>
      </w:r>
      <w:r>
        <w:tab/>
        <w:t>'rectangle'</w:t>
      </w:r>
    </w:p>
    <w:p>
      <w:pPr>
        <w:pStyle w:val="Heading2"/>
      </w:pPr>
      <w:r>
        <w:t>CONTAINER_13</w:t>
      </w:r>
    </w:p>
    <w:p>
      <w:pPr>
        <w:pStyle w:val="ListBullet"/>
        <w:ind w:right="0"/>
      </w:pPr>
      <w:r>
        <w:rPr>
          <w:b/>
        </w:rPr>
        <w:t xml:space="preserve">CONTAINER_TITLE : </w:t>
      </w:r>
      <w:r>
        <w:tab/>
        <w:t>cardVisual_container</w:t>
      </w:r>
    </w:p>
    <w:p>
      <w:pPr>
        <w:pStyle w:val="ListBullet"/>
      </w:pPr>
      <w:r>
        <w:rPr>
          <w:b/>
        </w:rPr>
        <w:t xml:space="preserve">VISUAL_TYPE : </w:t>
      </w:r>
      <w:r>
        <w:tab/>
        <w:t>cardVisual</w:t>
      </w:r>
    </w:p>
    <w:p>
      <w:pPr>
        <w:pStyle w:val="ListBullet"/>
      </w:pPr>
      <w:r>
        <w:rPr>
          <w:b/>
        </w:rPr>
        <w:t xml:space="preserve">Size </w:t>
      </w:r>
    </w:p>
    <w:p>
      <w:pPr>
        <w:pStyle w:val="ListBullet2"/>
      </w:pPr>
      <w:r>
        <w:rPr>
          <w:b/>
        </w:rPr>
        <w:t xml:space="preserve">WIDTH : </w:t>
      </w:r>
      <w:r>
        <w:tab/>
        <w:t>220.78817733990147</w:t>
      </w:r>
    </w:p>
    <w:p>
      <w:pPr>
        <w:pStyle w:val="ListBullet2"/>
      </w:pPr>
      <w:r>
        <w:rPr>
          <w:b/>
        </w:rPr>
        <w:t xml:space="preserve">HEIGHT : </w:t>
      </w:r>
      <w:r>
        <w:tab/>
        <w:t>391.92118226600985</w:t>
      </w:r>
    </w:p>
    <w:p>
      <w:pPr>
        <w:pStyle w:val="ListBullet"/>
      </w:pPr>
      <w:r>
        <w:rPr>
          <w:b/>
        </w:rPr>
        <w:t xml:space="preserve">POSITION </w:t>
      </w:r>
    </w:p>
    <w:p>
      <w:pPr>
        <w:pStyle w:val="ListBullet2"/>
      </w:pPr>
      <w:r>
        <w:rPr>
          <w:b/>
        </w:rPr>
        <w:t xml:space="preserve">X : </w:t>
      </w:r>
      <w:r>
        <w:tab/>
        <w:t>8.866995073891626</w:t>
      </w:r>
    </w:p>
    <w:p>
      <w:pPr>
        <w:pStyle w:val="ListBullet2"/>
      </w:pPr>
      <w:r>
        <w:rPr>
          <w:b/>
        </w:rPr>
        <w:t xml:space="preserve">Y : </w:t>
      </w:r>
      <w:r>
        <w:tab/>
        <w:t>124.13793103448276</w:t>
      </w:r>
    </w:p>
    <w:p>
      <w:pPr>
        <w:pStyle w:val="ListBullet"/>
      </w:pPr>
      <w:r>
        <w:rPr>
          <w:b/>
        </w:rPr>
        <w:t xml:space="preserve">col Data : </w:t>
      </w:r>
      <w:r>
        <w:tab/>
        <w:t>['Min(EMPLOYERJOB.ID)', 'Min(EMPLOYERJOBMATCH.ID)', 'Measure Table.Hires', 'EMPLOYERJOBMATCH.Measure']</w:t>
      </w:r>
    </w:p>
    <w:p>
      <w:pPr>
        <w:pStyle w:val="Heading2"/>
      </w:pPr>
      <w:r>
        <w:t>CONTAINER_14</w:t>
      </w:r>
    </w:p>
    <w:p>
      <w:pPr>
        <w:pStyle w:val="ListBullet"/>
        <w:ind w:right="0"/>
      </w:pPr>
      <w:r>
        <w:rPr>
          <w:b/>
        </w:rPr>
        <w:t xml:space="preserve">CONTAINER_TITLE : </w:t>
      </w:r>
      <w:r>
        <w:tab/>
        <w:t>singleVisualGroup_container</w:t>
      </w:r>
    </w:p>
    <w:p>
      <w:pPr>
        <w:pStyle w:val="ListBullet"/>
      </w:pPr>
      <w:r>
        <w:rPr>
          <w:b/>
        </w:rPr>
        <w:t xml:space="preserve">VISUAL_TYPE : </w:t>
      </w:r>
      <w:r>
        <w:tab/>
        <w:t>singleVisualGroup</w:t>
      </w:r>
    </w:p>
    <w:p>
      <w:pPr>
        <w:pStyle w:val="ListBullet"/>
      </w:pPr>
      <w:r>
        <w:rPr>
          <w:b/>
        </w:rPr>
        <w:t xml:space="preserve">Name : </w:t>
      </w:r>
      <w:r>
        <w:tab/>
        <w:t>Filter window</w:t>
      </w:r>
    </w:p>
    <w:p>
      <w:pPr>
        <w:pStyle w:val="ListBullet"/>
      </w:pPr>
      <w:r>
        <w:rPr>
          <w:b/>
        </w:rPr>
        <w:t xml:space="preserve">Size </w:t>
      </w:r>
    </w:p>
    <w:p>
      <w:pPr>
        <w:pStyle w:val="ListBullet2"/>
      </w:pPr>
      <w:r>
        <w:rPr>
          <w:b/>
        </w:rPr>
        <w:t xml:space="preserve">WIDTH : </w:t>
      </w:r>
      <w:r>
        <w:tab/>
        <w:t>1280.1017179225905</w:t>
      </w:r>
    </w:p>
    <w:p>
      <w:pPr>
        <w:pStyle w:val="ListBullet2"/>
      </w:pPr>
      <w:r>
        <w:rPr>
          <w:b/>
        </w:rPr>
        <w:t xml:space="preserve">HEIGHT : </w:t>
      </w:r>
      <w:r>
        <w:tab/>
        <w:t>720.1891252955083</w:t>
      </w:r>
    </w:p>
    <w:p>
      <w:pPr>
        <w:pStyle w:val="ListBullet"/>
      </w:pPr>
      <w:r>
        <w:rPr>
          <w:b/>
        </w:rPr>
        <w:t xml:space="preserve">POSITION </w:t>
      </w:r>
    </w:p>
    <w:p>
      <w:pPr>
        <w:pStyle w:val="ListBullet2"/>
      </w:pPr>
      <w:r>
        <w:rPr>
          <w:b/>
        </w:rPr>
        <w:t xml:space="preserve">X : </w:t>
      </w:r>
      <w:r>
        <w:tab/>
        <w:t>0</w:t>
      </w:r>
    </w:p>
    <w:p>
      <w:pPr>
        <w:pStyle w:val="ListBullet2"/>
      </w:pPr>
      <w:r>
        <w:rPr>
          <w:b/>
        </w:rPr>
        <w:t xml:space="preserve">Y : </w:t>
      </w:r>
      <w:r>
        <w:tab/>
        <w:t>0</w:t>
      </w:r>
    </w:p>
    <w:p>
      <w:pPr>
        <w:pStyle w:val="ListBullet"/>
      </w:pPr>
      <w:r>
        <w:rPr>
          <w:b/>
        </w:rPr>
        <w:t xml:space="preserve">name : </w:t>
      </w:r>
      <w:r>
        <w:tab/>
        <w:t>Filter window</w:t>
      </w:r>
    </w:p>
    <w:p>
      <w:pPr>
        <w:pStyle w:val="Heading2"/>
      </w:pPr>
      <w:r>
        <w:t>CONTAINER_15</w:t>
      </w:r>
    </w:p>
    <w:p>
      <w:pPr>
        <w:pStyle w:val="ListBullet"/>
        <w:ind w:right="0"/>
      </w:pPr>
      <w:r>
        <w:rPr>
          <w:b/>
        </w:rPr>
        <w:t xml:space="preserve">CONTAINER_TITLE : </w:t>
      </w:r>
      <w:r>
        <w:tab/>
        <w:t>slicer_container</w:t>
      </w:r>
    </w:p>
    <w:p>
      <w:pPr>
        <w:pStyle w:val="ListBullet"/>
      </w:pPr>
      <w:r>
        <w:rPr>
          <w:b/>
        </w:rPr>
        <w:t xml:space="preserve">VISUAL_TYPE : </w:t>
      </w:r>
      <w:r>
        <w:tab/>
        <w:t>slicer</w:t>
      </w:r>
    </w:p>
    <w:p>
      <w:pPr>
        <w:pStyle w:val="ListBullet"/>
      </w:pPr>
      <w:r>
        <w:rPr>
          <w:b/>
        </w:rPr>
        <w:t xml:space="preserve">Size </w:t>
      </w:r>
    </w:p>
    <w:p>
      <w:pPr>
        <w:pStyle w:val="ListBullet2"/>
      </w:pPr>
      <w:r>
        <w:rPr>
          <w:b/>
        </w:rPr>
        <w:t xml:space="preserve">WIDTH : </w:t>
      </w:r>
      <w:r>
        <w:tab/>
        <w:t>288.98345153664303</w:t>
      </w:r>
    </w:p>
    <w:p>
      <w:pPr>
        <w:pStyle w:val="ListBullet2"/>
      </w:pPr>
      <w:r>
        <w:rPr>
          <w:b/>
        </w:rPr>
        <w:t xml:space="preserve">HEIGHT : </w:t>
      </w:r>
      <w:r>
        <w:tab/>
        <w:t>70</w:t>
      </w:r>
    </w:p>
    <w:p>
      <w:pPr>
        <w:pStyle w:val="ListBullet"/>
      </w:pPr>
      <w:r>
        <w:rPr>
          <w:b/>
        </w:rPr>
        <w:t xml:space="preserve">POSITION </w:t>
      </w:r>
    </w:p>
    <w:p>
      <w:pPr>
        <w:pStyle w:val="ListBullet2"/>
      </w:pPr>
      <w:r>
        <w:rPr>
          <w:b/>
        </w:rPr>
        <w:t xml:space="preserve">X : </w:t>
      </w:r>
      <w:r>
        <w:tab/>
        <w:t>965.4278512706159</w:t>
      </w:r>
    </w:p>
    <w:p>
      <w:pPr>
        <w:pStyle w:val="ListBullet2"/>
      </w:pPr>
      <w:r>
        <w:rPr>
          <w:b/>
        </w:rPr>
        <w:t xml:space="preserve">Y : </w:t>
      </w:r>
      <w:r>
        <w:tab/>
        <w:t>395</w:t>
      </w:r>
    </w:p>
    <w:p>
      <w:pPr>
        <w:pStyle w:val="ListBullet"/>
      </w:pPr>
      <w:r>
        <w:rPr>
          <w:b/>
        </w:rPr>
        <w:t xml:space="preserve">border color id : </w:t>
      </w:r>
      <w:r>
        <w:tab/>
        <w:t>0</w:t>
      </w:r>
    </w:p>
    <w:p>
      <w:pPr>
        <w:pStyle w:val="ListBullet"/>
      </w:pPr>
      <w:r>
        <w:rPr>
          <w:b/>
        </w:rPr>
        <w:t xml:space="preserve">border color id per : </w:t>
      </w:r>
      <w:r>
        <w:tab/>
        <w:t>-0.1</w:t>
      </w:r>
    </w:p>
    <w:p>
      <w:pPr>
        <w:pStyle w:val="ListBullet"/>
      </w:pPr>
      <w:r>
        <w:rPr>
          <w:b/>
        </w:rPr>
        <w:t xml:space="preserve">border radius : </w:t>
      </w:r>
      <w:r>
        <w:tab/>
        <w:t>5D</w:t>
      </w:r>
    </w:p>
    <w:p>
      <w:pPr>
        <w:pStyle w:val="ListBullet"/>
      </w:pPr>
      <w:r>
        <w:rPr>
          <w:b/>
        </w:rPr>
        <w:t xml:space="preserve">border show : </w:t>
      </w:r>
      <w:r>
        <w:tab/>
        <w:t>true</w:t>
      </w:r>
    </w:p>
    <w:p>
      <w:pPr>
        <w:pStyle w:val="ListBullet"/>
      </w:pPr>
      <w:r>
        <w:rPr>
          <w:b/>
        </w:rPr>
        <w:t xml:space="preserve">col column : </w:t>
      </w:r>
      <w:r>
        <w:tab/>
        <w:t>EMPLOYERJOB.POSTEDDATE</w:t>
      </w:r>
    </w:p>
    <w:p>
      <w:pPr>
        <w:pStyle w:val="ListBullet"/>
      </w:pPr>
      <w:r>
        <w:rPr>
          <w:b/>
        </w:rPr>
        <w:t xml:space="preserve">data mode : </w:t>
      </w:r>
      <w:r>
        <w:tab/>
        <w:t>'Between'</w:t>
      </w:r>
    </w:p>
    <w:p>
      <w:pPr>
        <w:pStyle w:val="ListBullet"/>
      </w:pPr>
      <w:r>
        <w:rPr>
          <w:b/>
        </w:rPr>
        <w:t xml:space="preserve">header bold : </w:t>
      </w:r>
      <w:r>
        <w:tab/>
        <w:t>false</w:t>
      </w:r>
    </w:p>
    <w:p>
      <w:pPr>
        <w:pStyle w:val="ListBullet"/>
      </w:pPr>
      <w:r>
        <w:rPr>
          <w:b/>
        </w:rPr>
        <w:t xml:space="preserve">header fontFamily : </w:t>
      </w:r>
      <w:r>
        <w:tab/>
        <w:t>'Arial'</w:t>
      </w:r>
    </w:p>
    <w:p>
      <w:pPr>
        <w:pStyle w:val="ListBullet"/>
      </w:pPr>
      <w:r>
        <w:rPr>
          <w:b/>
        </w:rPr>
        <w:t xml:space="preserve">header textSize : </w:t>
      </w:r>
      <w:r>
        <w:tab/>
        <w:t>12D</w:t>
      </w:r>
    </w:p>
    <w:p>
      <w:pPr>
        <w:pStyle w:val="ListBullet"/>
      </w:pPr>
      <w:r>
        <w:rPr>
          <w:b/>
        </w:rPr>
        <w:t xml:space="preserve">title text : </w:t>
      </w:r>
      <w:r>
        <w:tab/>
        <w:t>'Job Post Date'</w:t>
      </w:r>
    </w:p>
    <w:p>
      <w:pPr>
        <w:pStyle w:val="Heading2"/>
      </w:pPr>
      <w:r>
        <w:t>CONTAINER_16</w:t>
      </w:r>
    </w:p>
    <w:p>
      <w:pPr>
        <w:pStyle w:val="ListBullet"/>
        <w:ind w:right="0"/>
      </w:pPr>
      <w:r>
        <w:rPr>
          <w:b/>
        </w:rPr>
        <w:t xml:space="preserve">CONTAINER_TITLE : </w:t>
      </w:r>
      <w:r>
        <w:tab/>
        <w:t>slicer_container</w:t>
      </w:r>
    </w:p>
    <w:p>
      <w:pPr>
        <w:pStyle w:val="ListBullet"/>
      </w:pPr>
      <w:r>
        <w:rPr>
          <w:b/>
        </w:rPr>
        <w:t xml:space="preserve">VISUAL_TYPE : </w:t>
      </w:r>
      <w:r>
        <w:tab/>
        <w:t>slicer</w:t>
      </w:r>
    </w:p>
    <w:p>
      <w:pPr>
        <w:pStyle w:val="ListBullet"/>
      </w:pPr>
      <w:r>
        <w:rPr>
          <w:b/>
        </w:rPr>
        <w:t xml:space="preserve">Size </w:t>
      </w:r>
    </w:p>
    <w:p>
      <w:pPr>
        <w:pStyle w:val="ListBullet2"/>
      </w:pPr>
      <w:r>
        <w:rPr>
          <w:b/>
        </w:rPr>
        <w:t xml:space="preserve">WIDTH : </w:t>
      </w:r>
      <w:r>
        <w:tab/>
        <w:t>288.98345153664303</w:t>
      </w:r>
    </w:p>
    <w:p>
      <w:pPr>
        <w:pStyle w:val="ListBullet2"/>
      </w:pPr>
      <w:r>
        <w:rPr>
          <w:b/>
        </w:rPr>
        <w:t xml:space="preserve">HEIGHT : </w:t>
      </w:r>
      <w:r>
        <w:tab/>
        <w:t>65.05910165484634</w:t>
      </w:r>
    </w:p>
    <w:p>
      <w:pPr>
        <w:pStyle w:val="ListBullet"/>
      </w:pPr>
      <w:r>
        <w:rPr>
          <w:b/>
        </w:rPr>
        <w:t xml:space="preserve">POSITION </w:t>
      </w:r>
    </w:p>
    <w:p>
      <w:pPr>
        <w:pStyle w:val="ListBullet2"/>
      </w:pPr>
      <w:r>
        <w:rPr>
          <w:b/>
        </w:rPr>
        <w:t xml:space="preserve">X : </w:t>
      </w:r>
      <w:r>
        <w:tab/>
        <w:t>965.4278512706159</w:t>
      </w:r>
    </w:p>
    <w:p>
      <w:pPr>
        <w:pStyle w:val="ListBullet2"/>
      </w:pPr>
      <w:r>
        <w:rPr>
          <w:b/>
        </w:rPr>
        <w:t xml:space="preserve">Y : </w:t>
      </w:r>
      <w:r>
        <w:tab/>
        <w:t>296</w:t>
      </w:r>
    </w:p>
    <w:p>
      <w:pPr>
        <w:pStyle w:val="ListBullet"/>
      </w:pPr>
      <w:r>
        <w:rPr>
          <w:b/>
        </w:rPr>
        <w:t xml:space="preserve">border color id : </w:t>
      </w:r>
      <w:r>
        <w:tab/>
        <w:t>0</w:t>
      </w:r>
    </w:p>
    <w:p>
      <w:pPr>
        <w:pStyle w:val="ListBullet"/>
      </w:pPr>
      <w:r>
        <w:rPr>
          <w:b/>
        </w:rPr>
        <w:t xml:space="preserve">border color id per : </w:t>
      </w:r>
      <w:r>
        <w:tab/>
        <w:t>-0.1</w:t>
      </w:r>
    </w:p>
    <w:p>
      <w:pPr>
        <w:pStyle w:val="ListBullet"/>
      </w:pPr>
      <w:r>
        <w:rPr>
          <w:b/>
        </w:rPr>
        <w:t xml:space="preserve">border radius : </w:t>
      </w:r>
      <w:r>
        <w:tab/>
        <w:t>5D</w:t>
      </w:r>
    </w:p>
    <w:p>
      <w:pPr>
        <w:pStyle w:val="ListBullet"/>
      </w:pPr>
      <w:r>
        <w:rPr>
          <w:b/>
        </w:rPr>
        <w:t xml:space="preserve">border show : </w:t>
      </w:r>
      <w:r>
        <w:tab/>
        <w:t>true</w:t>
      </w:r>
    </w:p>
    <w:p>
      <w:pPr>
        <w:pStyle w:val="ListBullet"/>
      </w:pPr>
      <w:r>
        <w:rPr>
          <w:b/>
        </w:rPr>
        <w:t xml:space="preserve">col column : </w:t>
      </w:r>
      <w:r>
        <w:tab/>
        <w:t>EMPLOYERJOB.JOBSTATUS</w:t>
      </w:r>
    </w:p>
    <w:p>
      <w:pPr>
        <w:pStyle w:val="ListBullet"/>
      </w:pPr>
      <w:r>
        <w:rPr>
          <w:b/>
        </w:rPr>
        <w:t xml:space="preserve">data mode : </w:t>
      </w:r>
      <w:r>
        <w:tab/>
        <w:t>'Dropdown'</w:t>
      </w:r>
    </w:p>
    <w:p>
      <w:pPr>
        <w:pStyle w:val="ListBullet"/>
      </w:pPr>
      <w:r>
        <w:rPr>
          <w:b/>
        </w:rPr>
        <w:t xml:space="preserve">header bold : </w:t>
      </w:r>
      <w:r>
        <w:tab/>
        <w:t>false</w:t>
      </w:r>
    </w:p>
    <w:p>
      <w:pPr>
        <w:pStyle w:val="ListBullet"/>
      </w:pPr>
      <w:r>
        <w:rPr>
          <w:b/>
        </w:rPr>
        <w:t xml:space="preserve">header fontFamily : </w:t>
      </w:r>
      <w:r>
        <w:tab/>
        <w:t>'Arial'</w:t>
      </w:r>
    </w:p>
    <w:p>
      <w:pPr>
        <w:pStyle w:val="ListBullet"/>
      </w:pPr>
      <w:r>
        <w:rPr>
          <w:b/>
        </w:rPr>
        <w:t xml:space="preserve">header textSize : </w:t>
      </w:r>
      <w:r>
        <w:tab/>
        <w:t>12D</w:t>
      </w:r>
    </w:p>
    <w:p>
      <w:pPr>
        <w:pStyle w:val="ListBullet"/>
      </w:pPr>
      <w:r>
        <w:rPr>
          <w:b/>
        </w:rPr>
        <w:t xml:space="preserve">title text : </w:t>
      </w:r>
      <w:r>
        <w:tab/>
        <w:t>'Filter-3'</w:t>
      </w:r>
    </w:p>
    <w:p>
      <w:pPr>
        <w:pStyle w:val="Heading2"/>
      </w:pPr>
      <w:r>
        <w:t>CONTAINER_17</w:t>
      </w:r>
    </w:p>
    <w:p>
      <w:pPr>
        <w:pStyle w:val="ListBullet"/>
        <w:ind w:right="0"/>
      </w:pPr>
      <w:r>
        <w:rPr>
          <w:b/>
        </w:rPr>
        <w:t xml:space="preserve">CONTAINER_TITLE : </w:t>
      </w:r>
      <w:r>
        <w:tab/>
        <w:t>slicer_container</w:t>
      </w:r>
    </w:p>
    <w:p>
      <w:pPr>
        <w:pStyle w:val="ListBullet"/>
      </w:pPr>
      <w:r>
        <w:rPr>
          <w:b/>
        </w:rPr>
        <w:t xml:space="preserve">VISUAL_TYPE : </w:t>
      </w:r>
      <w:r>
        <w:tab/>
        <w:t>slicer</w:t>
      </w:r>
    </w:p>
    <w:p>
      <w:pPr>
        <w:pStyle w:val="ListBullet"/>
      </w:pPr>
      <w:r>
        <w:rPr>
          <w:b/>
        </w:rPr>
        <w:t xml:space="preserve">Size </w:t>
      </w:r>
    </w:p>
    <w:p>
      <w:pPr>
        <w:pStyle w:val="ListBullet2"/>
      </w:pPr>
      <w:r>
        <w:rPr>
          <w:b/>
        </w:rPr>
        <w:t xml:space="preserve">WIDTH : </w:t>
      </w:r>
      <w:r>
        <w:tab/>
        <w:t>288.98345153664303</w:t>
      </w:r>
    </w:p>
    <w:p>
      <w:pPr>
        <w:pStyle w:val="ListBullet2"/>
      </w:pPr>
      <w:r>
        <w:rPr>
          <w:b/>
        </w:rPr>
        <w:t xml:space="preserve">HEIGHT : </w:t>
      </w:r>
      <w:r>
        <w:tab/>
        <w:t>65.05910165484634</w:t>
      </w:r>
    </w:p>
    <w:p>
      <w:pPr>
        <w:pStyle w:val="ListBullet"/>
      </w:pPr>
      <w:r>
        <w:rPr>
          <w:b/>
        </w:rPr>
        <w:t xml:space="preserve">POSITION </w:t>
      </w:r>
    </w:p>
    <w:p>
      <w:pPr>
        <w:pStyle w:val="ListBullet2"/>
      </w:pPr>
      <w:r>
        <w:rPr>
          <w:b/>
        </w:rPr>
        <w:t xml:space="preserve">X : </w:t>
      </w:r>
      <w:r>
        <w:tab/>
        <w:t>965.4278512706159</w:t>
      </w:r>
    </w:p>
    <w:p>
      <w:pPr>
        <w:pStyle w:val="ListBullet2"/>
      </w:pPr>
      <w:r>
        <w:rPr>
          <w:b/>
        </w:rPr>
        <w:t xml:space="preserve">Y : </w:t>
      </w:r>
      <w:r>
        <w:tab/>
        <w:t>196</w:t>
      </w:r>
    </w:p>
    <w:p>
      <w:pPr>
        <w:pStyle w:val="ListBullet"/>
      </w:pPr>
      <w:r>
        <w:rPr>
          <w:b/>
        </w:rPr>
        <w:t xml:space="preserve">border color id : </w:t>
      </w:r>
      <w:r>
        <w:tab/>
        <w:t>0</w:t>
      </w:r>
    </w:p>
    <w:p>
      <w:pPr>
        <w:pStyle w:val="ListBullet"/>
      </w:pPr>
      <w:r>
        <w:rPr>
          <w:b/>
        </w:rPr>
        <w:t xml:space="preserve">border color id per : </w:t>
      </w:r>
      <w:r>
        <w:tab/>
        <w:t>-0.1</w:t>
      </w:r>
    </w:p>
    <w:p>
      <w:pPr>
        <w:pStyle w:val="ListBullet"/>
      </w:pPr>
      <w:r>
        <w:rPr>
          <w:b/>
        </w:rPr>
        <w:t xml:space="preserve">border radius : </w:t>
      </w:r>
      <w:r>
        <w:tab/>
        <w:t>5D</w:t>
      </w:r>
    </w:p>
    <w:p>
      <w:pPr>
        <w:pStyle w:val="ListBullet"/>
      </w:pPr>
      <w:r>
        <w:rPr>
          <w:b/>
        </w:rPr>
        <w:t xml:space="preserve">border show : </w:t>
      </w:r>
      <w:r>
        <w:tab/>
        <w:t>true</w:t>
      </w:r>
    </w:p>
    <w:p>
      <w:pPr>
        <w:pStyle w:val="ListBullet"/>
      </w:pPr>
      <w:r>
        <w:rPr>
          <w:b/>
        </w:rPr>
        <w:t xml:space="preserve">col column : </w:t>
      </w:r>
      <w:r>
        <w:tab/>
        <w:t>EMPLOYERJOB.Job Manager Name</w:t>
      </w:r>
    </w:p>
    <w:p>
      <w:pPr>
        <w:pStyle w:val="ListBullet"/>
      </w:pPr>
      <w:r>
        <w:rPr>
          <w:b/>
        </w:rPr>
        <w:t xml:space="preserve">data mode : </w:t>
      </w:r>
      <w:r>
        <w:tab/>
        <w:t>'Dropdown'</w:t>
      </w:r>
    </w:p>
    <w:p>
      <w:pPr>
        <w:pStyle w:val="ListBullet"/>
      </w:pPr>
      <w:r>
        <w:rPr>
          <w:b/>
        </w:rPr>
        <w:t xml:space="preserve">header bold : </w:t>
      </w:r>
      <w:r>
        <w:tab/>
        <w:t>false</w:t>
      </w:r>
    </w:p>
    <w:p>
      <w:pPr>
        <w:pStyle w:val="ListBullet"/>
      </w:pPr>
      <w:r>
        <w:rPr>
          <w:b/>
        </w:rPr>
        <w:t xml:space="preserve">header fontFamily : </w:t>
      </w:r>
      <w:r>
        <w:tab/>
        <w:t>'Arial'</w:t>
      </w:r>
    </w:p>
    <w:p>
      <w:pPr>
        <w:pStyle w:val="ListBullet"/>
      </w:pPr>
      <w:r>
        <w:rPr>
          <w:b/>
        </w:rPr>
        <w:t xml:space="preserve">header textSize : </w:t>
      </w:r>
      <w:r>
        <w:tab/>
        <w:t>12D</w:t>
      </w:r>
    </w:p>
    <w:p>
      <w:pPr>
        <w:pStyle w:val="ListBullet"/>
      </w:pPr>
      <w:r>
        <w:rPr>
          <w:b/>
        </w:rPr>
        <w:t xml:space="preserve">title text : </w:t>
      </w:r>
      <w:r>
        <w:tab/>
        <w:t>'Filter-2'</w:t>
      </w:r>
    </w:p>
    <w:p>
      <w:pPr>
        <w:pStyle w:val="Heading2"/>
      </w:pPr>
      <w:r>
        <w:t>CONTAINER_18</w:t>
      </w:r>
    </w:p>
    <w:p>
      <w:pPr>
        <w:pStyle w:val="ListBullet"/>
        <w:ind w:right="0"/>
      </w:pPr>
      <w:r>
        <w:rPr>
          <w:b/>
        </w:rPr>
        <w:t xml:space="preserve">CONTAINER_TITLE : </w:t>
      </w:r>
      <w:r>
        <w:tab/>
        <w:t>slicer_container</w:t>
      </w:r>
    </w:p>
    <w:p>
      <w:pPr>
        <w:pStyle w:val="ListBullet"/>
      </w:pPr>
      <w:r>
        <w:rPr>
          <w:b/>
        </w:rPr>
        <w:t xml:space="preserve">VISUAL_TYPE : </w:t>
      </w:r>
      <w:r>
        <w:tab/>
        <w:t>slicer</w:t>
      </w:r>
    </w:p>
    <w:p>
      <w:pPr>
        <w:pStyle w:val="ListBullet"/>
      </w:pPr>
      <w:r>
        <w:rPr>
          <w:b/>
        </w:rPr>
        <w:t xml:space="preserve">Size </w:t>
      </w:r>
    </w:p>
    <w:p>
      <w:pPr>
        <w:pStyle w:val="ListBullet2"/>
      </w:pPr>
      <w:r>
        <w:rPr>
          <w:b/>
        </w:rPr>
        <w:t xml:space="preserve">WIDTH : </w:t>
      </w:r>
      <w:r>
        <w:tab/>
        <w:t>288.98345153664303</w:t>
      </w:r>
    </w:p>
    <w:p>
      <w:pPr>
        <w:pStyle w:val="ListBullet2"/>
      </w:pPr>
      <w:r>
        <w:rPr>
          <w:b/>
        </w:rPr>
        <w:t xml:space="preserve">HEIGHT : </w:t>
      </w:r>
      <w:r>
        <w:tab/>
        <w:t>65.05910165484634</w:t>
      </w:r>
    </w:p>
    <w:p>
      <w:pPr>
        <w:pStyle w:val="ListBullet"/>
      </w:pPr>
      <w:r>
        <w:rPr>
          <w:b/>
        </w:rPr>
        <w:t xml:space="preserve">POSITION </w:t>
      </w:r>
    </w:p>
    <w:p>
      <w:pPr>
        <w:pStyle w:val="ListBullet2"/>
      </w:pPr>
      <w:r>
        <w:rPr>
          <w:b/>
        </w:rPr>
        <w:t xml:space="preserve">X : </w:t>
      </w:r>
      <w:r>
        <w:tab/>
        <w:t>965.4278512706159</w:t>
      </w:r>
    </w:p>
    <w:p>
      <w:pPr>
        <w:pStyle w:val="ListBullet2"/>
      </w:pPr>
      <w:r>
        <w:rPr>
          <w:b/>
        </w:rPr>
        <w:t xml:space="preserve">Y : </w:t>
      </w:r>
      <w:r>
        <w:tab/>
        <w:t>98</w:t>
      </w:r>
    </w:p>
    <w:p>
      <w:pPr>
        <w:pStyle w:val="ListBullet"/>
      </w:pPr>
      <w:r>
        <w:rPr>
          <w:b/>
        </w:rPr>
        <w:t xml:space="preserve">background transparency : </w:t>
      </w:r>
      <w:r>
        <w:tab/>
        <w:t>0D</w:t>
      </w:r>
    </w:p>
    <w:p>
      <w:pPr>
        <w:pStyle w:val="ListBullet"/>
      </w:pPr>
      <w:r>
        <w:rPr>
          <w:b/>
        </w:rPr>
        <w:t xml:space="preserve">border color id : </w:t>
      </w:r>
      <w:r>
        <w:tab/>
        <w:t>0</w:t>
      </w:r>
    </w:p>
    <w:p>
      <w:pPr>
        <w:pStyle w:val="ListBullet"/>
      </w:pPr>
      <w:r>
        <w:rPr>
          <w:b/>
        </w:rPr>
        <w:t xml:space="preserve">border color id per : </w:t>
      </w:r>
      <w:r>
        <w:tab/>
        <w:t>-0.1</w:t>
      </w:r>
    </w:p>
    <w:p>
      <w:pPr>
        <w:pStyle w:val="ListBullet"/>
      </w:pPr>
      <w:r>
        <w:rPr>
          <w:b/>
        </w:rPr>
        <w:t xml:space="preserve">border radius : </w:t>
      </w:r>
      <w:r>
        <w:tab/>
        <w:t>5D</w:t>
      </w:r>
    </w:p>
    <w:p>
      <w:pPr>
        <w:pStyle w:val="ListBullet"/>
      </w:pPr>
      <w:r>
        <w:rPr>
          <w:b/>
        </w:rPr>
        <w:t xml:space="preserve">border show : </w:t>
      </w:r>
      <w:r>
        <w:tab/>
        <w:t>true</w:t>
      </w:r>
    </w:p>
    <w:p>
      <w:pPr>
        <w:pStyle w:val="ListBullet"/>
      </w:pPr>
      <w:r>
        <w:rPr>
          <w:b/>
        </w:rPr>
        <w:t xml:space="preserve">col column : </w:t>
      </w:r>
      <w:r>
        <w:tab/>
        <w:t>EMPLOYERJOB.COMPANYNAME</w:t>
      </w:r>
    </w:p>
    <w:p>
      <w:pPr>
        <w:pStyle w:val="ListBullet"/>
      </w:pPr>
      <w:r>
        <w:rPr>
          <w:b/>
        </w:rPr>
        <w:t xml:space="preserve">data mode : </w:t>
      </w:r>
      <w:r>
        <w:tab/>
        <w:t>'Dropdown'</w:t>
      </w:r>
    </w:p>
    <w:p>
      <w:pPr>
        <w:pStyle w:val="ListBullet"/>
      </w:pPr>
      <w:r>
        <w:rPr>
          <w:b/>
        </w:rPr>
        <w:t xml:space="preserve">header bold : </w:t>
      </w:r>
      <w:r>
        <w:tab/>
        <w:t>false</w:t>
      </w:r>
    </w:p>
    <w:p>
      <w:pPr>
        <w:pStyle w:val="ListBullet"/>
      </w:pPr>
      <w:r>
        <w:rPr>
          <w:b/>
        </w:rPr>
        <w:t xml:space="preserve">header fontFamily : </w:t>
      </w:r>
      <w:r>
        <w:tab/>
        <w:t>'Arial'</w:t>
      </w:r>
    </w:p>
    <w:p>
      <w:pPr>
        <w:pStyle w:val="ListBullet"/>
      </w:pPr>
      <w:r>
        <w:rPr>
          <w:b/>
        </w:rPr>
        <w:t xml:space="preserve">header textSize : </w:t>
      </w:r>
      <w:r>
        <w:tab/>
        <w:t>12D</w:t>
      </w:r>
    </w:p>
    <w:p>
      <w:pPr>
        <w:pStyle w:val="ListBullet"/>
      </w:pPr>
      <w:r>
        <w:rPr>
          <w:b/>
        </w:rPr>
        <w:t xml:space="preserve">title text : </w:t>
      </w:r>
      <w:r>
        <w:tab/>
        <w:t>'Filter-1'</w:t>
      </w:r>
    </w:p>
    <w:p>
      <w:pPr>
        <w:pStyle w:val="Heading2"/>
      </w:pPr>
      <w:r>
        <w:t>CONTAINER_19</w:t>
      </w:r>
    </w:p>
    <w:p>
      <w:pPr>
        <w:pStyle w:val="ListBullet"/>
        <w:ind w:right="0"/>
      </w:pPr>
      <w:r>
        <w:rPr>
          <w:b/>
        </w:rPr>
        <w:t xml:space="preserve">CONTAINER_TITLE : </w:t>
      </w:r>
      <w:r>
        <w:tab/>
        <w:t>image_container</w:t>
      </w:r>
    </w:p>
    <w:p>
      <w:pPr>
        <w:pStyle w:val="ListBullet"/>
      </w:pPr>
      <w:r>
        <w:rPr>
          <w:b/>
        </w:rPr>
        <w:t xml:space="preserve">VISUAL_TYPE : </w:t>
      </w:r>
      <w:r>
        <w:tab/>
        <w:t>image</w:t>
      </w:r>
    </w:p>
    <w:p>
      <w:pPr>
        <w:pStyle w:val="ListBullet"/>
      </w:pPr>
      <w:r>
        <w:rPr>
          <w:b/>
        </w:rPr>
        <w:t xml:space="preserve">Size </w:t>
      </w:r>
    </w:p>
    <w:p>
      <w:pPr>
        <w:pStyle w:val="ListBullet2"/>
      </w:pPr>
      <w:r>
        <w:rPr>
          <w:b/>
        </w:rPr>
        <w:t xml:space="preserve">WIDTH : </w:t>
      </w:r>
      <w:r>
        <w:tab/>
        <w:t>39.33806146572104</w:t>
      </w:r>
    </w:p>
    <w:p>
      <w:pPr>
        <w:pStyle w:val="ListBullet2"/>
      </w:pPr>
      <w:r>
        <w:rPr>
          <w:b/>
        </w:rPr>
        <w:t xml:space="preserve">HEIGHT : </w:t>
      </w:r>
      <w:r>
        <w:tab/>
        <w:t>39.33806146572104</w:t>
      </w:r>
    </w:p>
    <w:p>
      <w:pPr>
        <w:pStyle w:val="ListBullet"/>
      </w:pPr>
      <w:r>
        <w:rPr>
          <w:b/>
        </w:rPr>
        <w:t xml:space="preserve">POSITION </w:t>
      </w:r>
    </w:p>
    <w:p>
      <w:pPr>
        <w:pStyle w:val="ListBullet2"/>
      </w:pPr>
      <w:r>
        <w:rPr>
          <w:b/>
        </w:rPr>
        <w:t xml:space="preserve">X : </w:t>
      </w:r>
      <w:r>
        <w:tab/>
        <w:t>1219.6122484337363</w:t>
      </w:r>
    </w:p>
    <w:p>
      <w:pPr>
        <w:pStyle w:val="ListBullet2"/>
      </w:pPr>
      <w:r>
        <w:rPr>
          <w:b/>
        </w:rPr>
        <w:t xml:space="preserve">Y : </w:t>
      </w:r>
      <w:r>
        <w:tab/>
        <w:t>25</w:t>
      </w:r>
    </w:p>
    <w:p>
      <w:pPr>
        <w:pStyle w:val="ListBullet"/>
      </w:pPr>
      <w:r>
        <w:rPr>
          <w:b/>
        </w:rPr>
        <w:t xml:space="preserve">Image : </w:t>
      </w:r>
      <w:r>
        <w:tab/>
        <w:t>close_white_121880712668965363.png</w:t>
      </w:r>
    </w:p>
    <w:p>
      <w:r>
        <w:drawing>
          <wp:inline xmlns:a="http://schemas.openxmlformats.org/drawingml/2006/main" xmlns:pic="http://schemas.openxmlformats.org/drawingml/2006/picture">
            <wp:extent cx="1828800" cy="1775012"/>
            <wp:docPr id="23" name="Picture 23"/>
            <wp:cNvGraphicFramePr>
              <a:graphicFrameLocks noChangeAspect="1"/>
            </wp:cNvGraphicFramePr>
            <a:graphic>
              <a:graphicData uri="http://schemas.openxmlformats.org/drawingml/2006/picture">
                <pic:pic>
                  <pic:nvPicPr>
                    <pic:cNvPr id="0" name="close_white_121880712668965363.png"/>
                    <pic:cNvPicPr/>
                  </pic:nvPicPr>
                  <pic:blipFill>
                    <a:blip r:embed="rId13"/>
                    <a:stretch>
                      <a:fillRect/>
                    </a:stretch>
                  </pic:blipFill>
                  <pic:spPr>
                    <a:xfrm>
                      <a:off x="0" y="0"/>
                      <a:ext cx="1828800" cy="1775012"/>
                    </a:xfrm>
                    <a:prstGeom prst="rect"/>
                  </pic:spPr>
                </pic:pic>
              </a:graphicData>
            </a:graphic>
          </wp:inline>
        </w:drawing>
      </w:r>
    </w:p>
    <w:p>
      <w:pPr>
        <w:pStyle w:val="ListBullet"/>
      </w:pPr>
      <w:r>
        <w:rPr>
          <w:b/>
        </w:rPr>
        <w:t xml:space="preserve">visual link show : </w:t>
      </w:r>
      <w:r>
        <w:tab/>
        <w:t>true</w:t>
      </w:r>
    </w:p>
    <w:p>
      <w:pPr>
        <w:pStyle w:val="ListBullet"/>
      </w:pPr>
      <w:r>
        <w:rPr>
          <w:b/>
        </w:rPr>
        <w:t xml:space="preserve">visual link type : </w:t>
      </w:r>
      <w:r>
        <w:tab/>
        <w:t>'Bookmark'</w:t>
      </w:r>
    </w:p>
    <w:p>
      <w:pPr>
        <w:pStyle w:val="Heading2"/>
      </w:pPr>
      <w:r>
        <w:t>CONTAINER_20</w:t>
      </w:r>
    </w:p>
    <w:p>
      <w:pPr>
        <w:pStyle w:val="ListBullet"/>
        <w:ind w:right="0"/>
      </w:pPr>
      <w:r>
        <w:rPr>
          <w:b/>
        </w:rPr>
        <w:t xml:space="preserve">CONTAINER_TITLE : </w:t>
      </w:r>
      <w:r>
        <w:tab/>
        <w:t>shape_container</w:t>
      </w:r>
    </w:p>
    <w:p>
      <w:pPr>
        <w:pStyle w:val="ListBullet"/>
      </w:pPr>
      <w:r>
        <w:rPr>
          <w:b/>
        </w:rPr>
        <w:t xml:space="preserve">VISUAL_TYPE : </w:t>
      </w:r>
      <w:r>
        <w:tab/>
        <w:t>shape</w:t>
      </w:r>
    </w:p>
    <w:p>
      <w:pPr>
        <w:pStyle w:val="ListBullet"/>
      </w:pPr>
      <w:r>
        <w:rPr>
          <w:b/>
        </w:rPr>
        <w:t xml:space="preserve">Size </w:t>
      </w:r>
    </w:p>
    <w:p>
      <w:pPr>
        <w:pStyle w:val="ListBullet2"/>
      </w:pPr>
      <w:r>
        <w:rPr>
          <w:b/>
        </w:rPr>
        <w:t xml:space="preserve">WIDTH : </w:t>
      </w:r>
      <w:r>
        <w:tab/>
        <w:t>311.67848699763596</w:t>
      </w:r>
    </w:p>
    <w:p>
      <w:pPr>
        <w:pStyle w:val="ListBullet2"/>
      </w:pPr>
      <w:r>
        <w:rPr>
          <w:b/>
        </w:rPr>
        <w:t xml:space="preserve">HEIGHT : </w:t>
      </w:r>
      <w:r>
        <w:tab/>
        <w:t>55.981087470449175</w:t>
      </w:r>
    </w:p>
    <w:p>
      <w:pPr>
        <w:pStyle w:val="ListBullet"/>
      </w:pPr>
      <w:r>
        <w:rPr>
          <w:b/>
        </w:rPr>
        <w:t xml:space="preserve">POSITION </w:t>
      </w:r>
    </w:p>
    <w:p>
      <w:pPr>
        <w:pStyle w:val="ListBullet2"/>
      </w:pPr>
      <w:r>
        <w:rPr>
          <w:b/>
        </w:rPr>
        <w:t xml:space="preserve">X : </w:t>
      </w:r>
      <w:r>
        <w:tab/>
        <w:t>954.8368347221525</w:t>
      </w:r>
    </w:p>
    <w:p>
      <w:pPr>
        <w:pStyle w:val="ListBullet2"/>
      </w:pPr>
      <w:r>
        <w:rPr>
          <w:b/>
        </w:rPr>
        <w:t xml:space="preserve">Y : </w:t>
      </w:r>
      <w:r>
        <w:tab/>
        <w:t>16</w:t>
      </w:r>
    </w:p>
    <w:p>
      <w:pPr>
        <w:pStyle w:val="ListBullet"/>
      </w:pPr>
      <w:r>
        <w:rPr>
          <w:b/>
        </w:rPr>
        <w:t xml:space="preserve">rotation shape : </w:t>
      </w:r>
      <w:r>
        <w:tab/>
        <w:t>0L</w:t>
      </w:r>
    </w:p>
    <w:p>
      <w:pPr>
        <w:pStyle w:val="ListBullet"/>
      </w:pPr>
      <w:r>
        <w:rPr>
          <w:b/>
        </w:rPr>
        <w:t xml:space="preserve">shape : </w:t>
      </w:r>
      <w:r>
        <w:tab/>
        <w:t>'rectangle'</w:t>
      </w:r>
    </w:p>
    <w:p>
      <w:pPr>
        <w:pStyle w:val="ListBullet"/>
      </w:pPr>
      <w:r>
        <w:rPr>
          <w:b/>
        </w:rPr>
        <w:t xml:space="preserve">text font bold : </w:t>
      </w:r>
      <w:r>
        <w:tab/>
        <w:t>true</w:t>
      </w:r>
    </w:p>
    <w:p>
      <w:pPr>
        <w:pStyle w:val="ListBullet"/>
      </w:pPr>
      <w:r>
        <w:rPr>
          <w:b/>
        </w:rPr>
        <w:t xml:space="preserve">text font family : </w:t>
      </w:r>
      <w:r>
        <w:tab/>
        <w:t>'Arial'</w:t>
      </w:r>
    </w:p>
    <w:p>
      <w:pPr>
        <w:pStyle w:val="ListBullet"/>
      </w:pPr>
      <w:r>
        <w:rPr>
          <w:b/>
        </w:rPr>
        <w:t xml:space="preserve">text font size : </w:t>
      </w:r>
      <w:r>
        <w:tab/>
        <w:t>14D</w:t>
      </w:r>
    </w:p>
    <w:p>
      <w:pPr>
        <w:pStyle w:val="ListBullet"/>
      </w:pPr>
      <w:r>
        <w:rPr>
          <w:b/>
        </w:rPr>
        <w:t xml:space="preserve">text show : </w:t>
      </w:r>
      <w:r>
        <w:tab/>
        <w:t>true</w:t>
      </w:r>
    </w:p>
    <w:p>
      <w:pPr>
        <w:pStyle w:val="ListBullet"/>
      </w:pPr>
      <w:r>
        <w:rPr>
          <w:b/>
        </w:rPr>
        <w:t xml:space="preserve">text value : </w:t>
      </w:r>
      <w:r>
        <w:tab/>
        <w:t>'Data Filters'</w:t>
      </w:r>
    </w:p>
    <w:p>
      <w:pPr>
        <w:pStyle w:val="Heading2"/>
      </w:pPr>
      <w:r>
        <w:t>CONTAINER_21</w:t>
      </w:r>
    </w:p>
    <w:p>
      <w:pPr>
        <w:pStyle w:val="ListBullet"/>
        <w:ind w:right="0"/>
      </w:pPr>
      <w:r>
        <w:rPr>
          <w:b/>
        </w:rPr>
        <w:t xml:space="preserve">CONTAINER_TITLE : </w:t>
      </w:r>
      <w:r>
        <w:tab/>
        <w:t>shape_container</w:t>
      </w:r>
    </w:p>
    <w:p>
      <w:pPr>
        <w:pStyle w:val="ListBullet"/>
      </w:pPr>
      <w:r>
        <w:rPr>
          <w:b/>
        </w:rPr>
        <w:t xml:space="preserve">VISUAL_TYPE : </w:t>
      </w:r>
      <w:r>
        <w:tab/>
        <w:t>shape</w:t>
      </w:r>
    </w:p>
    <w:p>
      <w:pPr>
        <w:pStyle w:val="ListBullet"/>
      </w:pPr>
      <w:r>
        <w:rPr>
          <w:b/>
        </w:rPr>
        <w:t xml:space="preserve">Size </w:t>
      </w:r>
    </w:p>
    <w:p>
      <w:pPr>
        <w:pStyle w:val="ListBullet2"/>
      </w:pPr>
      <w:r>
        <w:rPr>
          <w:b/>
        </w:rPr>
        <w:t xml:space="preserve">WIDTH : </w:t>
      </w:r>
      <w:r>
        <w:tab/>
        <w:t>339.08256880733944</w:t>
      </w:r>
    </w:p>
    <w:p>
      <w:pPr>
        <w:pStyle w:val="ListBullet2"/>
      </w:pPr>
      <w:r>
        <w:rPr>
          <w:b/>
        </w:rPr>
        <w:t xml:space="preserve">HEIGHT : </w:t>
      </w:r>
      <w:r>
        <w:tab/>
        <w:t>519.6330275229358</w:t>
      </w:r>
    </w:p>
    <w:p>
      <w:pPr>
        <w:pStyle w:val="ListBullet"/>
      </w:pPr>
      <w:r>
        <w:rPr>
          <w:b/>
        </w:rPr>
        <w:t xml:space="preserve">POSITION </w:t>
      </w:r>
    </w:p>
    <w:p>
      <w:pPr>
        <w:pStyle w:val="ListBullet2"/>
      </w:pPr>
      <w:r>
        <w:rPr>
          <w:b/>
        </w:rPr>
        <w:t xml:space="preserve">X : </w:t>
      </w:r>
      <w:r>
        <w:tab/>
        <w:t>941.019149115251</w:t>
      </w:r>
    </w:p>
    <w:p>
      <w:pPr>
        <w:pStyle w:val="ListBullet2"/>
      </w:pPr>
      <w:r>
        <w:rPr>
          <w:b/>
        </w:rPr>
        <w:t xml:space="preserve">Y : </w:t>
      </w:r>
      <w:r>
        <w:tab/>
        <w:t>0</w:t>
      </w:r>
    </w:p>
    <w:p>
      <w:pPr>
        <w:pStyle w:val="ListBullet"/>
      </w:pPr>
      <w:r>
        <w:rPr>
          <w:b/>
        </w:rPr>
        <w:t xml:space="preserve">fill color : </w:t>
      </w:r>
      <w:r>
        <w:tab/>
        <w:t>0</w:t>
      </w:r>
    </w:p>
    <w:p>
      <w:pPr>
        <w:pStyle w:val="ListBullet"/>
      </w:pPr>
      <w:r>
        <w:rPr>
          <w:b/>
        </w:rPr>
        <w:t xml:space="preserve">fill color per : </w:t>
      </w:r>
      <w:r>
        <w:tab/>
        <w:t>0</w:t>
      </w:r>
    </w:p>
    <w:p>
      <w:pPr>
        <w:pStyle w:val="ListBullet"/>
      </w:pPr>
      <w:r>
        <w:rPr>
          <w:b/>
        </w:rPr>
        <w:t xml:space="preserve">rotation shape : </w:t>
      </w:r>
      <w:r>
        <w:tab/>
        <w:t>0L</w:t>
      </w:r>
    </w:p>
    <w:p>
      <w:pPr>
        <w:pStyle w:val="ListBullet"/>
      </w:pPr>
      <w:r>
        <w:rPr>
          <w:b/>
        </w:rPr>
        <w:t xml:space="preserve">shadow show : </w:t>
      </w:r>
      <w:r>
        <w:tab/>
        <w:t>true</w:t>
      </w:r>
    </w:p>
    <w:p>
      <w:pPr>
        <w:pStyle w:val="ListBullet"/>
      </w:pPr>
      <w:r>
        <w:rPr>
          <w:b/>
        </w:rPr>
        <w:t xml:space="preserve">shape : </w:t>
      </w:r>
      <w:r>
        <w:tab/>
        <w:t>'rectangle'</w:t>
      </w:r>
    </w:p>
    <w:p>
      <w:pPr>
        <w:pStyle w:val="Heading2"/>
      </w:pPr>
      <w:r>
        <w:t>CONTAINER_22</w:t>
      </w:r>
    </w:p>
    <w:p>
      <w:pPr>
        <w:pStyle w:val="ListBullet"/>
        <w:ind w:right="0"/>
      </w:pPr>
      <w:r>
        <w:rPr>
          <w:b/>
        </w:rPr>
        <w:t xml:space="preserve">CONTAINER_TITLE : </w:t>
      </w:r>
      <w:r>
        <w:tab/>
        <w:t>shape_container</w:t>
      </w:r>
    </w:p>
    <w:p>
      <w:pPr>
        <w:pStyle w:val="ListBullet"/>
      </w:pPr>
      <w:r>
        <w:rPr>
          <w:b/>
        </w:rPr>
        <w:t xml:space="preserve">VISUAL_TYPE : </w:t>
      </w:r>
      <w:r>
        <w:tab/>
        <w:t>shape</w:t>
      </w:r>
    </w:p>
    <w:p>
      <w:pPr>
        <w:pStyle w:val="ListBullet"/>
      </w:pPr>
      <w:r>
        <w:rPr>
          <w:b/>
        </w:rPr>
        <w:t xml:space="preserve">Size </w:t>
      </w:r>
    </w:p>
    <w:p>
      <w:pPr>
        <w:pStyle w:val="ListBullet2"/>
      </w:pPr>
      <w:r>
        <w:rPr>
          <w:b/>
        </w:rPr>
        <w:t xml:space="preserve">WIDTH : </w:t>
      </w:r>
      <w:r>
        <w:tab/>
        <w:t>1280</w:t>
      </w:r>
    </w:p>
    <w:p>
      <w:pPr>
        <w:pStyle w:val="ListBullet2"/>
      </w:pPr>
      <w:r>
        <w:rPr>
          <w:b/>
        </w:rPr>
        <w:t xml:space="preserve">HEIGHT : </w:t>
      </w:r>
      <w:r>
        <w:tab/>
        <w:t>720.1891252955083</w:t>
      </w:r>
    </w:p>
    <w:p>
      <w:pPr>
        <w:pStyle w:val="ListBullet"/>
      </w:pPr>
      <w:r>
        <w:rPr>
          <w:b/>
        </w:rPr>
        <w:t xml:space="preserve">POSITION </w:t>
      </w:r>
    </w:p>
    <w:p>
      <w:pPr>
        <w:pStyle w:val="ListBullet2"/>
      </w:pPr>
      <w:r>
        <w:rPr>
          <w:b/>
        </w:rPr>
        <w:t xml:space="preserve">X : </w:t>
      </w:r>
      <w:r>
        <w:tab/>
        <w:t>0</w:t>
      </w:r>
    </w:p>
    <w:p>
      <w:pPr>
        <w:pStyle w:val="ListBullet2"/>
      </w:pPr>
      <w:r>
        <w:rPr>
          <w:b/>
        </w:rPr>
        <w:t xml:space="preserve">Y : </w:t>
      </w:r>
      <w:r>
        <w:tab/>
        <w:t>0</w:t>
      </w:r>
    </w:p>
    <w:p>
      <w:pPr>
        <w:pStyle w:val="ListBullet"/>
      </w:pPr>
      <w:r>
        <w:rPr>
          <w:b/>
        </w:rPr>
        <w:t xml:space="preserve">fill transparency : </w:t>
      </w:r>
      <w:r>
        <w:tab/>
        <w:t>36D</w:t>
      </w:r>
    </w:p>
    <w:p>
      <w:pPr>
        <w:pStyle w:val="ListBullet"/>
      </w:pPr>
      <w:r>
        <w:rPr>
          <w:b/>
        </w:rPr>
        <w:t xml:space="preserve">rotation shape : </w:t>
      </w:r>
      <w:r>
        <w:tab/>
        <w:t>0L</w:t>
      </w:r>
    </w:p>
    <w:p>
      <w:pPr>
        <w:pStyle w:val="ListBullet"/>
      </w:pPr>
      <w:r>
        <w:rPr>
          <w:b/>
        </w:rPr>
        <w:t xml:space="preserve">shape : </w:t>
      </w:r>
      <w:r>
        <w:tab/>
        <w:t>'rectangle'</w:t>
      </w:r>
    </w:p>
    <w:p>
      <w:pPr>
        <w:pStyle w:val="Heading2"/>
      </w:pPr>
      <w:r>
        <w:t>CONTAINER_23</w:t>
      </w:r>
    </w:p>
    <w:p>
      <w:pPr>
        <w:pStyle w:val="ListBullet"/>
        <w:ind w:right="0"/>
      </w:pPr>
      <w:r>
        <w:rPr>
          <w:b/>
        </w:rPr>
        <w:t xml:space="preserve">CONTAINER_TITLE : </w:t>
      </w:r>
      <w:r>
        <w:tab/>
        <w:t>chart_container</w:t>
      </w:r>
    </w:p>
    <w:p>
      <w:pPr>
        <w:pStyle w:val="ListBullet"/>
      </w:pPr>
      <w:r>
        <w:rPr>
          <w:b/>
        </w:rPr>
        <w:t xml:space="preserve">VISUAL_TYPE : </w:t>
      </w:r>
      <w:r>
        <w:tab/>
        <w:t>donutChart</w:t>
      </w:r>
    </w:p>
    <w:p>
      <w:pPr>
        <w:pStyle w:val="ListBullet"/>
      </w:pPr>
      <w:r>
        <w:rPr>
          <w:b/>
        </w:rPr>
        <w:t xml:space="preserve">Size </w:t>
      </w:r>
    </w:p>
    <w:p>
      <w:pPr>
        <w:pStyle w:val="ListBullet2"/>
      </w:pPr>
      <w:r>
        <w:rPr>
          <w:b/>
        </w:rPr>
        <w:t xml:space="preserve">WIDTH : </w:t>
      </w:r>
      <w:r>
        <w:tab/>
        <w:t>314.23175965665234</w:t>
      </w:r>
    </w:p>
    <w:p>
      <w:pPr>
        <w:pStyle w:val="ListBullet2"/>
      </w:pPr>
      <w:r>
        <w:rPr>
          <w:b/>
        </w:rPr>
        <w:t xml:space="preserve">HEIGHT : </w:t>
      </w:r>
      <w:r>
        <w:tab/>
        <w:t>348.2918454935622</w:t>
      </w:r>
    </w:p>
    <w:p>
      <w:pPr>
        <w:pStyle w:val="ListBullet"/>
      </w:pPr>
      <w:r>
        <w:rPr>
          <w:b/>
        </w:rPr>
        <w:t xml:space="preserve">POSITION </w:t>
      </w:r>
    </w:p>
    <w:p>
      <w:pPr>
        <w:pStyle w:val="ListBullet2"/>
      </w:pPr>
      <w:r>
        <w:rPr>
          <w:b/>
        </w:rPr>
        <w:t xml:space="preserve">X : </w:t>
      </w:r>
      <w:r>
        <w:tab/>
        <w:t>234.02575107296138</w:t>
      </w:r>
    </w:p>
    <w:p>
      <w:pPr>
        <w:pStyle w:val="ListBullet2"/>
      </w:pPr>
      <w:r>
        <w:rPr>
          <w:b/>
        </w:rPr>
        <w:t xml:space="preserve">Y : </w:t>
      </w:r>
      <w:r>
        <w:tab/>
        <w:t>129.6480686695279</w:t>
      </w:r>
    </w:p>
    <w:p>
      <w:pPr>
        <w:pStyle w:val="ListBullet"/>
      </w:pPr>
      <w:r>
        <w:rPr>
          <w:b/>
        </w:rPr>
        <w:t xml:space="preserve">background transparency : </w:t>
      </w:r>
      <w:r>
        <w:tab/>
        <w:t>0D</w:t>
      </w:r>
    </w:p>
    <w:p>
      <w:pPr>
        <w:pStyle w:val="ListBullet"/>
      </w:pPr>
      <w:r>
        <w:rPr>
          <w:b/>
        </w:rPr>
        <w:t xml:space="preserve">border radius : </w:t>
      </w:r>
      <w:r>
        <w:tab/>
        <w:t>5D</w:t>
      </w:r>
    </w:p>
    <w:p>
      <w:pPr>
        <w:pStyle w:val="ListBullet"/>
      </w:pPr>
      <w:r>
        <w:rPr>
          <w:b/>
        </w:rPr>
        <w:t xml:space="preserve">border show : </w:t>
      </w:r>
      <w:r>
        <w:tab/>
        <w:t>true</w:t>
      </w:r>
    </w:p>
    <w:p>
      <w:pPr>
        <w:pStyle w:val="ListBullet"/>
      </w:pPr>
      <w:r>
        <w:rPr>
          <w:b/>
        </w:rPr>
        <w:t xml:space="preserve">col Category : </w:t>
      </w:r>
      <w:r>
        <w:tab/>
        <w:t>EMPLOYERJOB.JobClosedStatus</w:t>
      </w:r>
    </w:p>
    <w:p>
      <w:pPr>
        <w:pStyle w:val="ListBullet"/>
      </w:pPr>
      <w:r>
        <w:rPr>
          <w:b/>
        </w:rPr>
        <w:t xml:space="preserve">col Y : </w:t>
      </w:r>
      <w:r>
        <w:tab/>
        <w:t>CountNonNull(EMPLOYERJOB.ID)</w:t>
      </w:r>
    </w:p>
    <w:p>
      <w:pPr>
        <w:pStyle w:val="ListBullet"/>
      </w:pPr>
      <w:r>
        <w:rPr>
          <w:b/>
        </w:rPr>
        <w:t xml:space="preserve">col column x : </w:t>
      </w:r>
      <w:r>
        <w:tab/>
        <w:t>CountNonNull(EMPLOYERJOB.ID)</w:t>
      </w:r>
    </w:p>
    <w:p>
      <w:pPr>
        <w:pStyle w:val="ListBullet"/>
      </w:pPr>
      <w:r>
        <w:rPr>
          <w:b/>
        </w:rPr>
        <w:t xml:space="preserve">col column y : </w:t>
      </w:r>
      <w:r>
        <w:tab/>
        <w:t>EMPLOYERJOB.JobClosedStatus</w:t>
      </w:r>
    </w:p>
    <w:p>
      <w:pPr>
        <w:pStyle w:val="ListBullet"/>
      </w:pPr>
      <w:r>
        <w:rPr>
          <w:b/>
        </w:rPr>
        <w:t xml:space="preserve">dataPoint fill id : </w:t>
      </w:r>
      <w:r>
        <w:tab/>
        <w:t>6</w:t>
      </w:r>
    </w:p>
    <w:p>
      <w:pPr>
        <w:pStyle w:val="ListBullet"/>
      </w:pPr>
      <w:r>
        <w:rPr>
          <w:b/>
        </w:rPr>
        <w:t xml:space="preserve">dataPoint fill id per : </w:t>
      </w:r>
      <w:r>
        <w:tab/>
        <w:t>0</w:t>
      </w:r>
    </w:p>
    <w:p>
      <w:pPr>
        <w:pStyle w:val="ListBullet"/>
      </w:pPr>
      <w:r>
        <w:rPr>
          <w:b/>
        </w:rPr>
        <w:t xml:space="preserve">labels fontFamily : </w:t>
      </w:r>
      <w:r>
        <w:tab/>
        <w:t>'Arial'</w:t>
      </w:r>
    </w:p>
    <w:p>
      <w:pPr>
        <w:pStyle w:val="ListBullet"/>
      </w:pPr>
      <w:r>
        <w:rPr>
          <w:b/>
        </w:rPr>
        <w:t xml:space="preserve">labels labelDisplayUnits : </w:t>
      </w:r>
      <w:r>
        <w:tab/>
        <w:t>0D</w:t>
      </w:r>
    </w:p>
    <w:p>
      <w:pPr>
        <w:pStyle w:val="ListBullet"/>
      </w:pPr>
      <w:r>
        <w:rPr>
          <w:b/>
        </w:rPr>
        <w:t xml:space="preserve">labels labelPrecision : </w:t>
      </w:r>
      <w:r>
        <w:tab/>
        <w:t>1L</w:t>
      </w:r>
    </w:p>
    <w:p>
      <w:pPr>
        <w:pStyle w:val="ListBullet"/>
      </w:pPr>
      <w:r>
        <w:rPr>
          <w:b/>
        </w:rPr>
        <w:t xml:space="preserve">labels show : </w:t>
      </w:r>
      <w:r>
        <w:tab/>
        <w:t>true</w:t>
      </w:r>
    </w:p>
    <w:p>
      <w:pPr>
        <w:pStyle w:val="ListBullet"/>
      </w:pPr>
      <w:r>
        <w:rPr>
          <w:b/>
        </w:rPr>
        <w:t xml:space="preserve">legend fontFamily : </w:t>
      </w:r>
      <w:r>
        <w:tab/>
        <w:t>'Arial'</w:t>
      </w:r>
    </w:p>
    <w:p>
      <w:pPr>
        <w:pStyle w:val="ListBullet"/>
      </w:pPr>
      <w:r>
        <w:rPr>
          <w:b/>
        </w:rPr>
        <w:t xml:space="preserve">legend position : </w:t>
      </w:r>
      <w:r>
        <w:tab/>
        <w:t>'Right'</w:t>
      </w:r>
    </w:p>
    <w:p>
      <w:pPr>
        <w:pStyle w:val="ListBullet"/>
      </w:pPr>
      <w:r>
        <w:rPr>
          <w:b/>
        </w:rPr>
        <w:t xml:space="preserve">title alignment : </w:t>
      </w:r>
      <w:r>
        <w:tab/>
        <w:t>'left'</w:t>
      </w:r>
    </w:p>
    <w:p>
      <w:pPr>
        <w:pStyle w:val="ListBullet"/>
      </w:pPr>
      <w:r>
        <w:rPr>
          <w:b/>
        </w:rPr>
        <w:t xml:space="preserve">title fontFamily : </w:t>
      </w:r>
      <w:r>
        <w:tab/>
        <w:t>'Arial'</w:t>
      </w:r>
    </w:p>
    <w:p>
      <w:pPr>
        <w:pStyle w:val="ListBullet"/>
      </w:pPr>
      <w:r>
        <w:rPr>
          <w:b/>
        </w:rPr>
        <w:t xml:space="preserve">title fontSize : </w:t>
      </w:r>
      <w:r>
        <w:tab/>
        <w:t>12D</w:t>
      </w:r>
    </w:p>
    <w:p>
      <w:pPr>
        <w:pStyle w:val="ListBullet"/>
      </w:pPr>
      <w:r>
        <w:rPr>
          <w:b/>
        </w:rPr>
        <w:t xml:space="preserve">title text : </w:t>
      </w:r>
      <w:r>
        <w:tab/>
        <w:t>'Active &amp; Closed Job Activitiy'</w:t>
      </w:r>
    </w:p>
    <w:p>
      <w:pPr>
        <w:pStyle w:val="ListBullet"/>
      </w:pPr>
      <w:r>
        <w:rPr>
          <w:b/>
        </w:rPr>
        <w:t xml:space="preserve">visualTooltip fontFamily : </w:t>
      </w:r>
      <w:r>
        <w:tab/>
        <w:t>'Arial'</w:t>
      </w:r>
    </w:p>
    <w:p>
      <w:pPr>
        <w:pStyle w:val="Heading2"/>
      </w:pPr>
      <w:r>
        <w:t>CONTAINER_24</w:t>
      </w:r>
    </w:p>
    <w:p>
      <w:pPr>
        <w:pStyle w:val="ListBullet"/>
        <w:ind w:right="0"/>
      </w:pPr>
      <w:r>
        <w:rPr>
          <w:b/>
        </w:rPr>
        <w:t xml:space="preserve">CONTAINER_TITLE : </w:t>
      </w:r>
      <w:r>
        <w:tab/>
        <w:t>shape_container</w:t>
      </w:r>
    </w:p>
    <w:p>
      <w:pPr>
        <w:pStyle w:val="ListBullet"/>
      </w:pPr>
      <w:r>
        <w:rPr>
          <w:b/>
        </w:rPr>
        <w:t xml:space="preserve">VISUAL_TYPE : </w:t>
      </w:r>
      <w:r>
        <w:tab/>
        <w:t>shape</w:t>
      </w:r>
    </w:p>
    <w:p>
      <w:pPr>
        <w:pStyle w:val="ListBullet"/>
      </w:pPr>
      <w:r>
        <w:rPr>
          <w:b/>
        </w:rPr>
        <w:t xml:space="preserve">Size </w:t>
      </w:r>
    </w:p>
    <w:p>
      <w:pPr>
        <w:pStyle w:val="ListBullet2"/>
      </w:pPr>
      <w:r>
        <w:rPr>
          <w:b/>
        </w:rPr>
        <w:t xml:space="preserve">WIDTH : </w:t>
      </w:r>
      <w:r>
        <w:tab/>
        <w:t>1279.3737769080235</w:t>
      </w:r>
    </w:p>
    <w:p>
      <w:pPr>
        <w:pStyle w:val="ListBullet2"/>
      </w:pPr>
      <w:r>
        <w:rPr>
          <w:b/>
        </w:rPr>
        <w:t xml:space="preserve">HEIGHT : </w:t>
      </w:r>
      <w:r>
        <w:tab/>
        <w:t>46.49706457925636</w:t>
      </w:r>
    </w:p>
    <w:p>
      <w:pPr>
        <w:pStyle w:val="ListBullet"/>
      </w:pPr>
      <w:r>
        <w:rPr>
          <w:b/>
        </w:rPr>
        <w:t xml:space="preserve">POSITION </w:t>
      </w:r>
    </w:p>
    <w:p>
      <w:pPr>
        <w:pStyle w:val="ListBullet2"/>
      </w:pPr>
      <w:r>
        <w:rPr>
          <w:b/>
        </w:rPr>
        <w:t xml:space="preserve">X : </w:t>
      </w:r>
      <w:r>
        <w:tab/>
        <w:t>0</w:t>
      </w:r>
    </w:p>
    <w:p>
      <w:pPr>
        <w:pStyle w:val="ListBullet2"/>
      </w:pPr>
      <w:r>
        <w:rPr>
          <w:b/>
        </w:rPr>
        <w:t xml:space="preserve">Y : </w:t>
      </w:r>
      <w:r>
        <w:tab/>
        <w:t>0</w:t>
      </w:r>
    </w:p>
    <w:p>
      <w:pPr>
        <w:pStyle w:val="ListBullet"/>
      </w:pPr>
      <w:r>
        <w:rPr>
          <w:b/>
        </w:rPr>
        <w:t xml:space="preserve">rotation shape : </w:t>
      </w:r>
      <w:r>
        <w:tab/>
        <w:t>0L</w:t>
      </w:r>
    </w:p>
    <w:p>
      <w:pPr>
        <w:pStyle w:val="ListBullet"/>
      </w:pPr>
      <w:r>
        <w:rPr>
          <w:b/>
        </w:rPr>
        <w:t xml:space="preserve">shape : </w:t>
      </w:r>
      <w:r>
        <w:tab/>
        <w:t>'rectangle'</w:t>
      </w:r>
    </w:p>
    <w:p>
      <w:pPr>
        <w:pStyle w:val="ListBullet"/>
      </w:pPr>
      <w:r>
        <w:rPr>
          <w:b/>
        </w:rPr>
        <w:t xml:space="preserve">text font bold : </w:t>
      </w:r>
      <w:r>
        <w:tab/>
        <w:t>true</w:t>
      </w:r>
    </w:p>
    <w:p>
      <w:pPr>
        <w:pStyle w:val="ListBullet"/>
      </w:pPr>
      <w:r>
        <w:rPr>
          <w:b/>
        </w:rPr>
        <w:t xml:space="preserve">text font family : </w:t>
      </w:r>
      <w:r>
        <w:tab/>
        <w:t>'Arial'</w:t>
      </w:r>
    </w:p>
    <w:p>
      <w:pPr>
        <w:pStyle w:val="ListBullet"/>
      </w:pPr>
      <w:r>
        <w:rPr>
          <w:b/>
        </w:rPr>
        <w:t xml:space="preserve">text font size : </w:t>
      </w:r>
      <w:r>
        <w:tab/>
        <w:t>16D</w:t>
      </w:r>
    </w:p>
    <w:p>
      <w:pPr>
        <w:pStyle w:val="ListBullet"/>
      </w:pPr>
      <w:r>
        <w:rPr>
          <w:b/>
        </w:rPr>
        <w:t xml:space="preserve">text show : </w:t>
      </w:r>
      <w:r>
        <w:tab/>
        <w:t>true</w:t>
      </w:r>
    </w:p>
    <w:p>
      <w:pPr>
        <w:pStyle w:val="ListBullet"/>
      </w:pPr>
      <w:r>
        <w:rPr>
          <w:b/>
        </w:rPr>
        <w:t xml:space="preserve">text value : </w:t>
      </w:r>
      <w:r>
        <w:tab/>
        <w:t>'Work Hub Hire Analysis | Match &amp; Hire Activity'</w:t>
      </w:r>
    </w:p>
    <w:p>
      <w:pPr>
        <w:pStyle w:val="Heading2"/>
      </w:pPr>
      <w:r>
        <w:t>CONTAINER_25</w:t>
      </w:r>
    </w:p>
    <w:p>
      <w:pPr>
        <w:pStyle w:val="ListBullet"/>
        <w:ind w:right="0"/>
      </w:pPr>
      <w:r>
        <w:rPr>
          <w:b/>
        </w:rPr>
        <w:t xml:space="preserve">CONTAINER_TITLE : </w:t>
      </w:r>
      <w:r>
        <w:tab/>
        <w:t>image_container</w:t>
      </w:r>
    </w:p>
    <w:p>
      <w:pPr>
        <w:pStyle w:val="ListBullet"/>
      </w:pPr>
      <w:r>
        <w:rPr>
          <w:b/>
        </w:rPr>
        <w:t xml:space="preserve">VISUAL_TYPE : </w:t>
      </w:r>
      <w:r>
        <w:tab/>
        <w:t>image</w:t>
      </w:r>
    </w:p>
    <w:p>
      <w:pPr>
        <w:pStyle w:val="ListBullet"/>
      </w:pPr>
      <w:r>
        <w:rPr>
          <w:b/>
        </w:rPr>
        <w:t xml:space="preserve">Size </w:t>
      </w:r>
    </w:p>
    <w:p>
      <w:pPr>
        <w:pStyle w:val="ListBullet2"/>
      </w:pPr>
      <w:r>
        <w:rPr>
          <w:b/>
        </w:rPr>
        <w:t xml:space="preserve">WIDTH : </w:t>
      </w:r>
      <w:r>
        <w:tab/>
        <w:t>56.360078277886494</w:t>
      </w:r>
    </w:p>
    <w:p>
      <w:pPr>
        <w:pStyle w:val="ListBullet2"/>
      </w:pPr>
      <w:r>
        <w:rPr>
          <w:b/>
        </w:rPr>
        <w:t xml:space="preserve">HEIGHT : </w:t>
      </w:r>
      <w:r>
        <w:tab/>
        <w:t>38.043052837573384</w:t>
      </w:r>
    </w:p>
    <w:p>
      <w:pPr>
        <w:pStyle w:val="ListBullet"/>
      </w:pPr>
      <w:r>
        <w:rPr>
          <w:b/>
        </w:rPr>
        <w:t xml:space="preserve">POSITION </w:t>
      </w:r>
    </w:p>
    <w:p>
      <w:pPr>
        <w:pStyle w:val="ListBullet2"/>
      </w:pPr>
      <w:r>
        <w:rPr>
          <w:b/>
        </w:rPr>
        <w:t xml:space="preserve">X : </w:t>
      </w:r>
      <w:r>
        <w:tab/>
        <w:t>12.681017612524462</w:t>
      </w:r>
    </w:p>
    <w:p>
      <w:pPr>
        <w:pStyle w:val="ListBullet2"/>
      </w:pPr>
      <w:r>
        <w:rPr>
          <w:b/>
        </w:rPr>
        <w:t xml:space="preserve">Y : </w:t>
      </w:r>
      <w:r>
        <w:tab/>
        <w:t>4.227005870841487</w:t>
      </w:r>
    </w:p>
    <w:p>
      <w:pPr>
        <w:pStyle w:val="ListBullet"/>
      </w:pPr>
      <w:r>
        <w:rPr>
          <w:b/>
        </w:rPr>
        <w:t xml:space="preserve">Image : </w:t>
      </w:r>
      <w:r>
        <w:tab/>
        <w:t>pw8387155949460321.png</w:t>
      </w:r>
    </w:p>
    <w:p>
      <w:r>
        <w:drawing>
          <wp:inline xmlns:a="http://schemas.openxmlformats.org/drawingml/2006/main" xmlns:pic="http://schemas.openxmlformats.org/drawingml/2006/picture">
            <wp:extent cx="1828800" cy="1153886"/>
            <wp:docPr id="24" name="Picture 24"/>
            <wp:cNvGraphicFramePr>
              <a:graphicFrameLocks noChangeAspect="1"/>
            </wp:cNvGraphicFramePr>
            <a:graphic>
              <a:graphicData uri="http://schemas.openxmlformats.org/drawingml/2006/picture">
                <pic:pic>
                  <pic:nvPicPr>
                    <pic:cNvPr id="0" name="pw8387155949460321.png"/>
                    <pic:cNvPicPr/>
                  </pic:nvPicPr>
                  <pic:blipFill>
                    <a:blip r:embed="rId14"/>
                    <a:stretch>
                      <a:fillRect/>
                    </a:stretch>
                  </pic:blipFill>
                  <pic:spPr>
                    <a:xfrm>
                      <a:off x="0" y="0"/>
                      <a:ext cx="1828800" cy="1153886"/>
                    </a:xfrm>
                    <a:prstGeom prst="rect"/>
                  </pic:spPr>
                </pic:pic>
              </a:graphicData>
            </a:graphic>
          </wp:inline>
        </w:drawing>
      </w:r>
    </w:p>
    <w:p>
      <w:pPr>
        <w:pStyle w:val="ListBullet"/>
      </w:pPr>
      <w:r>
        <w:rPr>
          <w:b/>
        </w:rPr>
        <w:t xml:space="preserve">image scaling : </w:t>
      </w:r>
      <w:r>
        <w:tab/>
        <w:t>'Fit'</w:t>
      </w:r>
    </w:p>
    <w:p>
      <w:pPr>
        <w:pStyle w:val="Heading2"/>
      </w:pPr>
      <w:r>
        <w:t>CONTAINER_26</w:t>
      </w:r>
    </w:p>
    <w:p>
      <w:pPr>
        <w:pStyle w:val="ListBullet"/>
        <w:ind w:right="0"/>
      </w:pPr>
      <w:r>
        <w:rPr>
          <w:b/>
        </w:rPr>
        <w:t xml:space="preserve">CONTAINER_TITLE : </w:t>
      </w:r>
      <w:r>
        <w:tab/>
        <w:t>image_container</w:t>
      </w:r>
    </w:p>
    <w:p>
      <w:pPr>
        <w:pStyle w:val="ListBullet"/>
      </w:pPr>
      <w:r>
        <w:rPr>
          <w:b/>
        </w:rPr>
        <w:t xml:space="preserve">VISUAL_TYPE : </w:t>
      </w:r>
      <w:r>
        <w:tab/>
        <w:t>image</w:t>
      </w:r>
    </w:p>
    <w:p>
      <w:pPr>
        <w:pStyle w:val="ListBullet"/>
      </w:pPr>
      <w:r>
        <w:rPr>
          <w:b/>
        </w:rPr>
        <w:t xml:space="preserve">Size </w:t>
      </w:r>
    </w:p>
    <w:p>
      <w:pPr>
        <w:pStyle w:val="ListBullet2"/>
      </w:pPr>
      <w:r>
        <w:rPr>
          <w:b/>
        </w:rPr>
        <w:t xml:space="preserve">WIDTH : </w:t>
      </w:r>
      <w:r>
        <w:tab/>
        <w:t>30.998043052837573</w:t>
      </w:r>
    </w:p>
    <w:p>
      <w:pPr>
        <w:pStyle w:val="ListBullet2"/>
      </w:pPr>
      <w:r>
        <w:rPr>
          <w:b/>
        </w:rPr>
        <w:t xml:space="preserve">HEIGHT : </w:t>
      </w:r>
      <w:r>
        <w:tab/>
        <w:t>29.58904109589041</w:t>
      </w:r>
    </w:p>
    <w:p>
      <w:pPr>
        <w:pStyle w:val="ListBullet"/>
      </w:pPr>
      <w:r>
        <w:rPr>
          <w:b/>
        </w:rPr>
        <w:t xml:space="preserve">POSITION </w:t>
      </w:r>
    </w:p>
    <w:p>
      <w:pPr>
        <w:pStyle w:val="ListBullet2"/>
      </w:pPr>
      <w:r>
        <w:rPr>
          <w:b/>
        </w:rPr>
        <w:t xml:space="preserve">X : </w:t>
      </w:r>
      <w:r>
        <w:tab/>
        <w:t>1238.5127201565558</w:t>
      </w:r>
    </w:p>
    <w:p>
      <w:pPr>
        <w:pStyle w:val="ListBullet2"/>
      </w:pPr>
      <w:r>
        <w:rPr>
          <w:b/>
        </w:rPr>
        <w:t xml:space="preserve">Y : </w:t>
      </w:r>
      <w:r>
        <w:tab/>
        <w:t>8.454011741682974</w:t>
      </w:r>
    </w:p>
    <w:p>
      <w:pPr>
        <w:pStyle w:val="ListBullet"/>
      </w:pPr>
      <w:r>
        <w:rPr>
          <w:b/>
        </w:rPr>
        <w:t xml:space="preserve">Image : </w:t>
      </w:r>
      <w:r>
        <w:tab/>
        <w:t>filter_white_113456108877404538.png</w:t>
      </w:r>
    </w:p>
    <w:p>
      <w:r>
        <w:drawing>
          <wp:inline xmlns:a="http://schemas.openxmlformats.org/drawingml/2006/main" xmlns:pic="http://schemas.openxmlformats.org/drawingml/2006/picture">
            <wp:extent cx="1828800" cy="1636295"/>
            <wp:docPr id="25" name="Picture 25"/>
            <wp:cNvGraphicFramePr>
              <a:graphicFrameLocks noChangeAspect="1"/>
            </wp:cNvGraphicFramePr>
            <a:graphic>
              <a:graphicData uri="http://schemas.openxmlformats.org/drawingml/2006/picture">
                <pic:pic>
                  <pic:nvPicPr>
                    <pic:cNvPr id="0" name="filter_white_113456108877404538.png"/>
                    <pic:cNvPicPr/>
                  </pic:nvPicPr>
                  <pic:blipFill>
                    <a:blip r:embed="rId15"/>
                    <a:stretch>
                      <a:fillRect/>
                    </a:stretch>
                  </pic:blipFill>
                  <pic:spPr>
                    <a:xfrm>
                      <a:off x="0" y="0"/>
                      <a:ext cx="1828800" cy="1636295"/>
                    </a:xfrm>
                    <a:prstGeom prst="rect"/>
                  </pic:spPr>
                </pic:pic>
              </a:graphicData>
            </a:graphic>
          </wp:inline>
        </w:drawing>
      </w:r>
    </w:p>
    <w:p>
      <w:pPr>
        <w:pStyle w:val="ListBullet"/>
      </w:pPr>
      <w:r>
        <w:rPr>
          <w:b/>
        </w:rPr>
        <w:t xml:space="preserve">image scaling : </w:t>
      </w:r>
      <w:r>
        <w:tab/>
        <w:t>'Fit'</w:t>
      </w:r>
    </w:p>
    <w:p>
      <w:pPr>
        <w:pStyle w:val="ListBullet"/>
      </w:pPr>
      <w:r>
        <w:rPr>
          <w:b/>
        </w:rPr>
        <w:t xml:space="preserve">visual link show : </w:t>
      </w:r>
      <w:r>
        <w:tab/>
        <w:t>true</w:t>
      </w:r>
    </w:p>
    <w:p>
      <w:pPr>
        <w:pStyle w:val="ListBullet"/>
      </w:pPr>
      <w:r>
        <w:rPr>
          <w:b/>
        </w:rPr>
        <w:t xml:space="preserve">visual link type : </w:t>
      </w:r>
      <w:r>
        <w:tab/>
        <w:t>'Bookmark'</w:t>
      </w:r>
    </w:p>
    <w:p>
      <w:pPr>
        <w:pStyle w:val="Heading2"/>
      </w:pPr>
      <w:r>
        <w:t>CONTAINER_27</w:t>
      </w:r>
    </w:p>
    <w:p>
      <w:pPr>
        <w:pStyle w:val="ListBullet"/>
        <w:ind w:right="0"/>
      </w:pPr>
      <w:r>
        <w:rPr>
          <w:b/>
        </w:rPr>
        <w:t xml:space="preserve">CONTAINER_TITLE : </w:t>
      </w:r>
      <w:r>
        <w:tab/>
        <w:t>shape_container</w:t>
      </w:r>
    </w:p>
    <w:p>
      <w:pPr>
        <w:pStyle w:val="ListBullet"/>
      </w:pPr>
      <w:r>
        <w:rPr>
          <w:b/>
        </w:rPr>
        <w:t xml:space="preserve">VISUAL_TYPE : </w:t>
      </w:r>
      <w:r>
        <w:tab/>
        <w:t>shape</w:t>
      </w:r>
    </w:p>
    <w:p>
      <w:pPr>
        <w:pStyle w:val="ListBullet"/>
      </w:pPr>
      <w:r>
        <w:rPr>
          <w:b/>
        </w:rPr>
        <w:t xml:space="preserve">Size </w:t>
      </w:r>
    </w:p>
    <w:p>
      <w:pPr>
        <w:pStyle w:val="ListBullet2"/>
      </w:pPr>
      <w:r>
        <w:rPr>
          <w:b/>
        </w:rPr>
        <w:t xml:space="preserve">WIDTH : </w:t>
      </w:r>
      <w:r>
        <w:tab/>
        <w:t>1280</w:t>
      </w:r>
    </w:p>
    <w:p>
      <w:pPr>
        <w:pStyle w:val="ListBullet2"/>
      </w:pPr>
      <w:r>
        <w:rPr>
          <w:b/>
        </w:rPr>
        <w:t xml:space="preserve">HEIGHT : </w:t>
      </w:r>
      <w:r>
        <w:tab/>
        <w:t>720.1891252955083</w:t>
      </w:r>
    </w:p>
    <w:p>
      <w:pPr>
        <w:pStyle w:val="ListBullet"/>
      </w:pPr>
      <w:r>
        <w:rPr>
          <w:b/>
        </w:rPr>
        <w:t xml:space="preserve">POSITION </w:t>
      </w:r>
    </w:p>
    <w:p>
      <w:pPr>
        <w:pStyle w:val="ListBullet2"/>
      </w:pPr>
      <w:r>
        <w:rPr>
          <w:b/>
        </w:rPr>
        <w:t xml:space="preserve">X : </w:t>
      </w:r>
      <w:r>
        <w:tab/>
        <w:t>0</w:t>
      </w:r>
    </w:p>
    <w:p>
      <w:pPr>
        <w:pStyle w:val="ListBullet2"/>
      </w:pPr>
      <w:r>
        <w:rPr>
          <w:b/>
        </w:rPr>
        <w:t xml:space="preserve">Y : </w:t>
      </w:r>
      <w:r>
        <w:tab/>
        <w:t>0</w:t>
      </w:r>
    </w:p>
    <w:p>
      <w:pPr>
        <w:pStyle w:val="ListBullet"/>
      </w:pPr>
      <w:r>
        <w:rPr>
          <w:b/>
        </w:rPr>
        <w:t xml:space="preserve">fill transparency : </w:t>
      </w:r>
      <w:r>
        <w:tab/>
        <w:t>36D</w:t>
      </w:r>
    </w:p>
    <w:p>
      <w:pPr>
        <w:pStyle w:val="ListBullet"/>
      </w:pPr>
      <w:r>
        <w:rPr>
          <w:b/>
        </w:rPr>
        <w:t xml:space="preserve">rotation shape : </w:t>
      </w:r>
      <w:r>
        <w:tab/>
        <w:t>0L</w:t>
      </w:r>
    </w:p>
    <w:p>
      <w:pPr>
        <w:pStyle w:val="ListBullet"/>
      </w:pPr>
      <w:r>
        <w:rPr>
          <w:b/>
        </w:rPr>
        <w:t xml:space="preserve">shape : </w:t>
      </w:r>
      <w:r>
        <w:tab/>
        <w:t>'rectangle'</w:t>
      </w:r>
    </w:p>
    <w:p>
      <w:pPr>
        <w:pStyle w:val="Heading2"/>
      </w:pPr>
      <w:r>
        <w:t>CONTAINER_28</w:t>
      </w:r>
    </w:p>
    <w:p>
      <w:pPr>
        <w:pStyle w:val="ListBullet"/>
        <w:ind w:right="0"/>
      </w:pPr>
      <w:r>
        <w:rPr>
          <w:b/>
        </w:rPr>
        <w:t xml:space="preserve">CONTAINER_TITLE : </w:t>
      </w:r>
      <w:r>
        <w:tab/>
        <w:t>table_container</w:t>
      </w:r>
    </w:p>
    <w:p>
      <w:pPr>
        <w:pStyle w:val="ListBullet"/>
      </w:pPr>
      <w:r>
        <w:rPr>
          <w:b/>
        </w:rPr>
        <w:t xml:space="preserve">VISUAL_TYPE : </w:t>
      </w:r>
      <w:r>
        <w:tab/>
        <w:t>pivotTable</w:t>
      </w:r>
    </w:p>
    <w:p>
      <w:pPr>
        <w:pStyle w:val="ListBullet"/>
      </w:pPr>
      <w:r>
        <w:rPr>
          <w:b/>
        </w:rPr>
        <w:t xml:space="preserve">Size </w:t>
      </w:r>
    </w:p>
    <w:p>
      <w:pPr>
        <w:pStyle w:val="ListBullet2"/>
      </w:pPr>
      <w:r>
        <w:rPr>
          <w:b/>
        </w:rPr>
        <w:t xml:space="preserve">WIDTH : </w:t>
      </w:r>
      <w:r>
        <w:tab/>
        <w:t>315.3304721030043</w:t>
      </w:r>
    </w:p>
    <w:p>
      <w:pPr>
        <w:pStyle w:val="ListBullet2"/>
      </w:pPr>
      <w:r>
        <w:rPr>
          <w:b/>
        </w:rPr>
        <w:t xml:space="preserve">HEIGHT : </w:t>
      </w:r>
      <w:r>
        <w:tab/>
        <w:t>219.74248927038627</w:t>
      </w:r>
    </w:p>
    <w:p>
      <w:pPr>
        <w:pStyle w:val="ListBullet"/>
      </w:pPr>
      <w:r>
        <w:rPr>
          <w:b/>
        </w:rPr>
        <w:t xml:space="preserve">POSITION </w:t>
      </w:r>
    </w:p>
    <w:p>
      <w:pPr>
        <w:pStyle w:val="ListBullet2"/>
      </w:pPr>
      <w:r>
        <w:rPr>
          <w:b/>
        </w:rPr>
        <w:t xml:space="preserve">X : </w:t>
      </w:r>
      <w:r>
        <w:tab/>
        <w:t>232.92703862660943</w:t>
      </w:r>
    </w:p>
    <w:p>
      <w:pPr>
        <w:pStyle w:val="ListBullet2"/>
      </w:pPr>
      <w:r>
        <w:rPr>
          <w:b/>
        </w:rPr>
        <w:t xml:space="preserve">Y : </w:t>
      </w:r>
      <w:r>
        <w:tab/>
        <w:t>487.82832618025753</w:t>
      </w:r>
    </w:p>
    <w:p>
      <w:pPr>
        <w:pStyle w:val="ListBullet"/>
      </w:pPr>
      <w:r>
        <w:rPr>
          <w:b/>
        </w:rPr>
        <w:t xml:space="preserve">background transparency : </w:t>
      </w:r>
      <w:r>
        <w:tab/>
        <w:t>0D</w:t>
      </w:r>
    </w:p>
    <w:p>
      <w:pPr>
        <w:pStyle w:val="ListBullet"/>
      </w:pPr>
      <w:r>
        <w:rPr>
          <w:b/>
        </w:rPr>
        <w:t xml:space="preserve">border radius : </w:t>
      </w:r>
      <w:r>
        <w:tab/>
        <w:t>5D</w:t>
      </w:r>
    </w:p>
    <w:p>
      <w:pPr>
        <w:pStyle w:val="ListBullet"/>
      </w:pPr>
      <w:r>
        <w:rPr>
          <w:b/>
        </w:rPr>
        <w:t xml:space="preserve">border show : </w:t>
      </w:r>
      <w:r>
        <w:tab/>
        <w:t>true</w:t>
      </w:r>
    </w:p>
    <w:p>
      <w:pPr>
        <w:pStyle w:val="ListBullet"/>
      </w:pPr>
      <w:r>
        <w:rPr>
          <w:b/>
        </w:rPr>
        <w:t xml:space="preserve">col column : </w:t>
      </w:r>
      <w:r>
        <w:tab/>
        <w:t>['Min(EMPLOYERJOB.ID)', 'Divide(Count(EMPLOYERJOB.ID), ScopedEval(Count(EMPLOYERJOB.ID), []))']</w:t>
      </w:r>
    </w:p>
    <w:p>
      <w:pPr>
        <w:pStyle w:val="ListBullet"/>
      </w:pPr>
      <w:r>
        <w:rPr>
          <w:b/>
        </w:rPr>
        <w:t xml:space="preserve">col value : </w:t>
      </w:r>
      <w:r>
        <w:tab/>
        <w:t>EMPLOYERJOB.MINMATCHSTATUS</w:t>
      </w:r>
    </w:p>
    <w:p>
      <w:pPr>
        <w:pStyle w:val="ListBullet"/>
      </w:pPr>
      <w:r>
        <w:rPr>
          <w:b/>
        </w:rPr>
        <w:t xml:space="preserve">grid gridVertical : </w:t>
      </w:r>
      <w:r>
        <w:tab/>
        <w:t>true</w:t>
      </w:r>
    </w:p>
    <w:p>
      <w:pPr>
        <w:pStyle w:val="ListBullet"/>
      </w:pPr>
      <w:r>
        <w:rPr>
          <w:b/>
        </w:rPr>
        <w:t xml:space="preserve">grid gridVerticalWeight : </w:t>
      </w:r>
      <w:r>
        <w:tab/>
        <w:t>2D</w:t>
      </w:r>
    </w:p>
    <w:p>
      <w:pPr>
        <w:pStyle w:val="ListBullet"/>
      </w:pPr>
      <w:r>
        <w:rPr>
          <w:b/>
        </w:rPr>
        <w:t xml:space="preserve">grid outlineStyle : </w:t>
      </w:r>
      <w:r>
        <w:tab/>
        <w:t>15D</w:t>
      </w:r>
    </w:p>
    <w:p>
      <w:pPr>
        <w:pStyle w:val="ListBullet"/>
      </w:pPr>
      <w:r>
        <w:rPr>
          <w:b/>
        </w:rPr>
        <w:t xml:space="preserve">grid outlineWeight : </w:t>
      </w:r>
      <w:r>
        <w:tab/>
        <w:t>1D</w:t>
      </w:r>
    </w:p>
    <w:p>
      <w:pPr>
        <w:pStyle w:val="ListBullet"/>
      </w:pPr>
      <w:r>
        <w:rPr>
          <w:b/>
        </w:rPr>
        <w:t xml:space="preserve">grid rowPadding : </w:t>
      </w:r>
      <w:r>
        <w:tab/>
        <w:t>11D</w:t>
      </w:r>
    </w:p>
    <w:p>
      <w:pPr>
        <w:pStyle w:val="ListBullet"/>
      </w:pPr>
      <w:r>
        <w:rPr>
          <w:b/>
        </w:rPr>
        <w:t xml:space="preserve">grid textSize : </w:t>
      </w:r>
      <w:r>
        <w:tab/>
        <w:t>12D</w:t>
      </w:r>
    </w:p>
    <w:p>
      <w:pPr>
        <w:pStyle w:val="ListBullet"/>
      </w:pPr>
      <w:r>
        <w:rPr>
          <w:b/>
        </w:rPr>
        <w:t xml:space="preserve">rowHeaders fontFamily : </w:t>
      </w:r>
      <w:r>
        <w:tab/>
        <w:t>'Arial'</w:t>
      </w:r>
    </w:p>
    <w:p>
      <w:pPr>
        <w:pStyle w:val="ListBullet"/>
      </w:pPr>
      <w:r>
        <w:rPr>
          <w:b/>
        </w:rPr>
        <w:t xml:space="preserve">rowHeaders fontSize : </w:t>
      </w:r>
      <w:r>
        <w:tab/>
        <w:t>9D</w:t>
      </w:r>
    </w:p>
    <w:p>
      <w:pPr>
        <w:pStyle w:val="ListBullet"/>
      </w:pPr>
      <w:r>
        <w:rPr>
          <w:b/>
        </w:rPr>
        <w:t xml:space="preserve">rowHeaders steppedLayoutIndentation : </w:t>
      </w:r>
      <w:r>
        <w:tab/>
        <w:t>10D</w:t>
      </w:r>
    </w:p>
    <w:p>
      <w:pPr>
        <w:pStyle w:val="ListBullet"/>
      </w:pPr>
      <w:r>
        <w:rPr>
          <w:b/>
        </w:rPr>
        <w:t xml:space="preserve">title alignment : </w:t>
      </w:r>
      <w:r>
        <w:tab/>
        <w:t>'left'</w:t>
      </w:r>
    </w:p>
    <w:p>
      <w:pPr>
        <w:pStyle w:val="ListBullet"/>
      </w:pPr>
      <w:r>
        <w:rPr>
          <w:b/>
        </w:rPr>
        <w:t xml:space="preserve">title fontFamily : </w:t>
      </w:r>
      <w:r>
        <w:tab/>
        <w:t>'Arial'</w:t>
      </w:r>
    </w:p>
    <w:p>
      <w:pPr>
        <w:pStyle w:val="ListBullet"/>
      </w:pPr>
      <w:r>
        <w:rPr>
          <w:b/>
        </w:rPr>
        <w:t xml:space="preserve">title fontSize : </w:t>
      </w:r>
      <w:r>
        <w:tab/>
        <w:t>12D</w:t>
      </w:r>
    </w:p>
    <w:p>
      <w:pPr>
        <w:pStyle w:val="ListBullet"/>
      </w:pPr>
      <w:r>
        <w:rPr>
          <w:b/>
        </w:rPr>
        <w:t xml:space="preserve">title show : </w:t>
      </w:r>
      <w:r>
        <w:tab/>
        <w:t>true</w:t>
      </w:r>
    </w:p>
    <w:p>
      <w:pPr>
        <w:pStyle w:val="ListBullet"/>
      </w:pPr>
      <w:r>
        <w:rPr>
          <w:b/>
        </w:rPr>
        <w:t xml:space="preserve">title text : </w:t>
      </w:r>
      <w:r>
        <w:tab/>
        <w:t>'Job Activity'</w:t>
      </w:r>
    </w:p>
    <w:p>
      <w:pPr>
        <w:pStyle w:val="ListBullet"/>
      </w:pPr>
      <w:r>
        <w:rPr>
          <w:b/>
        </w:rPr>
        <w:t xml:space="preserve">values fontFamily : </w:t>
      </w:r>
      <w:r>
        <w:tab/>
        <w:t>'Arial'</w:t>
      </w:r>
    </w:p>
    <w:p>
      <w:pPr>
        <w:pStyle w:val="ListBullet"/>
      </w:pPr>
      <w:r>
        <w:rPr>
          <w:b/>
        </w:rPr>
        <w:t xml:space="preserve">values fontSize : </w:t>
      </w:r>
      <w:r>
        <w:tab/>
        <w:t>10D</w:t>
      </w:r>
    </w:p>
    <w:p>
      <w:pPr>
        <w:pStyle w:val="ListBullet"/>
      </w:pPr>
      <w:r>
        <w:rPr>
          <w:b/>
        </w:rPr>
        <w:t xml:space="preserve">visualTooltip fontFamily : </w:t>
      </w:r>
      <w:r>
        <w:tab/>
        <w:t>'Arial'</w:t>
      </w:r>
    </w:p>
    <w:p>
      <w:pPr>
        <w:pStyle w:val="Heading2"/>
      </w:pPr>
      <w:r>
        <w:t>CONTAINER_29</w:t>
      </w:r>
    </w:p>
    <w:p>
      <w:pPr>
        <w:pStyle w:val="ListBullet"/>
        <w:ind w:right="0"/>
      </w:pPr>
      <w:r>
        <w:rPr>
          <w:b/>
        </w:rPr>
        <w:t xml:space="preserve">CONTAINER_TITLE : </w:t>
      </w:r>
      <w:r>
        <w:tab/>
        <w:t>shape_container</w:t>
      </w:r>
    </w:p>
    <w:p>
      <w:pPr>
        <w:pStyle w:val="ListBullet"/>
      </w:pPr>
      <w:r>
        <w:rPr>
          <w:b/>
        </w:rPr>
        <w:t xml:space="preserve">VISUAL_TYPE : </w:t>
      </w:r>
      <w:r>
        <w:tab/>
        <w:t>shape</w:t>
      </w:r>
    </w:p>
    <w:p>
      <w:pPr>
        <w:pStyle w:val="ListBullet"/>
      </w:pPr>
      <w:r>
        <w:rPr>
          <w:b/>
        </w:rPr>
        <w:t xml:space="preserve">Size </w:t>
      </w:r>
    </w:p>
    <w:p>
      <w:pPr>
        <w:pStyle w:val="ListBullet2"/>
      </w:pPr>
      <w:r>
        <w:rPr>
          <w:b/>
        </w:rPr>
        <w:t xml:space="preserve">WIDTH : </w:t>
      </w:r>
      <w:r>
        <w:tab/>
        <w:t>1280.590405904059</w:t>
      </w:r>
    </w:p>
    <w:p>
      <w:pPr>
        <w:pStyle w:val="ListBullet2"/>
      </w:pPr>
      <w:r>
        <w:rPr>
          <w:b/>
        </w:rPr>
        <w:t xml:space="preserve">HEIGHT : </w:t>
      </w:r>
      <w:r>
        <w:tab/>
        <w:t>13.284132841328413</w:t>
      </w:r>
    </w:p>
    <w:p>
      <w:pPr>
        <w:pStyle w:val="ListBullet"/>
      </w:pPr>
      <w:r>
        <w:rPr>
          <w:b/>
        </w:rPr>
        <w:t xml:space="preserve">POSITION </w:t>
      </w:r>
    </w:p>
    <w:p>
      <w:pPr>
        <w:pStyle w:val="ListBullet2"/>
      </w:pPr>
      <w:r>
        <w:rPr>
          <w:b/>
        </w:rPr>
        <w:t xml:space="preserve">X : </w:t>
      </w:r>
      <w:r>
        <w:tab/>
        <w:t>0</w:t>
      </w:r>
    </w:p>
    <w:p>
      <w:pPr>
        <w:pStyle w:val="ListBullet2"/>
      </w:pPr>
      <w:r>
        <w:rPr>
          <w:b/>
        </w:rPr>
        <w:t xml:space="preserve">Y : </w:t>
      </w:r>
      <w:r>
        <w:tab/>
        <w:t>107</w:t>
      </w:r>
    </w:p>
    <w:p>
      <w:pPr>
        <w:pStyle w:val="ListBullet"/>
      </w:pPr>
      <w:r>
        <w:rPr>
          <w:b/>
        </w:rPr>
        <w:t xml:space="preserve">border color : </w:t>
      </w:r>
      <w:r>
        <w:tab/>
        <w:t>0</w:t>
      </w:r>
    </w:p>
    <w:p>
      <w:pPr>
        <w:pStyle w:val="ListBullet"/>
      </w:pPr>
      <w:r>
        <w:rPr>
          <w:b/>
        </w:rPr>
        <w:t xml:space="preserve">border color  per : </w:t>
      </w:r>
      <w:r>
        <w:tab/>
        <w:t>-0.1</w:t>
      </w:r>
    </w:p>
    <w:p>
      <w:pPr>
        <w:pStyle w:val="ListBullet"/>
      </w:pPr>
      <w:r>
        <w:rPr>
          <w:b/>
        </w:rPr>
        <w:t xml:space="preserve">fill color : </w:t>
      </w:r>
      <w:r>
        <w:tab/>
        <w:t>0</w:t>
      </w:r>
    </w:p>
    <w:p>
      <w:pPr>
        <w:pStyle w:val="ListBullet"/>
      </w:pPr>
      <w:r>
        <w:rPr>
          <w:b/>
        </w:rPr>
        <w:t xml:space="preserve">fill color per : </w:t>
      </w:r>
      <w:r>
        <w:tab/>
        <w:t>-0.6</w:t>
      </w:r>
    </w:p>
    <w:p>
      <w:pPr>
        <w:pStyle w:val="ListBullet"/>
      </w:pPr>
      <w:r>
        <w:rPr>
          <w:b/>
        </w:rPr>
        <w:t xml:space="preserve">rotation shape : </w:t>
      </w:r>
      <w:r>
        <w:tab/>
        <w:t>0L</w:t>
      </w:r>
    </w:p>
    <w:p>
      <w:pPr>
        <w:pStyle w:val="ListBullet"/>
      </w:pPr>
      <w:r>
        <w:rPr>
          <w:b/>
        </w:rPr>
        <w:t xml:space="preserve">shape : </w:t>
      </w:r>
      <w:r>
        <w:tab/>
        <w:t>'line'</w:t>
      </w:r>
    </w:p>
    <w:p>
      <w:r>
        <w:br w:type="page"/>
      </w:r>
    </w:p>
    <w:p>
      <w:pPr>
        <w:pStyle w:val="Heading1"/>
        <w:jc w:val="center"/>
      </w:pPr>
      <w:r>
        <w:rPr>
          <w:sz w:val="96"/>
        </w:rPr>
        <w:t xml:space="preserve">REPORT NO. : </w:t>
      </w:r>
      <w:r>
        <w:rPr>
          <w:sz w:val="96"/>
        </w:rPr>
        <w:tab/>
        <w:t>3</w:t>
      </w:r>
    </w:p>
    <w:p>
      <w:pPr>
        <w:pStyle w:val="Heading3"/>
        <w:jc w:val="center"/>
      </w:pPr>
      <w:r>
        <w:rPr>
          <w:sz w:val="44"/>
        </w:rPr>
        <w:t xml:space="preserve">REPORT NAME. : </w:t>
      </w:r>
      <w:r>
        <w:rPr>
          <w:sz w:val="44"/>
        </w:rPr>
        <w:tab/>
        <w:t>胢➝ Quality</w:t>
      </w:r>
    </w:p>
    <w:p>
      <w:r>
        <w:br w:type="page"/>
      </w:r>
    </w:p>
    <w:p>
      <w:pPr>
        <w:pStyle w:val="Heading1"/>
      </w:pPr>
      <w:r>
        <w:t xml:space="preserve">LAYOUT </w:t>
      </w:r>
    </w:p>
    <w:p>
      <w:pPr>
        <w:pStyle w:val="Heading3"/>
      </w:pPr>
      <w:r>
        <w:t>REPORT LAYOUT IMAGE</w:t>
        <w:br/>
      </w:r>
    </w:p>
    <w:p>
      <w:r>
        <w:drawing>
          <wp:inline xmlns:a="http://schemas.openxmlformats.org/drawingml/2006/main" xmlns:pic="http://schemas.openxmlformats.org/drawingml/2006/picture">
            <wp:extent cx="5852160" cy="4389120"/>
            <wp:docPr id="26" name="Picture 26"/>
            <wp:cNvGraphicFramePr>
              <a:graphicFrameLocks noChangeAspect="1"/>
            </wp:cNvGraphicFramePr>
            <a:graphic>
              <a:graphicData uri="http://schemas.openxmlformats.org/drawingml/2006/picture">
                <pic:pic>
                  <pic:nvPicPr>
                    <pic:cNvPr id="0" name="胢➝ Quality.png"/>
                    <pic:cNvPicPr/>
                  </pic:nvPicPr>
                  <pic:blipFill>
                    <a:blip r:embed="rId17"/>
                    <a:stretch>
                      <a:fillRect/>
                    </a:stretch>
                  </pic:blipFill>
                  <pic:spPr>
                    <a:xfrm>
                      <a:off x="0" y="0"/>
                      <a:ext cx="5852160" cy="4389120"/>
                    </a:xfrm>
                    <a:prstGeom prst="rect"/>
                  </pic:spPr>
                </pic:pic>
              </a:graphicData>
            </a:graphic>
          </wp:inline>
        </w:drawing>
      </w:r>
    </w:p>
    <w:p>
      <w:pPr>
        <w:pStyle w:val="Heading1"/>
      </w:pPr>
      <w:r>
        <w:t xml:space="preserve">Canvas settings </w:t>
      </w:r>
    </w:p>
    <w:p>
      <w:pPr>
        <w:pStyle w:val="ListBullet"/>
      </w:pPr>
      <w:r>
        <w:rPr>
          <w:b/>
        </w:rPr>
        <w:t xml:space="preserve">height : </w:t>
      </w:r>
      <w:r>
        <w:tab/>
        <w:t>720</w:t>
      </w:r>
    </w:p>
    <w:p>
      <w:pPr>
        <w:pStyle w:val="ListBullet"/>
      </w:pPr>
      <w:r>
        <w:rPr>
          <w:b/>
        </w:rPr>
        <w:t xml:space="preserve">width : </w:t>
      </w:r>
      <w:r>
        <w:tab/>
        <w:t>1280</w:t>
      </w:r>
    </w:p>
    <w:p>
      <w:pPr>
        <w:pStyle w:val="Heading1"/>
      </w:pPr>
      <w:r>
        <w:t xml:space="preserve">Wallpaper settings </w:t>
      </w:r>
    </w:p>
    <w:p>
      <w:pPr>
        <w:pStyle w:val="Heading2"/>
      </w:pPr>
      <w:r>
        <w:t>CONTAINER_1</w:t>
      </w:r>
    </w:p>
    <w:p>
      <w:pPr>
        <w:pStyle w:val="ListBullet"/>
        <w:ind w:right="0"/>
      </w:pPr>
      <w:r>
        <w:rPr>
          <w:b/>
        </w:rPr>
        <w:t xml:space="preserve">CONTAINER_TITLE : </w:t>
      </w:r>
      <w:r>
        <w:tab/>
        <w:t>cardVisual_container</w:t>
      </w:r>
    </w:p>
    <w:p>
      <w:pPr>
        <w:pStyle w:val="ListBullet"/>
      </w:pPr>
      <w:r>
        <w:rPr>
          <w:b/>
        </w:rPr>
        <w:t xml:space="preserve">VISUAL_TYPE : </w:t>
      </w:r>
      <w:r>
        <w:tab/>
        <w:t>cardVisual</w:t>
      </w:r>
    </w:p>
    <w:p>
      <w:pPr>
        <w:pStyle w:val="ListBullet"/>
      </w:pPr>
      <w:r>
        <w:rPr>
          <w:b/>
        </w:rPr>
        <w:t xml:space="preserve">Size </w:t>
      </w:r>
    </w:p>
    <w:p>
      <w:pPr>
        <w:pStyle w:val="ListBullet2"/>
      </w:pPr>
      <w:r>
        <w:rPr>
          <w:b/>
        </w:rPr>
        <w:t xml:space="preserve">WIDTH : </w:t>
      </w:r>
      <w:r>
        <w:tab/>
        <w:t>217.46236559139786</w:t>
      </w:r>
    </w:p>
    <w:p>
      <w:pPr>
        <w:pStyle w:val="ListBullet2"/>
      </w:pPr>
      <w:r>
        <w:rPr>
          <w:b/>
        </w:rPr>
        <w:t xml:space="preserve">HEIGHT : </w:t>
      </w:r>
      <w:r>
        <w:tab/>
        <w:t>264.258064516129</w:t>
      </w:r>
    </w:p>
    <w:p>
      <w:pPr>
        <w:pStyle w:val="ListBullet"/>
      </w:pPr>
      <w:r>
        <w:rPr>
          <w:b/>
        </w:rPr>
        <w:t xml:space="preserve">POSITION </w:t>
      </w:r>
    </w:p>
    <w:p>
      <w:pPr>
        <w:pStyle w:val="ListBullet2"/>
      </w:pPr>
      <w:r>
        <w:rPr>
          <w:b/>
        </w:rPr>
        <w:t xml:space="preserve">X : </w:t>
      </w:r>
      <w:r>
        <w:tab/>
        <w:t>8.258064516129032</w:t>
      </w:r>
    </w:p>
    <w:p>
      <w:pPr>
        <w:pStyle w:val="ListBullet2"/>
      </w:pPr>
      <w:r>
        <w:rPr>
          <w:b/>
        </w:rPr>
        <w:t xml:space="preserve">Y : </w:t>
      </w:r>
      <w:r>
        <w:tab/>
        <w:t>121.11827956989248</w:t>
      </w:r>
    </w:p>
    <w:p>
      <w:pPr>
        <w:pStyle w:val="ListBullet"/>
      </w:pPr>
      <w:r>
        <w:rPr>
          <w:b/>
        </w:rPr>
        <w:t xml:space="preserve">col Data : </w:t>
      </w:r>
      <w:r>
        <w:tab/>
        <w:t>['Min(EMPLOYERJOB.ID)', 'Min(EMPLOYERJOBMATCH.ID)', 'EMPLOYERJOBMATCH.Match Above 70%']</w:t>
      </w:r>
    </w:p>
    <w:p>
      <w:pPr>
        <w:pStyle w:val="Heading2"/>
      </w:pPr>
      <w:r>
        <w:t>CONTAINER_2</w:t>
      </w:r>
    </w:p>
    <w:p>
      <w:pPr>
        <w:pStyle w:val="ListBullet"/>
        <w:ind w:right="0"/>
      </w:pPr>
      <w:r>
        <w:rPr>
          <w:b/>
        </w:rPr>
        <w:t xml:space="preserve">CONTAINER_TITLE : </w:t>
      </w:r>
      <w:r>
        <w:tab/>
        <w:t>image_container</w:t>
      </w:r>
    </w:p>
    <w:p>
      <w:pPr>
        <w:pStyle w:val="ListBullet"/>
      </w:pPr>
      <w:r>
        <w:rPr>
          <w:b/>
        </w:rPr>
        <w:t xml:space="preserve">VISUAL_TYPE : </w:t>
      </w:r>
      <w:r>
        <w:tab/>
        <w:t>image</w:t>
      </w:r>
    </w:p>
    <w:p>
      <w:pPr>
        <w:pStyle w:val="ListBullet"/>
      </w:pPr>
      <w:r>
        <w:rPr>
          <w:b/>
        </w:rPr>
        <w:t xml:space="preserve">Size </w:t>
      </w:r>
    </w:p>
    <w:p>
      <w:pPr>
        <w:pStyle w:val="ListBullet2"/>
      </w:pPr>
      <w:r>
        <w:rPr>
          <w:b/>
        </w:rPr>
        <w:t xml:space="preserve">WIDTH : </w:t>
      </w:r>
      <w:r>
        <w:tab/>
        <w:t>26.150537634408604</w:t>
      </w:r>
    </w:p>
    <w:p>
      <w:pPr>
        <w:pStyle w:val="ListBullet2"/>
      </w:pPr>
      <w:r>
        <w:rPr>
          <w:b/>
        </w:rPr>
        <w:t xml:space="preserve">HEIGHT : </w:t>
      </w:r>
      <w:r>
        <w:tab/>
        <w:t>24.774193548387096</w:t>
      </w:r>
    </w:p>
    <w:p>
      <w:pPr>
        <w:pStyle w:val="ListBullet"/>
      </w:pPr>
      <w:r>
        <w:rPr>
          <w:b/>
        </w:rPr>
        <w:t xml:space="preserve">POSITION </w:t>
      </w:r>
    </w:p>
    <w:p>
      <w:pPr>
        <w:pStyle w:val="ListBullet2"/>
      </w:pPr>
      <w:r>
        <w:rPr>
          <w:b/>
        </w:rPr>
        <w:t xml:space="preserve">X : </w:t>
      </w:r>
      <w:r>
        <w:tab/>
        <w:t>198.19354838709677</w:t>
      </w:r>
    </w:p>
    <w:p>
      <w:pPr>
        <w:pStyle w:val="ListBullet2"/>
      </w:pPr>
      <w:r>
        <w:rPr>
          <w:b/>
        </w:rPr>
        <w:t xml:space="preserve">Y : </w:t>
      </w:r>
      <w:r>
        <w:tab/>
        <w:t>129.3763440860215</w:t>
      </w:r>
    </w:p>
    <w:p>
      <w:pPr>
        <w:pStyle w:val="ListBullet"/>
      </w:pPr>
      <w:r>
        <w:rPr>
          <w:b/>
        </w:rPr>
        <w:t xml:space="preserve">Image : </w:t>
      </w:r>
      <w:r>
        <w:tab/>
        <w:t>2202278_detailed_i_info_inform9730874596991368.png</w:t>
      </w:r>
    </w:p>
    <w:p>
      <w:r>
        <w:drawing>
          <wp:inline xmlns:a="http://schemas.openxmlformats.org/drawingml/2006/main" xmlns:pic="http://schemas.openxmlformats.org/drawingml/2006/picture">
            <wp:extent cx="1828800" cy="1828800"/>
            <wp:docPr id="27" name="Picture 27"/>
            <wp:cNvGraphicFramePr>
              <a:graphicFrameLocks noChangeAspect="1"/>
            </wp:cNvGraphicFramePr>
            <a:graphic>
              <a:graphicData uri="http://schemas.openxmlformats.org/drawingml/2006/picture">
                <pic:pic>
                  <pic:nvPicPr>
                    <pic:cNvPr id="0" name="2202278_detailed_i_info_inform9730874596991368.png"/>
                    <pic:cNvPicPr/>
                  </pic:nvPicPr>
                  <pic:blipFill>
                    <a:blip r:embed="rId11"/>
                    <a:stretch>
                      <a:fillRect/>
                    </a:stretch>
                  </pic:blipFill>
                  <pic:spPr>
                    <a:xfrm>
                      <a:off x="0" y="0"/>
                      <a:ext cx="1828800" cy="1828800"/>
                    </a:xfrm>
                    <a:prstGeom prst="rect"/>
                  </pic:spPr>
                </pic:pic>
              </a:graphicData>
            </a:graphic>
          </wp:inline>
        </w:drawing>
      </w:r>
    </w:p>
    <w:p>
      <w:pPr>
        <w:pStyle w:val="ListBullet"/>
      </w:pPr>
      <w:r>
        <w:rPr>
          <w:b/>
        </w:rPr>
        <w:t xml:space="preserve">visual link show : </w:t>
      </w:r>
      <w:r>
        <w:tab/>
        <w:t>true</w:t>
      </w:r>
    </w:p>
    <w:p>
      <w:pPr>
        <w:pStyle w:val="ListBullet"/>
      </w:pPr>
      <w:r>
        <w:rPr>
          <w:b/>
        </w:rPr>
        <w:t xml:space="preserve">visual link type : </w:t>
      </w:r>
      <w:r>
        <w:tab/>
        <w:t>'Bookmark'</w:t>
      </w:r>
    </w:p>
    <w:p>
      <w:pPr>
        <w:pStyle w:val="ListBullet"/>
      </w:pPr>
      <w:r>
        <w:rPr>
          <w:b/>
        </w:rPr>
        <w:t xml:space="preserve">web url : </w:t>
      </w:r>
      <w:r>
        <w:tab/>
        <w:t>'https://pepelwerk.atlassian.net/wiki/x/FQBFwg  '</w:t>
      </w:r>
    </w:p>
    <w:p>
      <w:pPr>
        <w:pStyle w:val="Heading2"/>
      </w:pPr>
      <w:r>
        <w:t>CONTAINER_3</w:t>
      </w:r>
    </w:p>
    <w:p>
      <w:pPr>
        <w:pStyle w:val="ListBullet"/>
        <w:ind w:right="0"/>
      </w:pPr>
      <w:r>
        <w:rPr>
          <w:b/>
        </w:rPr>
        <w:t xml:space="preserve">CONTAINER_TITLE : </w:t>
      </w:r>
      <w:r>
        <w:tab/>
        <w:t>image_container</w:t>
      </w:r>
    </w:p>
    <w:p>
      <w:pPr>
        <w:pStyle w:val="ListBullet"/>
      </w:pPr>
      <w:r>
        <w:rPr>
          <w:b/>
        </w:rPr>
        <w:t xml:space="preserve">VISUAL_TYPE : </w:t>
      </w:r>
      <w:r>
        <w:tab/>
        <w:t>image</w:t>
      </w:r>
    </w:p>
    <w:p>
      <w:pPr>
        <w:pStyle w:val="ListBullet"/>
      </w:pPr>
      <w:r>
        <w:rPr>
          <w:b/>
        </w:rPr>
        <w:t xml:space="preserve">Size </w:t>
      </w:r>
    </w:p>
    <w:p>
      <w:pPr>
        <w:pStyle w:val="ListBullet2"/>
      </w:pPr>
      <w:r>
        <w:rPr>
          <w:b/>
        </w:rPr>
        <w:t xml:space="preserve">WIDTH : </w:t>
      </w:r>
      <w:r>
        <w:tab/>
        <w:t>24.774193548387096</w:t>
      </w:r>
    </w:p>
    <w:p>
      <w:pPr>
        <w:pStyle w:val="ListBullet2"/>
      </w:pPr>
      <w:r>
        <w:rPr>
          <w:b/>
        </w:rPr>
        <w:t xml:space="preserve">HEIGHT : </w:t>
      </w:r>
      <w:r>
        <w:tab/>
        <w:t>26.150537634408604</w:t>
      </w:r>
    </w:p>
    <w:p>
      <w:pPr>
        <w:pStyle w:val="ListBullet"/>
      </w:pPr>
      <w:r>
        <w:rPr>
          <w:b/>
        </w:rPr>
        <w:t xml:space="preserve">POSITION </w:t>
      </w:r>
    </w:p>
    <w:p>
      <w:pPr>
        <w:pStyle w:val="ListBullet2"/>
      </w:pPr>
      <w:r>
        <w:rPr>
          <w:b/>
        </w:rPr>
        <w:t xml:space="preserve">X : </w:t>
      </w:r>
      <w:r>
        <w:tab/>
        <w:t>199.56989247311827</w:t>
      </w:r>
    </w:p>
    <w:p>
      <w:pPr>
        <w:pStyle w:val="ListBullet2"/>
      </w:pPr>
      <w:r>
        <w:rPr>
          <w:b/>
        </w:rPr>
        <w:t xml:space="preserve">Y : </w:t>
      </w:r>
      <w:r>
        <w:tab/>
        <w:t>225.72043010752688</w:t>
      </w:r>
    </w:p>
    <w:p>
      <w:pPr>
        <w:pStyle w:val="ListBullet"/>
      </w:pPr>
      <w:r>
        <w:rPr>
          <w:b/>
        </w:rPr>
        <w:t xml:space="preserve">Image : </w:t>
      </w:r>
      <w:r>
        <w:tab/>
        <w:t>2202278_detailed_i_info_inform9730874596991368.png</w:t>
      </w:r>
    </w:p>
    <w:p>
      <w:r>
        <w:drawing>
          <wp:inline xmlns:a="http://schemas.openxmlformats.org/drawingml/2006/main" xmlns:pic="http://schemas.openxmlformats.org/drawingml/2006/picture">
            <wp:extent cx="1828800" cy="1828800"/>
            <wp:docPr id="28" name="Picture 28"/>
            <wp:cNvGraphicFramePr>
              <a:graphicFrameLocks noChangeAspect="1"/>
            </wp:cNvGraphicFramePr>
            <a:graphic>
              <a:graphicData uri="http://schemas.openxmlformats.org/drawingml/2006/picture">
                <pic:pic>
                  <pic:nvPicPr>
                    <pic:cNvPr id="0" name="2202278_detailed_i_info_inform9730874596991368.png"/>
                    <pic:cNvPicPr/>
                  </pic:nvPicPr>
                  <pic:blipFill>
                    <a:blip r:embed="rId11"/>
                    <a:stretch>
                      <a:fillRect/>
                    </a:stretch>
                  </pic:blipFill>
                  <pic:spPr>
                    <a:xfrm>
                      <a:off x="0" y="0"/>
                      <a:ext cx="1828800" cy="1828800"/>
                    </a:xfrm>
                    <a:prstGeom prst="rect"/>
                  </pic:spPr>
                </pic:pic>
              </a:graphicData>
            </a:graphic>
          </wp:inline>
        </w:drawing>
      </w:r>
    </w:p>
    <w:p>
      <w:pPr>
        <w:pStyle w:val="ListBullet"/>
      </w:pPr>
      <w:r>
        <w:rPr>
          <w:b/>
        </w:rPr>
        <w:t xml:space="preserve">visual link show : </w:t>
      </w:r>
      <w:r>
        <w:tab/>
        <w:t>true</w:t>
      </w:r>
    </w:p>
    <w:p>
      <w:pPr>
        <w:pStyle w:val="ListBullet"/>
      </w:pPr>
      <w:r>
        <w:rPr>
          <w:b/>
        </w:rPr>
        <w:t xml:space="preserve">visual link type : </w:t>
      </w:r>
      <w:r>
        <w:tab/>
        <w:t>'Bookmark'</w:t>
      </w:r>
    </w:p>
    <w:p>
      <w:pPr>
        <w:pStyle w:val="ListBullet"/>
      </w:pPr>
      <w:r>
        <w:rPr>
          <w:b/>
        </w:rPr>
        <w:t xml:space="preserve">web url : </w:t>
      </w:r>
      <w:r>
        <w:tab/>
        <w:t>'https://pepelwerk.atlassian.net/wiki/x/FQBFwg  '</w:t>
      </w:r>
    </w:p>
    <w:p>
      <w:pPr>
        <w:pStyle w:val="Heading2"/>
      </w:pPr>
      <w:r>
        <w:t>CONTAINER_4</w:t>
      </w:r>
    </w:p>
    <w:p>
      <w:pPr>
        <w:pStyle w:val="ListBullet"/>
        <w:ind w:right="0"/>
      </w:pPr>
      <w:r>
        <w:rPr>
          <w:b/>
        </w:rPr>
        <w:t xml:space="preserve">CONTAINER_TITLE : </w:t>
      </w:r>
      <w:r>
        <w:tab/>
        <w:t>image_container</w:t>
      </w:r>
    </w:p>
    <w:p>
      <w:pPr>
        <w:pStyle w:val="ListBullet"/>
      </w:pPr>
      <w:r>
        <w:rPr>
          <w:b/>
        </w:rPr>
        <w:t xml:space="preserve">VISUAL_TYPE : </w:t>
      </w:r>
      <w:r>
        <w:tab/>
        <w:t>image</w:t>
      </w:r>
    </w:p>
    <w:p>
      <w:pPr>
        <w:pStyle w:val="ListBullet"/>
      </w:pPr>
      <w:r>
        <w:rPr>
          <w:b/>
        </w:rPr>
        <w:t xml:space="preserve">Size </w:t>
      </w:r>
    </w:p>
    <w:p>
      <w:pPr>
        <w:pStyle w:val="ListBullet2"/>
      </w:pPr>
      <w:r>
        <w:rPr>
          <w:b/>
        </w:rPr>
        <w:t xml:space="preserve">WIDTH : </w:t>
      </w:r>
      <w:r>
        <w:tab/>
        <w:t>24.774193548387096</w:t>
      </w:r>
    </w:p>
    <w:p>
      <w:pPr>
        <w:pStyle w:val="ListBullet2"/>
      </w:pPr>
      <w:r>
        <w:rPr>
          <w:b/>
        </w:rPr>
        <w:t xml:space="preserve">HEIGHT : </w:t>
      </w:r>
      <w:r>
        <w:tab/>
        <w:t>24.774193548387096</w:t>
      </w:r>
    </w:p>
    <w:p>
      <w:pPr>
        <w:pStyle w:val="ListBullet"/>
      </w:pPr>
      <w:r>
        <w:rPr>
          <w:b/>
        </w:rPr>
        <w:t xml:space="preserve">POSITION </w:t>
      </w:r>
    </w:p>
    <w:p>
      <w:pPr>
        <w:pStyle w:val="ListBullet2"/>
      </w:pPr>
      <w:r>
        <w:rPr>
          <w:b/>
        </w:rPr>
        <w:t xml:space="preserve">X : </w:t>
      </w:r>
      <w:r>
        <w:tab/>
        <w:t>199.56989247311827</w:t>
      </w:r>
    </w:p>
    <w:p>
      <w:pPr>
        <w:pStyle w:val="ListBullet2"/>
      </w:pPr>
      <w:r>
        <w:rPr>
          <w:b/>
        </w:rPr>
        <w:t xml:space="preserve">Y : </w:t>
      </w:r>
      <w:r>
        <w:tab/>
        <w:t>315.18279569892474</w:t>
      </w:r>
    </w:p>
    <w:p>
      <w:pPr>
        <w:pStyle w:val="ListBullet"/>
      </w:pPr>
      <w:r>
        <w:rPr>
          <w:b/>
        </w:rPr>
        <w:t xml:space="preserve">Image : </w:t>
      </w:r>
      <w:r>
        <w:tab/>
        <w:t>2202278_detailed_i_info_inform9730874596991368.png</w:t>
      </w:r>
    </w:p>
    <w:p>
      <w:r>
        <w:drawing>
          <wp:inline xmlns:a="http://schemas.openxmlformats.org/drawingml/2006/main" xmlns:pic="http://schemas.openxmlformats.org/drawingml/2006/picture">
            <wp:extent cx="1828800" cy="1828800"/>
            <wp:docPr id="29" name="Picture 29"/>
            <wp:cNvGraphicFramePr>
              <a:graphicFrameLocks noChangeAspect="1"/>
            </wp:cNvGraphicFramePr>
            <a:graphic>
              <a:graphicData uri="http://schemas.openxmlformats.org/drawingml/2006/picture">
                <pic:pic>
                  <pic:nvPicPr>
                    <pic:cNvPr id="0" name="2202278_detailed_i_info_inform9730874596991368.png"/>
                    <pic:cNvPicPr/>
                  </pic:nvPicPr>
                  <pic:blipFill>
                    <a:blip r:embed="rId11"/>
                    <a:stretch>
                      <a:fillRect/>
                    </a:stretch>
                  </pic:blipFill>
                  <pic:spPr>
                    <a:xfrm>
                      <a:off x="0" y="0"/>
                      <a:ext cx="1828800" cy="1828800"/>
                    </a:xfrm>
                    <a:prstGeom prst="rect"/>
                  </pic:spPr>
                </pic:pic>
              </a:graphicData>
            </a:graphic>
          </wp:inline>
        </w:drawing>
      </w:r>
    </w:p>
    <w:p>
      <w:pPr>
        <w:pStyle w:val="ListBullet"/>
      </w:pPr>
      <w:r>
        <w:rPr>
          <w:b/>
        </w:rPr>
        <w:t xml:space="preserve">visual link show : </w:t>
      </w:r>
      <w:r>
        <w:tab/>
        <w:t>true</w:t>
      </w:r>
    </w:p>
    <w:p>
      <w:pPr>
        <w:pStyle w:val="ListBullet"/>
      </w:pPr>
      <w:r>
        <w:rPr>
          <w:b/>
        </w:rPr>
        <w:t xml:space="preserve">visual link type : </w:t>
      </w:r>
      <w:r>
        <w:tab/>
        <w:t>'Bookmark'</w:t>
      </w:r>
    </w:p>
    <w:p>
      <w:pPr>
        <w:pStyle w:val="ListBullet"/>
      </w:pPr>
      <w:r>
        <w:rPr>
          <w:b/>
        </w:rPr>
        <w:t xml:space="preserve">web url : </w:t>
      </w:r>
      <w:r>
        <w:tab/>
        <w:t>'https://pepelwerk.atlassian.net/wiki/x/FQBFwg  '</w:t>
      </w:r>
    </w:p>
    <w:p>
      <w:pPr>
        <w:pStyle w:val="Heading2"/>
      </w:pPr>
      <w:r>
        <w:t>CONTAINER_5</w:t>
      </w:r>
    </w:p>
    <w:p>
      <w:pPr>
        <w:pStyle w:val="ListBullet"/>
        <w:ind w:right="0"/>
      </w:pPr>
      <w:r>
        <w:rPr>
          <w:b/>
        </w:rPr>
        <w:t xml:space="preserve">CONTAINER_TITLE : </w:t>
      </w:r>
      <w:r>
        <w:tab/>
        <w:t>image_container</w:t>
      </w:r>
    </w:p>
    <w:p>
      <w:pPr>
        <w:pStyle w:val="ListBullet"/>
      </w:pPr>
      <w:r>
        <w:rPr>
          <w:b/>
        </w:rPr>
        <w:t xml:space="preserve">VISUAL_TYPE : </w:t>
      </w:r>
      <w:r>
        <w:tab/>
        <w:t>image</w:t>
      </w:r>
    </w:p>
    <w:p>
      <w:pPr>
        <w:pStyle w:val="ListBullet"/>
      </w:pPr>
      <w:r>
        <w:rPr>
          <w:b/>
        </w:rPr>
        <w:t xml:space="preserve">Size </w:t>
      </w:r>
    </w:p>
    <w:p>
      <w:pPr>
        <w:pStyle w:val="ListBullet2"/>
      </w:pPr>
      <w:r>
        <w:rPr>
          <w:b/>
        </w:rPr>
        <w:t xml:space="preserve">WIDTH : </w:t>
      </w:r>
      <w:r>
        <w:tab/>
        <w:t>24.774193548387096</w:t>
      </w:r>
    </w:p>
    <w:p>
      <w:pPr>
        <w:pStyle w:val="ListBullet2"/>
      </w:pPr>
      <w:r>
        <w:rPr>
          <w:b/>
        </w:rPr>
        <w:t xml:space="preserve">HEIGHT : </w:t>
      </w:r>
      <w:r>
        <w:tab/>
        <w:t>26.150537634408604</w:t>
      </w:r>
    </w:p>
    <w:p>
      <w:pPr>
        <w:pStyle w:val="ListBullet"/>
      </w:pPr>
      <w:r>
        <w:rPr>
          <w:b/>
        </w:rPr>
        <w:t xml:space="preserve">POSITION </w:t>
      </w:r>
    </w:p>
    <w:p>
      <w:pPr>
        <w:pStyle w:val="ListBullet2"/>
      </w:pPr>
      <w:r>
        <w:rPr>
          <w:b/>
        </w:rPr>
        <w:t xml:space="preserve">X : </w:t>
      </w:r>
      <w:r>
        <w:tab/>
        <w:t>199.56989247311827</w:t>
      </w:r>
    </w:p>
    <w:p>
      <w:pPr>
        <w:pStyle w:val="ListBullet2"/>
      </w:pPr>
      <w:r>
        <w:rPr>
          <w:b/>
        </w:rPr>
        <w:t xml:space="preserve">Y : </w:t>
      </w:r>
      <w:r>
        <w:tab/>
        <w:t>450.06451612903226</w:t>
      </w:r>
    </w:p>
    <w:p>
      <w:pPr>
        <w:pStyle w:val="ListBullet"/>
      </w:pPr>
      <w:r>
        <w:rPr>
          <w:b/>
        </w:rPr>
        <w:t xml:space="preserve">Image : </w:t>
      </w:r>
      <w:r>
        <w:tab/>
        <w:t>2202278_detailed_i_info_inform9730874596991368.png</w:t>
      </w:r>
    </w:p>
    <w:p>
      <w:r>
        <w:drawing>
          <wp:inline xmlns:a="http://schemas.openxmlformats.org/drawingml/2006/main" xmlns:pic="http://schemas.openxmlformats.org/drawingml/2006/picture">
            <wp:extent cx="1828800" cy="1828800"/>
            <wp:docPr id="30" name="Picture 30"/>
            <wp:cNvGraphicFramePr>
              <a:graphicFrameLocks noChangeAspect="1"/>
            </wp:cNvGraphicFramePr>
            <a:graphic>
              <a:graphicData uri="http://schemas.openxmlformats.org/drawingml/2006/picture">
                <pic:pic>
                  <pic:nvPicPr>
                    <pic:cNvPr id="0" name="2202278_detailed_i_info_inform9730874596991368.png"/>
                    <pic:cNvPicPr/>
                  </pic:nvPicPr>
                  <pic:blipFill>
                    <a:blip r:embed="rId11"/>
                    <a:stretch>
                      <a:fillRect/>
                    </a:stretch>
                  </pic:blipFill>
                  <pic:spPr>
                    <a:xfrm>
                      <a:off x="0" y="0"/>
                      <a:ext cx="1828800" cy="1828800"/>
                    </a:xfrm>
                    <a:prstGeom prst="rect"/>
                  </pic:spPr>
                </pic:pic>
              </a:graphicData>
            </a:graphic>
          </wp:inline>
        </w:drawing>
      </w:r>
    </w:p>
    <w:p>
      <w:pPr>
        <w:pStyle w:val="ListBullet"/>
      </w:pPr>
      <w:r>
        <w:rPr>
          <w:b/>
        </w:rPr>
        <w:t xml:space="preserve">visual link show : </w:t>
      </w:r>
      <w:r>
        <w:tab/>
        <w:t>true</w:t>
      </w:r>
    </w:p>
    <w:p>
      <w:pPr>
        <w:pStyle w:val="ListBullet"/>
      </w:pPr>
      <w:r>
        <w:rPr>
          <w:b/>
        </w:rPr>
        <w:t xml:space="preserve">visual link type : </w:t>
      </w:r>
      <w:r>
        <w:tab/>
        <w:t>'Bookmark'</w:t>
      </w:r>
    </w:p>
    <w:p>
      <w:pPr>
        <w:pStyle w:val="ListBullet"/>
      </w:pPr>
      <w:r>
        <w:rPr>
          <w:b/>
        </w:rPr>
        <w:t xml:space="preserve">web url : </w:t>
      </w:r>
      <w:r>
        <w:tab/>
        <w:t>'https://pepelwerk.atlassian.net/wiki/x/FQBFwg  '</w:t>
      </w:r>
    </w:p>
    <w:p>
      <w:pPr>
        <w:pStyle w:val="Heading2"/>
      </w:pPr>
      <w:r>
        <w:t>CONTAINER_6</w:t>
      </w:r>
    </w:p>
    <w:p>
      <w:pPr>
        <w:pStyle w:val="ListBullet"/>
        <w:ind w:right="0"/>
      </w:pPr>
      <w:r>
        <w:rPr>
          <w:b/>
        </w:rPr>
        <w:t xml:space="preserve">CONTAINER_TITLE : </w:t>
      </w:r>
      <w:r>
        <w:tab/>
        <w:t>image_container</w:t>
      </w:r>
    </w:p>
    <w:p>
      <w:pPr>
        <w:pStyle w:val="ListBullet"/>
      </w:pPr>
      <w:r>
        <w:rPr>
          <w:b/>
        </w:rPr>
        <w:t xml:space="preserve">VISUAL_TYPE : </w:t>
      </w:r>
      <w:r>
        <w:tab/>
        <w:t>image</w:t>
      </w:r>
    </w:p>
    <w:p>
      <w:pPr>
        <w:pStyle w:val="ListBullet"/>
      </w:pPr>
      <w:r>
        <w:rPr>
          <w:b/>
        </w:rPr>
        <w:t xml:space="preserve">Size </w:t>
      </w:r>
    </w:p>
    <w:p>
      <w:pPr>
        <w:pStyle w:val="ListBullet2"/>
      </w:pPr>
      <w:r>
        <w:rPr>
          <w:b/>
        </w:rPr>
        <w:t xml:space="preserve">WIDTH : </w:t>
      </w:r>
      <w:r>
        <w:tab/>
        <w:t>24.774193548387096</w:t>
      </w:r>
    </w:p>
    <w:p>
      <w:pPr>
        <w:pStyle w:val="ListBullet2"/>
      </w:pPr>
      <w:r>
        <w:rPr>
          <w:b/>
        </w:rPr>
        <w:t xml:space="preserve">HEIGHT : </w:t>
      </w:r>
      <w:r>
        <w:tab/>
        <w:t>24.774193548387096</w:t>
      </w:r>
    </w:p>
    <w:p>
      <w:pPr>
        <w:pStyle w:val="ListBullet"/>
      </w:pPr>
      <w:r>
        <w:rPr>
          <w:b/>
        </w:rPr>
        <w:t xml:space="preserve">POSITION </w:t>
      </w:r>
    </w:p>
    <w:p>
      <w:pPr>
        <w:pStyle w:val="ListBullet2"/>
      </w:pPr>
      <w:r>
        <w:rPr>
          <w:b/>
        </w:rPr>
        <w:t xml:space="preserve">X : </w:t>
      </w:r>
      <w:r>
        <w:tab/>
        <w:t>199.56989247311827</w:t>
      </w:r>
    </w:p>
    <w:p>
      <w:pPr>
        <w:pStyle w:val="ListBullet2"/>
      </w:pPr>
      <w:r>
        <w:rPr>
          <w:b/>
        </w:rPr>
        <w:t xml:space="preserve">Y : </w:t>
      </w:r>
      <w:r>
        <w:tab/>
        <w:t>550.5376344086021</w:t>
      </w:r>
    </w:p>
    <w:p>
      <w:pPr>
        <w:pStyle w:val="ListBullet"/>
      </w:pPr>
      <w:r>
        <w:rPr>
          <w:b/>
        </w:rPr>
        <w:t xml:space="preserve">Image : </w:t>
      </w:r>
      <w:r>
        <w:tab/>
        <w:t>2202278_detailed_i_info_inform9730874596991368.png</w:t>
      </w:r>
    </w:p>
    <w:p>
      <w:r>
        <w:drawing>
          <wp:inline xmlns:a="http://schemas.openxmlformats.org/drawingml/2006/main" xmlns:pic="http://schemas.openxmlformats.org/drawingml/2006/picture">
            <wp:extent cx="1828800" cy="1828800"/>
            <wp:docPr id="31" name="Picture 31"/>
            <wp:cNvGraphicFramePr>
              <a:graphicFrameLocks noChangeAspect="1"/>
            </wp:cNvGraphicFramePr>
            <a:graphic>
              <a:graphicData uri="http://schemas.openxmlformats.org/drawingml/2006/picture">
                <pic:pic>
                  <pic:nvPicPr>
                    <pic:cNvPr id="0" name="2202278_detailed_i_info_inform9730874596991368.png"/>
                    <pic:cNvPicPr/>
                  </pic:nvPicPr>
                  <pic:blipFill>
                    <a:blip r:embed="rId11"/>
                    <a:stretch>
                      <a:fillRect/>
                    </a:stretch>
                  </pic:blipFill>
                  <pic:spPr>
                    <a:xfrm>
                      <a:off x="0" y="0"/>
                      <a:ext cx="1828800" cy="1828800"/>
                    </a:xfrm>
                    <a:prstGeom prst="rect"/>
                  </pic:spPr>
                </pic:pic>
              </a:graphicData>
            </a:graphic>
          </wp:inline>
        </w:drawing>
      </w:r>
    </w:p>
    <w:p>
      <w:pPr>
        <w:pStyle w:val="ListBullet"/>
      </w:pPr>
      <w:r>
        <w:rPr>
          <w:b/>
        </w:rPr>
        <w:t xml:space="preserve">visual link show : </w:t>
      </w:r>
      <w:r>
        <w:tab/>
        <w:t>true</w:t>
      </w:r>
    </w:p>
    <w:p>
      <w:pPr>
        <w:pStyle w:val="ListBullet"/>
      </w:pPr>
      <w:r>
        <w:rPr>
          <w:b/>
        </w:rPr>
        <w:t xml:space="preserve">visual link type : </w:t>
      </w:r>
      <w:r>
        <w:tab/>
        <w:t>'Bookmark'</w:t>
      </w:r>
    </w:p>
    <w:p>
      <w:pPr>
        <w:pStyle w:val="ListBullet"/>
      </w:pPr>
      <w:r>
        <w:rPr>
          <w:b/>
        </w:rPr>
        <w:t xml:space="preserve">web url : </w:t>
      </w:r>
      <w:r>
        <w:tab/>
        <w:t>'https://pepelwerk.atlassian.net/wiki/x/FQBFwg  '</w:t>
      </w:r>
    </w:p>
    <w:p>
      <w:pPr>
        <w:pStyle w:val="Heading2"/>
      </w:pPr>
      <w:r>
        <w:t>CONTAINER_7</w:t>
      </w:r>
    </w:p>
    <w:p>
      <w:pPr>
        <w:pStyle w:val="ListBullet"/>
        <w:ind w:right="0"/>
      </w:pPr>
      <w:r>
        <w:rPr>
          <w:b/>
        </w:rPr>
        <w:t xml:space="preserve">CONTAINER_TITLE : </w:t>
      </w:r>
      <w:r>
        <w:tab/>
        <w:t>image_container</w:t>
      </w:r>
    </w:p>
    <w:p>
      <w:pPr>
        <w:pStyle w:val="ListBullet"/>
      </w:pPr>
      <w:r>
        <w:rPr>
          <w:b/>
        </w:rPr>
        <w:t xml:space="preserve">VISUAL_TYPE : </w:t>
      </w:r>
      <w:r>
        <w:tab/>
        <w:t>image</w:t>
      </w:r>
    </w:p>
    <w:p>
      <w:pPr>
        <w:pStyle w:val="ListBullet"/>
      </w:pPr>
      <w:r>
        <w:rPr>
          <w:b/>
        </w:rPr>
        <w:t xml:space="preserve">Size </w:t>
      </w:r>
    </w:p>
    <w:p>
      <w:pPr>
        <w:pStyle w:val="ListBullet2"/>
      </w:pPr>
      <w:r>
        <w:rPr>
          <w:b/>
        </w:rPr>
        <w:t xml:space="preserve">WIDTH : </w:t>
      </w:r>
      <w:r>
        <w:tab/>
        <w:t>24.774193548387096</w:t>
      </w:r>
    </w:p>
    <w:p>
      <w:pPr>
        <w:pStyle w:val="ListBullet2"/>
      </w:pPr>
      <w:r>
        <w:rPr>
          <w:b/>
        </w:rPr>
        <w:t xml:space="preserve">HEIGHT : </w:t>
      </w:r>
      <w:r>
        <w:tab/>
        <w:t>24.774193548387096</w:t>
      </w:r>
    </w:p>
    <w:p>
      <w:pPr>
        <w:pStyle w:val="ListBullet"/>
      </w:pPr>
      <w:r>
        <w:rPr>
          <w:b/>
        </w:rPr>
        <w:t xml:space="preserve">POSITION </w:t>
      </w:r>
    </w:p>
    <w:p>
      <w:pPr>
        <w:pStyle w:val="ListBullet2"/>
      </w:pPr>
      <w:r>
        <w:rPr>
          <w:b/>
        </w:rPr>
        <w:t xml:space="preserve">X : </w:t>
      </w:r>
      <w:r>
        <w:tab/>
        <w:t>200.94623655913978</w:t>
      </w:r>
    </w:p>
    <w:p>
      <w:pPr>
        <w:pStyle w:val="ListBullet2"/>
      </w:pPr>
      <w:r>
        <w:rPr>
          <w:b/>
        </w:rPr>
        <w:t xml:space="preserve">Y : </w:t>
      </w:r>
      <w:r>
        <w:tab/>
        <w:t>646.8817204301075</w:t>
      </w:r>
    </w:p>
    <w:p>
      <w:pPr>
        <w:pStyle w:val="ListBullet"/>
      </w:pPr>
      <w:r>
        <w:rPr>
          <w:b/>
        </w:rPr>
        <w:t xml:space="preserve">Image : </w:t>
      </w:r>
      <w:r>
        <w:tab/>
        <w:t>2202278_detailed_i_info_inform9730874596991368.png</w:t>
      </w:r>
    </w:p>
    <w:p>
      <w:r>
        <w:drawing>
          <wp:inline xmlns:a="http://schemas.openxmlformats.org/drawingml/2006/main" xmlns:pic="http://schemas.openxmlformats.org/drawingml/2006/picture">
            <wp:extent cx="1828800" cy="1828800"/>
            <wp:docPr id="32" name="Picture 32"/>
            <wp:cNvGraphicFramePr>
              <a:graphicFrameLocks noChangeAspect="1"/>
            </wp:cNvGraphicFramePr>
            <a:graphic>
              <a:graphicData uri="http://schemas.openxmlformats.org/drawingml/2006/picture">
                <pic:pic>
                  <pic:nvPicPr>
                    <pic:cNvPr id="0" name="2202278_detailed_i_info_inform9730874596991368.png"/>
                    <pic:cNvPicPr/>
                  </pic:nvPicPr>
                  <pic:blipFill>
                    <a:blip r:embed="rId11"/>
                    <a:stretch>
                      <a:fillRect/>
                    </a:stretch>
                  </pic:blipFill>
                  <pic:spPr>
                    <a:xfrm>
                      <a:off x="0" y="0"/>
                      <a:ext cx="1828800" cy="1828800"/>
                    </a:xfrm>
                    <a:prstGeom prst="rect"/>
                  </pic:spPr>
                </pic:pic>
              </a:graphicData>
            </a:graphic>
          </wp:inline>
        </w:drawing>
      </w:r>
    </w:p>
    <w:p>
      <w:pPr>
        <w:pStyle w:val="ListBullet"/>
      </w:pPr>
      <w:r>
        <w:rPr>
          <w:b/>
        </w:rPr>
        <w:t xml:space="preserve">visual link show : </w:t>
      </w:r>
      <w:r>
        <w:tab/>
        <w:t>true</w:t>
      </w:r>
    </w:p>
    <w:p>
      <w:pPr>
        <w:pStyle w:val="ListBullet"/>
      </w:pPr>
      <w:r>
        <w:rPr>
          <w:b/>
        </w:rPr>
        <w:t xml:space="preserve">visual link type : </w:t>
      </w:r>
      <w:r>
        <w:tab/>
        <w:t>'Bookmark'</w:t>
      </w:r>
    </w:p>
    <w:p>
      <w:pPr>
        <w:pStyle w:val="ListBullet"/>
      </w:pPr>
      <w:r>
        <w:rPr>
          <w:b/>
        </w:rPr>
        <w:t xml:space="preserve">web url : </w:t>
      </w:r>
      <w:r>
        <w:tab/>
        <w:t>'https://pepelwerk.atlassian.net/wiki/x/FQBFwg  '</w:t>
      </w:r>
    </w:p>
    <w:p>
      <w:pPr>
        <w:pStyle w:val="Heading2"/>
      </w:pPr>
      <w:r>
        <w:t>CONTAINER_8</w:t>
      </w:r>
    </w:p>
    <w:p>
      <w:pPr>
        <w:pStyle w:val="ListBullet"/>
        <w:ind w:right="0"/>
      </w:pPr>
      <w:r>
        <w:rPr>
          <w:b/>
        </w:rPr>
        <w:t xml:space="preserve">CONTAINER_TITLE : </w:t>
      </w:r>
      <w:r>
        <w:tab/>
        <w:t>image_container</w:t>
      </w:r>
    </w:p>
    <w:p>
      <w:pPr>
        <w:pStyle w:val="ListBullet"/>
      </w:pPr>
      <w:r>
        <w:rPr>
          <w:b/>
        </w:rPr>
        <w:t xml:space="preserve">VISUAL_TYPE : </w:t>
      </w:r>
      <w:r>
        <w:tab/>
        <w:t>image</w:t>
      </w:r>
    </w:p>
    <w:p>
      <w:pPr>
        <w:pStyle w:val="ListBullet"/>
      </w:pPr>
      <w:r>
        <w:rPr>
          <w:b/>
        </w:rPr>
        <w:t xml:space="preserve">Size </w:t>
      </w:r>
    </w:p>
    <w:p>
      <w:pPr>
        <w:pStyle w:val="ListBullet2"/>
      </w:pPr>
      <w:r>
        <w:rPr>
          <w:b/>
        </w:rPr>
        <w:t xml:space="preserve">WIDTH : </w:t>
      </w:r>
      <w:r>
        <w:tab/>
        <w:t>25.098039215686274</w:t>
      </w:r>
    </w:p>
    <w:p>
      <w:pPr>
        <w:pStyle w:val="ListBullet2"/>
      </w:pPr>
      <w:r>
        <w:rPr>
          <w:b/>
        </w:rPr>
        <w:t xml:space="preserve">HEIGHT : </w:t>
      </w:r>
      <w:r>
        <w:tab/>
        <w:t>25.098039215686274</w:t>
      </w:r>
    </w:p>
    <w:p>
      <w:pPr>
        <w:pStyle w:val="ListBullet"/>
      </w:pPr>
      <w:r>
        <w:rPr>
          <w:b/>
        </w:rPr>
        <w:t xml:space="preserve">POSITION </w:t>
      </w:r>
    </w:p>
    <w:p>
      <w:pPr>
        <w:pStyle w:val="ListBullet2"/>
      </w:pPr>
      <w:r>
        <w:rPr>
          <w:b/>
        </w:rPr>
        <w:t xml:space="preserve">X : </w:t>
      </w:r>
      <w:r>
        <w:tab/>
        <w:t>595</w:t>
      </w:r>
    </w:p>
    <w:p>
      <w:pPr>
        <w:pStyle w:val="ListBullet2"/>
      </w:pPr>
      <w:r>
        <w:rPr>
          <w:b/>
        </w:rPr>
        <w:t xml:space="preserve">Y : </w:t>
      </w:r>
      <w:r>
        <w:tab/>
        <w:t>132</w:t>
      </w:r>
    </w:p>
    <w:p>
      <w:pPr>
        <w:pStyle w:val="ListBullet"/>
      </w:pPr>
      <w:r>
        <w:rPr>
          <w:b/>
        </w:rPr>
        <w:t xml:space="preserve">Image : </w:t>
      </w:r>
      <w:r>
        <w:tab/>
        <w:t>2202278_detailed_i_info_inform9730874596991368.png</w:t>
      </w:r>
    </w:p>
    <w:p>
      <w:r>
        <w:drawing>
          <wp:inline xmlns:a="http://schemas.openxmlformats.org/drawingml/2006/main" xmlns:pic="http://schemas.openxmlformats.org/drawingml/2006/picture">
            <wp:extent cx="1828800" cy="1828800"/>
            <wp:docPr id="33" name="Picture 33"/>
            <wp:cNvGraphicFramePr>
              <a:graphicFrameLocks noChangeAspect="1"/>
            </wp:cNvGraphicFramePr>
            <a:graphic>
              <a:graphicData uri="http://schemas.openxmlformats.org/drawingml/2006/picture">
                <pic:pic>
                  <pic:nvPicPr>
                    <pic:cNvPr id="0" name="2202278_detailed_i_info_inform9730874596991368.png"/>
                    <pic:cNvPicPr/>
                  </pic:nvPicPr>
                  <pic:blipFill>
                    <a:blip r:embed="rId11"/>
                    <a:stretch>
                      <a:fillRect/>
                    </a:stretch>
                  </pic:blipFill>
                  <pic:spPr>
                    <a:xfrm>
                      <a:off x="0" y="0"/>
                      <a:ext cx="1828800" cy="1828800"/>
                    </a:xfrm>
                    <a:prstGeom prst="rect"/>
                  </pic:spPr>
                </pic:pic>
              </a:graphicData>
            </a:graphic>
          </wp:inline>
        </w:drawing>
      </w:r>
    </w:p>
    <w:p>
      <w:pPr>
        <w:pStyle w:val="ListBullet"/>
      </w:pPr>
      <w:r>
        <w:rPr>
          <w:b/>
        </w:rPr>
        <w:t xml:space="preserve">visual link show : </w:t>
      </w:r>
      <w:r>
        <w:tab/>
        <w:t>true</w:t>
      </w:r>
    </w:p>
    <w:p>
      <w:pPr>
        <w:pStyle w:val="ListBullet"/>
      </w:pPr>
      <w:r>
        <w:rPr>
          <w:b/>
        </w:rPr>
        <w:t xml:space="preserve">visual link type : </w:t>
      </w:r>
      <w:r>
        <w:tab/>
        <w:t>'Bookmark'</w:t>
      </w:r>
    </w:p>
    <w:p>
      <w:pPr>
        <w:pStyle w:val="ListBullet"/>
      </w:pPr>
      <w:r>
        <w:rPr>
          <w:b/>
        </w:rPr>
        <w:t xml:space="preserve">web url : </w:t>
      </w:r>
      <w:r>
        <w:tab/>
        <w:t>'https://pepelwerk.atlassian.net/wiki/x/FQBFwg  '</w:t>
      </w:r>
    </w:p>
    <w:p>
      <w:pPr>
        <w:pStyle w:val="Heading2"/>
      </w:pPr>
      <w:r>
        <w:t>CONTAINER_9</w:t>
      </w:r>
    </w:p>
    <w:p>
      <w:pPr>
        <w:pStyle w:val="ListBullet"/>
        <w:ind w:right="0"/>
      </w:pPr>
      <w:r>
        <w:rPr>
          <w:b/>
        </w:rPr>
        <w:t xml:space="preserve">CONTAINER_TITLE : </w:t>
      </w:r>
      <w:r>
        <w:tab/>
        <w:t>singleVisualGroup_container</w:t>
      </w:r>
    </w:p>
    <w:p>
      <w:pPr>
        <w:pStyle w:val="ListBullet"/>
      </w:pPr>
      <w:r>
        <w:rPr>
          <w:b/>
        </w:rPr>
        <w:t xml:space="preserve">VISUAL_TYPE : </w:t>
      </w:r>
      <w:r>
        <w:tab/>
        <w:t>singleVisualGroup</w:t>
      </w:r>
    </w:p>
    <w:p>
      <w:pPr>
        <w:pStyle w:val="ListBullet"/>
      </w:pPr>
      <w:r>
        <w:rPr>
          <w:b/>
        </w:rPr>
        <w:t xml:space="preserve">Name : </w:t>
      </w:r>
      <w:r>
        <w:tab/>
        <w:t>Filter window</w:t>
      </w:r>
    </w:p>
    <w:p>
      <w:pPr>
        <w:pStyle w:val="ListBullet"/>
      </w:pPr>
      <w:r>
        <w:rPr>
          <w:b/>
        </w:rPr>
        <w:t xml:space="preserve">Size </w:t>
      </w:r>
    </w:p>
    <w:p>
      <w:pPr>
        <w:pStyle w:val="ListBullet2"/>
      </w:pPr>
      <w:r>
        <w:rPr>
          <w:b/>
        </w:rPr>
        <w:t xml:space="preserve">WIDTH : </w:t>
      </w:r>
      <w:r>
        <w:tab/>
        <w:t>1280.1017179225905</w:t>
      </w:r>
    </w:p>
    <w:p>
      <w:pPr>
        <w:pStyle w:val="ListBullet2"/>
      </w:pPr>
      <w:r>
        <w:rPr>
          <w:b/>
        </w:rPr>
        <w:t xml:space="preserve">HEIGHT : </w:t>
      </w:r>
      <w:r>
        <w:tab/>
        <w:t>720.1891252955083</w:t>
      </w:r>
    </w:p>
    <w:p>
      <w:pPr>
        <w:pStyle w:val="ListBullet"/>
      </w:pPr>
      <w:r>
        <w:rPr>
          <w:b/>
        </w:rPr>
        <w:t xml:space="preserve">POSITION </w:t>
      </w:r>
    </w:p>
    <w:p>
      <w:pPr>
        <w:pStyle w:val="ListBullet2"/>
      </w:pPr>
      <w:r>
        <w:rPr>
          <w:b/>
        </w:rPr>
        <w:t xml:space="preserve">X : </w:t>
      </w:r>
      <w:r>
        <w:tab/>
        <w:t>0</w:t>
      </w:r>
    </w:p>
    <w:p>
      <w:pPr>
        <w:pStyle w:val="ListBullet2"/>
      </w:pPr>
      <w:r>
        <w:rPr>
          <w:b/>
        </w:rPr>
        <w:t xml:space="preserve">Y : </w:t>
      </w:r>
      <w:r>
        <w:tab/>
        <w:t>0</w:t>
      </w:r>
    </w:p>
    <w:p>
      <w:pPr>
        <w:pStyle w:val="ListBullet"/>
      </w:pPr>
      <w:r>
        <w:rPr>
          <w:b/>
        </w:rPr>
        <w:t xml:space="preserve">name : </w:t>
      </w:r>
      <w:r>
        <w:tab/>
        <w:t>Filter window</w:t>
      </w:r>
    </w:p>
    <w:p>
      <w:pPr>
        <w:pStyle w:val="Heading2"/>
      </w:pPr>
      <w:r>
        <w:t>CONTAINER_10</w:t>
      </w:r>
    </w:p>
    <w:p>
      <w:pPr>
        <w:pStyle w:val="ListBullet"/>
        <w:ind w:right="0"/>
      </w:pPr>
      <w:r>
        <w:rPr>
          <w:b/>
        </w:rPr>
        <w:t xml:space="preserve">CONTAINER_TITLE : </w:t>
      </w:r>
      <w:r>
        <w:tab/>
        <w:t>slicer_container</w:t>
      </w:r>
    </w:p>
    <w:p>
      <w:pPr>
        <w:pStyle w:val="ListBullet"/>
      </w:pPr>
      <w:r>
        <w:rPr>
          <w:b/>
        </w:rPr>
        <w:t xml:space="preserve">VISUAL_TYPE : </w:t>
      </w:r>
      <w:r>
        <w:tab/>
        <w:t>slicer</w:t>
      </w:r>
    </w:p>
    <w:p>
      <w:pPr>
        <w:pStyle w:val="ListBullet"/>
      </w:pPr>
      <w:r>
        <w:rPr>
          <w:b/>
        </w:rPr>
        <w:t xml:space="preserve">Size </w:t>
      </w:r>
    </w:p>
    <w:p>
      <w:pPr>
        <w:pStyle w:val="ListBullet2"/>
      </w:pPr>
      <w:r>
        <w:rPr>
          <w:b/>
        </w:rPr>
        <w:t xml:space="preserve">WIDTH : </w:t>
      </w:r>
      <w:r>
        <w:tab/>
        <w:t>288.98345153664303</w:t>
      </w:r>
    </w:p>
    <w:p>
      <w:pPr>
        <w:pStyle w:val="ListBullet2"/>
      </w:pPr>
      <w:r>
        <w:rPr>
          <w:b/>
        </w:rPr>
        <w:t xml:space="preserve">HEIGHT : </w:t>
      </w:r>
      <w:r>
        <w:tab/>
        <w:t>70</w:t>
      </w:r>
    </w:p>
    <w:p>
      <w:pPr>
        <w:pStyle w:val="ListBullet"/>
      </w:pPr>
      <w:r>
        <w:rPr>
          <w:b/>
        </w:rPr>
        <w:t xml:space="preserve">POSITION </w:t>
      </w:r>
    </w:p>
    <w:p>
      <w:pPr>
        <w:pStyle w:val="ListBullet2"/>
      </w:pPr>
      <w:r>
        <w:rPr>
          <w:b/>
        </w:rPr>
        <w:t xml:space="preserve">X : </w:t>
      </w:r>
      <w:r>
        <w:tab/>
        <w:t>965.4278512706159</w:t>
      </w:r>
    </w:p>
    <w:p>
      <w:pPr>
        <w:pStyle w:val="ListBullet2"/>
      </w:pPr>
      <w:r>
        <w:rPr>
          <w:b/>
        </w:rPr>
        <w:t xml:space="preserve">Y : </w:t>
      </w:r>
      <w:r>
        <w:tab/>
        <w:t>395</w:t>
      </w:r>
    </w:p>
    <w:p>
      <w:pPr>
        <w:pStyle w:val="ListBullet"/>
      </w:pPr>
      <w:r>
        <w:rPr>
          <w:b/>
        </w:rPr>
        <w:t xml:space="preserve">border color id : </w:t>
      </w:r>
      <w:r>
        <w:tab/>
        <w:t>0</w:t>
      </w:r>
    </w:p>
    <w:p>
      <w:pPr>
        <w:pStyle w:val="ListBullet"/>
      </w:pPr>
      <w:r>
        <w:rPr>
          <w:b/>
        </w:rPr>
        <w:t xml:space="preserve">border color id per : </w:t>
      </w:r>
      <w:r>
        <w:tab/>
        <w:t>-0.1</w:t>
      </w:r>
    </w:p>
    <w:p>
      <w:pPr>
        <w:pStyle w:val="ListBullet"/>
      </w:pPr>
      <w:r>
        <w:rPr>
          <w:b/>
        </w:rPr>
        <w:t xml:space="preserve">border radius : </w:t>
      </w:r>
      <w:r>
        <w:tab/>
        <w:t>5D</w:t>
      </w:r>
    </w:p>
    <w:p>
      <w:pPr>
        <w:pStyle w:val="ListBullet"/>
      </w:pPr>
      <w:r>
        <w:rPr>
          <w:b/>
        </w:rPr>
        <w:t xml:space="preserve">border show : </w:t>
      </w:r>
      <w:r>
        <w:tab/>
        <w:t>true</w:t>
      </w:r>
    </w:p>
    <w:p>
      <w:pPr>
        <w:pStyle w:val="ListBullet"/>
      </w:pPr>
      <w:r>
        <w:rPr>
          <w:b/>
        </w:rPr>
        <w:t xml:space="preserve">col column : </w:t>
      </w:r>
      <w:r>
        <w:tab/>
        <w:t>EMPLOYERJOB.POSTEDDATE</w:t>
      </w:r>
    </w:p>
    <w:p>
      <w:pPr>
        <w:pStyle w:val="ListBullet"/>
      </w:pPr>
      <w:r>
        <w:rPr>
          <w:b/>
        </w:rPr>
        <w:t xml:space="preserve">data mode : </w:t>
      </w:r>
      <w:r>
        <w:tab/>
        <w:t>'Between'</w:t>
      </w:r>
    </w:p>
    <w:p>
      <w:pPr>
        <w:pStyle w:val="ListBullet"/>
      </w:pPr>
      <w:r>
        <w:rPr>
          <w:b/>
        </w:rPr>
        <w:t xml:space="preserve">header bold : </w:t>
      </w:r>
      <w:r>
        <w:tab/>
        <w:t>false</w:t>
      </w:r>
    </w:p>
    <w:p>
      <w:pPr>
        <w:pStyle w:val="ListBullet"/>
      </w:pPr>
      <w:r>
        <w:rPr>
          <w:b/>
        </w:rPr>
        <w:t xml:space="preserve">header fontFamily : </w:t>
      </w:r>
      <w:r>
        <w:tab/>
        <w:t>'Arial'</w:t>
      </w:r>
    </w:p>
    <w:p>
      <w:pPr>
        <w:pStyle w:val="ListBullet"/>
      </w:pPr>
      <w:r>
        <w:rPr>
          <w:b/>
        </w:rPr>
        <w:t xml:space="preserve">header textSize : </w:t>
      </w:r>
      <w:r>
        <w:tab/>
        <w:t>12D</w:t>
      </w:r>
    </w:p>
    <w:p>
      <w:pPr>
        <w:pStyle w:val="ListBullet"/>
      </w:pPr>
      <w:r>
        <w:rPr>
          <w:b/>
        </w:rPr>
        <w:t xml:space="preserve">title text : </w:t>
      </w:r>
      <w:r>
        <w:tab/>
        <w:t>'Job Post Date'</w:t>
      </w:r>
    </w:p>
    <w:p>
      <w:pPr>
        <w:pStyle w:val="Heading2"/>
      </w:pPr>
      <w:r>
        <w:t>CONTAINER_11</w:t>
      </w:r>
    </w:p>
    <w:p>
      <w:pPr>
        <w:pStyle w:val="ListBullet"/>
        <w:ind w:right="0"/>
      </w:pPr>
      <w:r>
        <w:rPr>
          <w:b/>
        </w:rPr>
        <w:t xml:space="preserve">CONTAINER_TITLE : </w:t>
      </w:r>
      <w:r>
        <w:tab/>
        <w:t>slicer_container</w:t>
      </w:r>
    </w:p>
    <w:p>
      <w:pPr>
        <w:pStyle w:val="ListBullet"/>
      </w:pPr>
      <w:r>
        <w:rPr>
          <w:b/>
        </w:rPr>
        <w:t xml:space="preserve">VISUAL_TYPE : </w:t>
      </w:r>
      <w:r>
        <w:tab/>
        <w:t>slicer</w:t>
      </w:r>
    </w:p>
    <w:p>
      <w:pPr>
        <w:pStyle w:val="ListBullet"/>
      </w:pPr>
      <w:r>
        <w:rPr>
          <w:b/>
        </w:rPr>
        <w:t xml:space="preserve">Size </w:t>
      </w:r>
    </w:p>
    <w:p>
      <w:pPr>
        <w:pStyle w:val="ListBullet2"/>
      </w:pPr>
      <w:r>
        <w:rPr>
          <w:b/>
        </w:rPr>
        <w:t xml:space="preserve">WIDTH : </w:t>
      </w:r>
      <w:r>
        <w:tab/>
        <w:t>288.98345153664303</w:t>
      </w:r>
    </w:p>
    <w:p>
      <w:pPr>
        <w:pStyle w:val="ListBullet2"/>
      </w:pPr>
      <w:r>
        <w:rPr>
          <w:b/>
        </w:rPr>
        <w:t xml:space="preserve">HEIGHT : </w:t>
      </w:r>
      <w:r>
        <w:tab/>
        <w:t>65.05910165484634</w:t>
      </w:r>
    </w:p>
    <w:p>
      <w:pPr>
        <w:pStyle w:val="ListBullet"/>
      </w:pPr>
      <w:r>
        <w:rPr>
          <w:b/>
        </w:rPr>
        <w:t xml:space="preserve">POSITION </w:t>
      </w:r>
    </w:p>
    <w:p>
      <w:pPr>
        <w:pStyle w:val="ListBullet2"/>
      </w:pPr>
      <w:r>
        <w:rPr>
          <w:b/>
        </w:rPr>
        <w:t xml:space="preserve">X : </w:t>
      </w:r>
      <w:r>
        <w:tab/>
        <w:t>965.4278512706159</w:t>
      </w:r>
    </w:p>
    <w:p>
      <w:pPr>
        <w:pStyle w:val="ListBullet2"/>
      </w:pPr>
      <w:r>
        <w:rPr>
          <w:b/>
        </w:rPr>
        <w:t xml:space="preserve">Y : </w:t>
      </w:r>
      <w:r>
        <w:tab/>
        <w:t>296</w:t>
      </w:r>
    </w:p>
    <w:p>
      <w:pPr>
        <w:pStyle w:val="ListBullet"/>
      </w:pPr>
      <w:r>
        <w:rPr>
          <w:b/>
        </w:rPr>
        <w:t xml:space="preserve">border color id : </w:t>
      </w:r>
      <w:r>
        <w:tab/>
        <w:t>0</w:t>
      </w:r>
    </w:p>
    <w:p>
      <w:pPr>
        <w:pStyle w:val="ListBullet"/>
      </w:pPr>
      <w:r>
        <w:rPr>
          <w:b/>
        </w:rPr>
        <w:t xml:space="preserve">border color id per : </w:t>
      </w:r>
      <w:r>
        <w:tab/>
        <w:t>-0.1</w:t>
      </w:r>
    </w:p>
    <w:p>
      <w:pPr>
        <w:pStyle w:val="ListBullet"/>
      </w:pPr>
      <w:r>
        <w:rPr>
          <w:b/>
        </w:rPr>
        <w:t xml:space="preserve">border radius : </w:t>
      </w:r>
      <w:r>
        <w:tab/>
        <w:t>5D</w:t>
      </w:r>
    </w:p>
    <w:p>
      <w:pPr>
        <w:pStyle w:val="ListBullet"/>
      </w:pPr>
      <w:r>
        <w:rPr>
          <w:b/>
        </w:rPr>
        <w:t xml:space="preserve">border show : </w:t>
      </w:r>
      <w:r>
        <w:tab/>
        <w:t>true</w:t>
      </w:r>
    </w:p>
    <w:p>
      <w:pPr>
        <w:pStyle w:val="ListBullet"/>
      </w:pPr>
      <w:r>
        <w:rPr>
          <w:b/>
        </w:rPr>
        <w:t xml:space="preserve">col column : </w:t>
      </w:r>
      <w:r>
        <w:tab/>
        <w:t>EMPLOYERJOB.JOBSTATUS</w:t>
      </w:r>
    </w:p>
    <w:p>
      <w:pPr>
        <w:pStyle w:val="ListBullet"/>
      </w:pPr>
      <w:r>
        <w:rPr>
          <w:b/>
        </w:rPr>
        <w:t xml:space="preserve">data mode : </w:t>
      </w:r>
      <w:r>
        <w:tab/>
        <w:t>'Dropdown'</w:t>
      </w:r>
    </w:p>
    <w:p>
      <w:pPr>
        <w:pStyle w:val="ListBullet"/>
      </w:pPr>
      <w:r>
        <w:rPr>
          <w:b/>
        </w:rPr>
        <w:t xml:space="preserve">header bold : </w:t>
      </w:r>
      <w:r>
        <w:tab/>
        <w:t>false</w:t>
      </w:r>
    </w:p>
    <w:p>
      <w:pPr>
        <w:pStyle w:val="ListBullet"/>
      </w:pPr>
      <w:r>
        <w:rPr>
          <w:b/>
        </w:rPr>
        <w:t xml:space="preserve">header fontFamily : </w:t>
      </w:r>
      <w:r>
        <w:tab/>
        <w:t>'Arial'</w:t>
      </w:r>
    </w:p>
    <w:p>
      <w:pPr>
        <w:pStyle w:val="ListBullet"/>
      </w:pPr>
      <w:r>
        <w:rPr>
          <w:b/>
        </w:rPr>
        <w:t xml:space="preserve">header textSize : </w:t>
      </w:r>
      <w:r>
        <w:tab/>
        <w:t>12D</w:t>
      </w:r>
    </w:p>
    <w:p>
      <w:pPr>
        <w:pStyle w:val="ListBullet"/>
      </w:pPr>
      <w:r>
        <w:rPr>
          <w:b/>
        </w:rPr>
        <w:t xml:space="preserve">title text : </w:t>
      </w:r>
      <w:r>
        <w:tab/>
        <w:t>'Filter-3'</w:t>
      </w:r>
    </w:p>
    <w:p>
      <w:pPr>
        <w:pStyle w:val="Heading2"/>
      </w:pPr>
      <w:r>
        <w:t>CONTAINER_12</w:t>
      </w:r>
    </w:p>
    <w:p>
      <w:pPr>
        <w:pStyle w:val="ListBullet"/>
        <w:ind w:right="0"/>
      </w:pPr>
      <w:r>
        <w:rPr>
          <w:b/>
        </w:rPr>
        <w:t xml:space="preserve">CONTAINER_TITLE : </w:t>
      </w:r>
      <w:r>
        <w:tab/>
        <w:t>slicer_container</w:t>
      </w:r>
    </w:p>
    <w:p>
      <w:pPr>
        <w:pStyle w:val="ListBullet"/>
      </w:pPr>
      <w:r>
        <w:rPr>
          <w:b/>
        </w:rPr>
        <w:t xml:space="preserve">VISUAL_TYPE : </w:t>
      </w:r>
      <w:r>
        <w:tab/>
        <w:t>slicer</w:t>
      </w:r>
    </w:p>
    <w:p>
      <w:pPr>
        <w:pStyle w:val="ListBullet"/>
      </w:pPr>
      <w:r>
        <w:rPr>
          <w:b/>
        </w:rPr>
        <w:t xml:space="preserve">Size </w:t>
      </w:r>
    </w:p>
    <w:p>
      <w:pPr>
        <w:pStyle w:val="ListBullet2"/>
      </w:pPr>
      <w:r>
        <w:rPr>
          <w:b/>
        </w:rPr>
        <w:t xml:space="preserve">WIDTH : </w:t>
      </w:r>
      <w:r>
        <w:tab/>
        <w:t>288.98345153664303</w:t>
      </w:r>
    </w:p>
    <w:p>
      <w:pPr>
        <w:pStyle w:val="ListBullet2"/>
      </w:pPr>
      <w:r>
        <w:rPr>
          <w:b/>
        </w:rPr>
        <w:t xml:space="preserve">HEIGHT : </w:t>
      </w:r>
      <w:r>
        <w:tab/>
        <w:t>65.05910165484634</w:t>
      </w:r>
    </w:p>
    <w:p>
      <w:pPr>
        <w:pStyle w:val="ListBullet"/>
      </w:pPr>
      <w:r>
        <w:rPr>
          <w:b/>
        </w:rPr>
        <w:t xml:space="preserve">POSITION </w:t>
      </w:r>
    </w:p>
    <w:p>
      <w:pPr>
        <w:pStyle w:val="ListBullet2"/>
      </w:pPr>
      <w:r>
        <w:rPr>
          <w:b/>
        </w:rPr>
        <w:t xml:space="preserve">X : </w:t>
      </w:r>
      <w:r>
        <w:tab/>
        <w:t>965.4278512706159</w:t>
      </w:r>
    </w:p>
    <w:p>
      <w:pPr>
        <w:pStyle w:val="ListBullet2"/>
      </w:pPr>
      <w:r>
        <w:rPr>
          <w:b/>
        </w:rPr>
        <w:t xml:space="preserve">Y : </w:t>
      </w:r>
      <w:r>
        <w:tab/>
        <w:t>196</w:t>
      </w:r>
    </w:p>
    <w:p>
      <w:pPr>
        <w:pStyle w:val="ListBullet"/>
      </w:pPr>
      <w:r>
        <w:rPr>
          <w:b/>
        </w:rPr>
        <w:t xml:space="preserve">border color id : </w:t>
      </w:r>
      <w:r>
        <w:tab/>
        <w:t>0</w:t>
      </w:r>
    </w:p>
    <w:p>
      <w:pPr>
        <w:pStyle w:val="ListBullet"/>
      </w:pPr>
      <w:r>
        <w:rPr>
          <w:b/>
        </w:rPr>
        <w:t xml:space="preserve">border color id per : </w:t>
      </w:r>
      <w:r>
        <w:tab/>
        <w:t>-0.1</w:t>
      </w:r>
    </w:p>
    <w:p>
      <w:pPr>
        <w:pStyle w:val="ListBullet"/>
      </w:pPr>
      <w:r>
        <w:rPr>
          <w:b/>
        </w:rPr>
        <w:t xml:space="preserve">border radius : </w:t>
      </w:r>
      <w:r>
        <w:tab/>
        <w:t>5D</w:t>
      </w:r>
    </w:p>
    <w:p>
      <w:pPr>
        <w:pStyle w:val="ListBullet"/>
      </w:pPr>
      <w:r>
        <w:rPr>
          <w:b/>
        </w:rPr>
        <w:t xml:space="preserve">border show : </w:t>
      </w:r>
      <w:r>
        <w:tab/>
        <w:t>true</w:t>
      </w:r>
    </w:p>
    <w:p>
      <w:pPr>
        <w:pStyle w:val="ListBullet"/>
      </w:pPr>
      <w:r>
        <w:rPr>
          <w:b/>
        </w:rPr>
        <w:t xml:space="preserve">col column : </w:t>
      </w:r>
      <w:r>
        <w:tab/>
        <w:t>EMPLOYERJOB.Job Manager Name</w:t>
      </w:r>
    </w:p>
    <w:p>
      <w:pPr>
        <w:pStyle w:val="ListBullet"/>
      </w:pPr>
      <w:r>
        <w:rPr>
          <w:b/>
        </w:rPr>
        <w:t xml:space="preserve">data mode : </w:t>
      </w:r>
      <w:r>
        <w:tab/>
        <w:t>'Dropdown'</w:t>
      </w:r>
    </w:p>
    <w:p>
      <w:pPr>
        <w:pStyle w:val="ListBullet"/>
      </w:pPr>
      <w:r>
        <w:rPr>
          <w:b/>
        </w:rPr>
        <w:t xml:space="preserve">header bold : </w:t>
      </w:r>
      <w:r>
        <w:tab/>
        <w:t>false</w:t>
      </w:r>
    </w:p>
    <w:p>
      <w:pPr>
        <w:pStyle w:val="ListBullet"/>
      </w:pPr>
      <w:r>
        <w:rPr>
          <w:b/>
        </w:rPr>
        <w:t xml:space="preserve">header fontFamily : </w:t>
      </w:r>
      <w:r>
        <w:tab/>
        <w:t>'Arial'</w:t>
      </w:r>
    </w:p>
    <w:p>
      <w:pPr>
        <w:pStyle w:val="ListBullet"/>
      </w:pPr>
      <w:r>
        <w:rPr>
          <w:b/>
        </w:rPr>
        <w:t xml:space="preserve">header textSize : </w:t>
      </w:r>
      <w:r>
        <w:tab/>
        <w:t>12D</w:t>
      </w:r>
    </w:p>
    <w:p>
      <w:pPr>
        <w:pStyle w:val="ListBullet"/>
      </w:pPr>
      <w:r>
        <w:rPr>
          <w:b/>
        </w:rPr>
        <w:t xml:space="preserve">title text : </w:t>
      </w:r>
      <w:r>
        <w:tab/>
        <w:t>'Filter-2'</w:t>
      </w:r>
    </w:p>
    <w:p>
      <w:pPr>
        <w:pStyle w:val="Heading2"/>
      </w:pPr>
      <w:r>
        <w:t>CONTAINER_13</w:t>
      </w:r>
    </w:p>
    <w:p>
      <w:pPr>
        <w:pStyle w:val="ListBullet"/>
        <w:ind w:right="0"/>
      </w:pPr>
      <w:r>
        <w:rPr>
          <w:b/>
        </w:rPr>
        <w:t xml:space="preserve">CONTAINER_TITLE : </w:t>
      </w:r>
      <w:r>
        <w:tab/>
        <w:t>slicer_container</w:t>
      </w:r>
    </w:p>
    <w:p>
      <w:pPr>
        <w:pStyle w:val="ListBullet"/>
      </w:pPr>
      <w:r>
        <w:rPr>
          <w:b/>
        </w:rPr>
        <w:t xml:space="preserve">VISUAL_TYPE : </w:t>
      </w:r>
      <w:r>
        <w:tab/>
        <w:t>slicer</w:t>
      </w:r>
    </w:p>
    <w:p>
      <w:pPr>
        <w:pStyle w:val="ListBullet"/>
      </w:pPr>
      <w:r>
        <w:rPr>
          <w:b/>
        </w:rPr>
        <w:t xml:space="preserve">Size </w:t>
      </w:r>
    </w:p>
    <w:p>
      <w:pPr>
        <w:pStyle w:val="ListBullet2"/>
      </w:pPr>
      <w:r>
        <w:rPr>
          <w:b/>
        </w:rPr>
        <w:t xml:space="preserve">WIDTH : </w:t>
      </w:r>
      <w:r>
        <w:tab/>
        <w:t>288.98345153664303</w:t>
      </w:r>
    </w:p>
    <w:p>
      <w:pPr>
        <w:pStyle w:val="ListBullet2"/>
      </w:pPr>
      <w:r>
        <w:rPr>
          <w:b/>
        </w:rPr>
        <w:t xml:space="preserve">HEIGHT : </w:t>
      </w:r>
      <w:r>
        <w:tab/>
        <w:t>65.05910165484634</w:t>
      </w:r>
    </w:p>
    <w:p>
      <w:pPr>
        <w:pStyle w:val="ListBullet"/>
      </w:pPr>
      <w:r>
        <w:rPr>
          <w:b/>
        </w:rPr>
        <w:t xml:space="preserve">POSITION </w:t>
      </w:r>
    </w:p>
    <w:p>
      <w:pPr>
        <w:pStyle w:val="ListBullet2"/>
      </w:pPr>
      <w:r>
        <w:rPr>
          <w:b/>
        </w:rPr>
        <w:t xml:space="preserve">X : </w:t>
      </w:r>
      <w:r>
        <w:tab/>
        <w:t>965.4278512706159</w:t>
      </w:r>
    </w:p>
    <w:p>
      <w:pPr>
        <w:pStyle w:val="ListBullet2"/>
      </w:pPr>
      <w:r>
        <w:rPr>
          <w:b/>
        </w:rPr>
        <w:t xml:space="preserve">Y : </w:t>
      </w:r>
      <w:r>
        <w:tab/>
        <w:t>98</w:t>
      </w:r>
    </w:p>
    <w:p>
      <w:pPr>
        <w:pStyle w:val="ListBullet"/>
      </w:pPr>
      <w:r>
        <w:rPr>
          <w:b/>
        </w:rPr>
        <w:t xml:space="preserve">background transparency : </w:t>
      </w:r>
      <w:r>
        <w:tab/>
        <w:t>0D</w:t>
      </w:r>
    </w:p>
    <w:p>
      <w:pPr>
        <w:pStyle w:val="ListBullet"/>
      </w:pPr>
      <w:r>
        <w:rPr>
          <w:b/>
        </w:rPr>
        <w:t xml:space="preserve">border color id : </w:t>
      </w:r>
      <w:r>
        <w:tab/>
        <w:t>0</w:t>
      </w:r>
    </w:p>
    <w:p>
      <w:pPr>
        <w:pStyle w:val="ListBullet"/>
      </w:pPr>
      <w:r>
        <w:rPr>
          <w:b/>
        </w:rPr>
        <w:t xml:space="preserve">border color id per : </w:t>
      </w:r>
      <w:r>
        <w:tab/>
        <w:t>-0.1</w:t>
      </w:r>
    </w:p>
    <w:p>
      <w:pPr>
        <w:pStyle w:val="ListBullet"/>
      </w:pPr>
      <w:r>
        <w:rPr>
          <w:b/>
        </w:rPr>
        <w:t xml:space="preserve">border radius : </w:t>
      </w:r>
      <w:r>
        <w:tab/>
        <w:t>5D</w:t>
      </w:r>
    </w:p>
    <w:p>
      <w:pPr>
        <w:pStyle w:val="ListBullet"/>
      </w:pPr>
      <w:r>
        <w:rPr>
          <w:b/>
        </w:rPr>
        <w:t xml:space="preserve">border show : </w:t>
      </w:r>
      <w:r>
        <w:tab/>
        <w:t>true</w:t>
      </w:r>
    </w:p>
    <w:p>
      <w:pPr>
        <w:pStyle w:val="ListBullet"/>
      </w:pPr>
      <w:r>
        <w:rPr>
          <w:b/>
        </w:rPr>
        <w:t xml:space="preserve">col column : </w:t>
      </w:r>
      <w:r>
        <w:tab/>
        <w:t>EMPLOYERJOB.COMPANYNAME</w:t>
      </w:r>
    </w:p>
    <w:p>
      <w:pPr>
        <w:pStyle w:val="ListBullet"/>
      </w:pPr>
      <w:r>
        <w:rPr>
          <w:b/>
        </w:rPr>
        <w:t xml:space="preserve">data mode : </w:t>
      </w:r>
      <w:r>
        <w:tab/>
        <w:t>'Dropdown'</w:t>
      </w:r>
    </w:p>
    <w:p>
      <w:pPr>
        <w:pStyle w:val="ListBullet"/>
      </w:pPr>
      <w:r>
        <w:rPr>
          <w:b/>
        </w:rPr>
        <w:t xml:space="preserve">header bold : </w:t>
      </w:r>
      <w:r>
        <w:tab/>
        <w:t>false</w:t>
      </w:r>
    </w:p>
    <w:p>
      <w:pPr>
        <w:pStyle w:val="ListBullet"/>
      </w:pPr>
      <w:r>
        <w:rPr>
          <w:b/>
        </w:rPr>
        <w:t xml:space="preserve">header fontFamily : </w:t>
      </w:r>
      <w:r>
        <w:tab/>
        <w:t>'Arial'</w:t>
      </w:r>
    </w:p>
    <w:p>
      <w:pPr>
        <w:pStyle w:val="ListBullet"/>
      </w:pPr>
      <w:r>
        <w:rPr>
          <w:b/>
        </w:rPr>
        <w:t xml:space="preserve">header textSize : </w:t>
      </w:r>
      <w:r>
        <w:tab/>
        <w:t>12D</w:t>
      </w:r>
    </w:p>
    <w:p>
      <w:pPr>
        <w:pStyle w:val="ListBullet"/>
      </w:pPr>
      <w:r>
        <w:rPr>
          <w:b/>
        </w:rPr>
        <w:t xml:space="preserve">title text : </w:t>
      </w:r>
      <w:r>
        <w:tab/>
        <w:t>'Filter-1'</w:t>
      </w:r>
    </w:p>
    <w:p>
      <w:pPr>
        <w:pStyle w:val="Heading2"/>
      </w:pPr>
      <w:r>
        <w:t>CONTAINER_14</w:t>
      </w:r>
    </w:p>
    <w:p>
      <w:pPr>
        <w:pStyle w:val="ListBullet"/>
        <w:ind w:right="0"/>
      </w:pPr>
      <w:r>
        <w:rPr>
          <w:b/>
        </w:rPr>
        <w:t xml:space="preserve">CONTAINER_TITLE : </w:t>
      </w:r>
      <w:r>
        <w:tab/>
        <w:t>image_container</w:t>
      </w:r>
    </w:p>
    <w:p>
      <w:pPr>
        <w:pStyle w:val="ListBullet"/>
      </w:pPr>
      <w:r>
        <w:rPr>
          <w:b/>
        </w:rPr>
        <w:t xml:space="preserve">VISUAL_TYPE : </w:t>
      </w:r>
      <w:r>
        <w:tab/>
        <w:t>image</w:t>
      </w:r>
    </w:p>
    <w:p>
      <w:pPr>
        <w:pStyle w:val="ListBullet"/>
      </w:pPr>
      <w:r>
        <w:rPr>
          <w:b/>
        </w:rPr>
        <w:t xml:space="preserve">Size </w:t>
      </w:r>
    </w:p>
    <w:p>
      <w:pPr>
        <w:pStyle w:val="ListBullet2"/>
      </w:pPr>
      <w:r>
        <w:rPr>
          <w:b/>
        </w:rPr>
        <w:t xml:space="preserve">WIDTH : </w:t>
      </w:r>
      <w:r>
        <w:tab/>
        <w:t>39.33806146572104</w:t>
      </w:r>
    </w:p>
    <w:p>
      <w:pPr>
        <w:pStyle w:val="ListBullet2"/>
      </w:pPr>
      <w:r>
        <w:rPr>
          <w:b/>
        </w:rPr>
        <w:t xml:space="preserve">HEIGHT : </w:t>
      </w:r>
      <w:r>
        <w:tab/>
        <w:t>39.33806146572104</w:t>
      </w:r>
    </w:p>
    <w:p>
      <w:pPr>
        <w:pStyle w:val="ListBullet"/>
      </w:pPr>
      <w:r>
        <w:rPr>
          <w:b/>
        </w:rPr>
        <w:t xml:space="preserve">POSITION </w:t>
      </w:r>
    </w:p>
    <w:p>
      <w:pPr>
        <w:pStyle w:val="ListBullet2"/>
      </w:pPr>
      <w:r>
        <w:rPr>
          <w:b/>
        </w:rPr>
        <w:t xml:space="preserve">X : </w:t>
      </w:r>
      <w:r>
        <w:tab/>
        <w:t>1219.6122484337363</w:t>
      </w:r>
    </w:p>
    <w:p>
      <w:pPr>
        <w:pStyle w:val="ListBullet2"/>
      </w:pPr>
      <w:r>
        <w:rPr>
          <w:b/>
        </w:rPr>
        <w:t xml:space="preserve">Y : </w:t>
      </w:r>
      <w:r>
        <w:tab/>
        <w:t>25</w:t>
      </w:r>
    </w:p>
    <w:p>
      <w:pPr>
        <w:pStyle w:val="ListBullet"/>
      </w:pPr>
      <w:r>
        <w:rPr>
          <w:b/>
        </w:rPr>
        <w:t xml:space="preserve">Image : </w:t>
      </w:r>
      <w:r>
        <w:tab/>
        <w:t>close_white_121880712668965363.png</w:t>
      </w:r>
    </w:p>
    <w:p>
      <w:r>
        <w:drawing>
          <wp:inline xmlns:a="http://schemas.openxmlformats.org/drawingml/2006/main" xmlns:pic="http://schemas.openxmlformats.org/drawingml/2006/picture">
            <wp:extent cx="1828800" cy="1775012"/>
            <wp:docPr id="34" name="Picture 34"/>
            <wp:cNvGraphicFramePr>
              <a:graphicFrameLocks noChangeAspect="1"/>
            </wp:cNvGraphicFramePr>
            <a:graphic>
              <a:graphicData uri="http://schemas.openxmlformats.org/drawingml/2006/picture">
                <pic:pic>
                  <pic:nvPicPr>
                    <pic:cNvPr id="0" name="close_white_121880712668965363.png"/>
                    <pic:cNvPicPr/>
                  </pic:nvPicPr>
                  <pic:blipFill>
                    <a:blip r:embed="rId13"/>
                    <a:stretch>
                      <a:fillRect/>
                    </a:stretch>
                  </pic:blipFill>
                  <pic:spPr>
                    <a:xfrm>
                      <a:off x="0" y="0"/>
                      <a:ext cx="1828800" cy="1775012"/>
                    </a:xfrm>
                    <a:prstGeom prst="rect"/>
                  </pic:spPr>
                </pic:pic>
              </a:graphicData>
            </a:graphic>
          </wp:inline>
        </w:drawing>
      </w:r>
    </w:p>
    <w:p>
      <w:pPr>
        <w:pStyle w:val="ListBullet"/>
      </w:pPr>
      <w:r>
        <w:rPr>
          <w:b/>
        </w:rPr>
        <w:t xml:space="preserve">visual link show : </w:t>
      </w:r>
      <w:r>
        <w:tab/>
        <w:t>true</w:t>
      </w:r>
    </w:p>
    <w:p>
      <w:pPr>
        <w:pStyle w:val="ListBullet"/>
      </w:pPr>
      <w:r>
        <w:rPr>
          <w:b/>
        </w:rPr>
        <w:t xml:space="preserve">visual link type : </w:t>
      </w:r>
      <w:r>
        <w:tab/>
        <w:t>'Bookmark'</w:t>
      </w:r>
    </w:p>
    <w:p>
      <w:pPr>
        <w:pStyle w:val="Heading2"/>
      </w:pPr>
      <w:r>
        <w:t>CONTAINER_15</w:t>
      </w:r>
    </w:p>
    <w:p>
      <w:pPr>
        <w:pStyle w:val="ListBullet"/>
        <w:ind w:right="0"/>
      </w:pPr>
      <w:r>
        <w:rPr>
          <w:b/>
        </w:rPr>
        <w:t xml:space="preserve">CONTAINER_TITLE : </w:t>
      </w:r>
      <w:r>
        <w:tab/>
        <w:t>shape_container</w:t>
      </w:r>
    </w:p>
    <w:p>
      <w:pPr>
        <w:pStyle w:val="ListBullet"/>
      </w:pPr>
      <w:r>
        <w:rPr>
          <w:b/>
        </w:rPr>
        <w:t xml:space="preserve">VISUAL_TYPE : </w:t>
      </w:r>
      <w:r>
        <w:tab/>
        <w:t>shape</w:t>
      </w:r>
    </w:p>
    <w:p>
      <w:pPr>
        <w:pStyle w:val="ListBullet"/>
      </w:pPr>
      <w:r>
        <w:rPr>
          <w:b/>
        </w:rPr>
        <w:t xml:space="preserve">Size </w:t>
      </w:r>
    </w:p>
    <w:p>
      <w:pPr>
        <w:pStyle w:val="ListBullet2"/>
      </w:pPr>
      <w:r>
        <w:rPr>
          <w:b/>
        </w:rPr>
        <w:t xml:space="preserve">WIDTH : </w:t>
      </w:r>
      <w:r>
        <w:tab/>
        <w:t>311.67848699763596</w:t>
      </w:r>
    </w:p>
    <w:p>
      <w:pPr>
        <w:pStyle w:val="ListBullet2"/>
      </w:pPr>
      <w:r>
        <w:rPr>
          <w:b/>
        </w:rPr>
        <w:t xml:space="preserve">HEIGHT : </w:t>
      </w:r>
      <w:r>
        <w:tab/>
        <w:t>55.981087470449175</w:t>
      </w:r>
    </w:p>
    <w:p>
      <w:pPr>
        <w:pStyle w:val="ListBullet"/>
      </w:pPr>
      <w:r>
        <w:rPr>
          <w:b/>
        </w:rPr>
        <w:t xml:space="preserve">POSITION </w:t>
      </w:r>
    </w:p>
    <w:p>
      <w:pPr>
        <w:pStyle w:val="ListBullet2"/>
      </w:pPr>
      <w:r>
        <w:rPr>
          <w:b/>
        </w:rPr>
        <w:t xml:space="preserve">X : </w:t>
      </w:r>
      <w:r>
        <w:tab/>
        <w:t>954.8368347221525</w:t>
      </w:r>
    </w:p>
    <w:p>
      <w:pPr>
        <w:pStyle w:val="ListBullet2"/>
      </w:pPr>
      <w:r>
        <w:rPr>
          <w:b/>
        </w:rPr>
        <w:t xml:space="preserve">Y : </w:t>
      </w:r>
      <w:r>
        <w:tab/>
        <w:t>16</w:t>
      </w:r>
    </w:p>
    <w:p>
      <w:pPr>
        <w:pStyle w:val="ListBullet"/>
      </w:pPr>
      <w:r>
        <w:rPr>
          <w:b/>
        </w:rPr>
        <w:t xml:space="preserve">rotation shape : </w:t>
      </w:r>
      <w:r>
        <w:tab/>
        <w:t>0L</w:t>
      </w:r>
    </w:p>
    <w:p>
      <w:pPr>
        <w:pStyle w:val="ListBullet"/>
      </w:pPr>
      <w:r>
        <w:rPr>
          <w:b/>
        </w:rPr>
        <w:t xml:space="preserve">shape : </w:t>
      </w:r>
      <w:r>
        <w:tab/>
        <w:t>'rectangle'</w:t>
      </w:r>
    </w:p>
    <w:p>
      <w:pPr>
        <w:pStyle w:val="ListBullet"/>
      </w:pPr>
      <w:r>
        <w:rPr>
          <w:b/>
        </w:rPr>
        <w:t xml:space="preserve">text font bold : </w:t>
      </w:r>
      <w:r>
        <w:tab/>
        <w:t>true</w:t>
      </w:r>
    </w:p>
    <w:p>
      <w:pPr>
        <w:pStyle w:val="ListBullet"/>
      </w:pPr>
      <w:r>
        <w:rPr>
          <w:b/>
        </w:rPr>
        <w:t xml:space="preserve">text font family : </w:t>
      </w:r>
      <w:r>
        <w:tab/>
        <w:t>'Arial'</w:t>
      </w:r>
    </w:p>
    <w:p>
      <w:pPr>
        <w:pStyle w:val="ListBullet"/>
      </w:pPr>
      <w:r>
        <w:rPr>
          <w:b/>
        </w:rPr>
        <w:t xml:space="preserve">text font size : </w:t>
      </w:r>
      <w:r>
        <w:tab/>
        <w:t>14D</w:t>
      </w:r>
    </w:p>
    <w:p>
      <w:pPr>
        <w:pStyle w:val="ListBullet"/>
      </w:pPr>
      <w:r>
        <w:rPr>
          <w:b/>
        </w:rPr>
        <w:t xml:space="preserve">text show : </w:t>
      </w:r>
      <w:r>
        <w:tab/>
        <w:t>true</w:t>
      </w:r>
    </w:p>
    <w:p>
      <w:pPr>
        <w:pStyle w:val="ListBullet"/>
      </w:pPr>
      <w:r>
        <w:rPr>
          <w:b/>
        </w:rPr>
        <w:t xml:space="preserve">text value : </w:t>
      </w:r>
      <w:r>
        <w:tab/>
        <w:t>'Data Filters'</w:t>
      </w:r>
    </w:p>
    <w:p>
      <w:pPr>
        <w:pStyle w:val="Heading2"/>
      </w:pPr>
      <w:r>
        <w:t>CONTAINER_16</w:t>
      </w:r>
    </w:p>
    <w:p>
      <w:pPr>
        <w:pStyle w:val="ListBullet"/>
        <w:ind w:right="0"/>
      </w:pPr>
      <w:r>
        <w:rPr>
          <w:b/>
        </w:rPr>
        <w:t xml:space="preserve">CONTAINER_TITLE : </w:t>
      </w:r>
      <w:r>
        <w:tab/>
        <w:t>shape_container</w:t>
      </w:r>
    </w:p>
    <w:p>
      <w:pPr>
        <w:pStyle w:val="ListBullet"/>
      </w:pPr>
      <w:r>
        <w:rPr>
          <w:b/>
        </w:rPr>
        <w:t xml:space="preserve">VISUAL_TYPE : </w:t>
      </w:r>
      <w:r>
        <w:tab/>
        <w:t>shape</w:t>
      </w:r>
    </w:p>
    <w:p>
      <w:pPr>
        <w:pStyle w:val="ListBullet"/>
      </w:pPr>
      <w:r>
        <w:rPr>
          <w:b/>
        </w:rPr>
        <w:t xml:space="preserve">Size </w:t>
      </w:r>
    </w:p>
    <w:p>
      <w:pPr>
        <w:pStyle w:val="ListBullet2"/>
      </w:pPr>
      <w:r>
        <w:rPr>
          <w:b/>
        </w:rPr>
        <w:t xml:space="preserve">WIDTH : </w:t>
      </w:r>
      <w:r>
        <w:tab/>
        <w:t>339.08256880733944</w:t>
      </w:r>
    </w:p>
    <w:p>
      <w:pPr>
        <w:pStyle w:val="ListBullet2"/>
      </w:pPr>
      <w:r>
        <w:rPr>
          <w:b/>
        </w:rPr>
        <w:t xml:space="preserve">HEIGHT : </w:t>
      </w:r>
      <w:r>
        <w:tab/>
        <w:t>519.6330275229358</w:t>
      </w:r>
    </w:p>
    <w:p>
      <w:pPr>
        <w:pStyle w:val="ListBullet"/>
      </w:pPr>
      <w:r>
        <w:rPr>
          <w:b/>
        </w:rPr>
        <w:t xml:space="preserve">POSITION </w:t>
      </w:r>
    </w:p>
    <w:p>
      <w:pPr>
        <w:pStyle w:val="ListBullet2"/>
      </w:pPr>
      <w:r>
        <w:rPr>
          <w:b/>
        </w:rPr>
        <w:t xml:space="preserve">X : </w:t>
      </w:r>
      <w:r>
        <w:tab/>
        <w:t>941.019149115251</w:t>
      </w:r>
    </w:p>
    <w:p>
      <w:pPr>
        <w:pStyle w:val="ListBullet2"/>
      </w:pPr>
      <w:r>
        <w:rPr>
          <w:b/>
        </w:rPr>
        <w:t xml:space="preserve">Y : </w:t>
      </w:r>
      <w:r>
        <w:tab/>
        <w:t>0</w:t>
      </w:r>
    </w:p>
    <w:p>
      <w:pPr>
        <w:pStyle w:val="ListBullet"/>
      </w:pPr>
      <w:r>
        <w:rPr>
          <w:b/>
        </w:rPr>
        <w:t xml:space="preserve">fill color : </w:t>
      </w:r>
      <w:r>
        <w:tab/>
        <w:t>0</w:t>
      </w:r>
    </w:p>
    <w:p>
      <w:pPr>
        <w:pStyle w:val="ListBullet"/>
      </w:pPr>
      <w:r>
        <w:rPr>
          <w:b/>
        </w:rPr>
        <w:t xml:space="preserve">fill color per : </w:t>
      </w:r>
      <w:r>
        <w:tab/>
        <w:t>0</w:t>
      </w:r>
    </w:p>
    <w:p>
      <w:pPr>
        <w:pStyle w:val="ListBullet"/>
      </w:pPr>
      <w:r>
        <w:rPr>
          <w:b/>
        </w:rPr>
        <w:t xml:space="preserve">rotation shape : </w:t>
      </w:r>
      <w:r>
        <w:tab/>
        <w:t>0L</w:t>
      </w:r>
    </w:p>
    <w:p>
      <w:pPr>
        <w:pStyle w:val="ListBullet"/>
      </w:pPr>
      <w:r>
        <w:rPr>
          <w:b/>
        </w:rPr>
        <w:t xml:space="preserve">shadow show : </w:t>
      </w:r>
      <w:r>
        <w:tab/>
        <w:t>true</w:t>
      </w:r>
    </w:p>
    <w:p>
      <w:pPr>
        <w:pStyle w:val="ListBullet"/>
      </w:pPr>
      <w:r>
        <w:rPr>
          <w:b/>
        </w:rPr>
        <w:t xml:space="preserve">shape : </w:t>
      </w:r>
      <w:r>
        <w:tab/>
        <w:t>'rectangle'</w:t>
      </w:r>
    </w:p>
    <w:p>
      <w:pPr>
        <w:pStyle w:val="Heading2"/>
      </w:pPr>
      <w:r>
        <w:t>CONTAINER_17</w:t>
      </w:r>
    </w:p>
    <w:p>
      <w:pPr>
        <w:pStyle w:val="ListBullet"/>
        <w:ind w:right="0"/>
      </w:pPr>
      <w:r>
        <w:rPr>
          <w:b/>
        </w:rPr>
        <w:t xml:space="preserve">CONTAINER_TITLE : </w:t>
      </w:r>
      <w:r>
        <w:tab/>
        <w:t>shape_container</w:t>
      </w:r>
    </w:p>
    <w:p>
      <w:pPr>
        <w:pStyle w:val="ListBullet"/>
      </w:pPr>
      <w:r>
        <w:rPr>
          <w:b/>
        </w:rPr>
        <w:t xml:space="preserve">VISUAL_TYPE : </w:t>
      </w:r>
      <w:r>
        <w:tab/>
        <w:t>shape</w:t>
      </w:r>
    </w:p>
    <w:p>
      <w:pPr>
        <w:pStyle w:val="ListBullet"/>
      </w:pPr>
      <w:r>
        <w:rPr>
          <w:b/>
        </w:rPr>
        <w:t xml:space="preserve">Size </w:t>
      </w:r>
    </w:p>
    <w:p>
      <w:pPr>
        <w:pStyle w:val="ListBullet2"/>
      </w:pPr>
      <w:r>
        <w:rPr>
          <w:b/>
        </w:rPr>
        <w:t xml:space="preserve">WIDTH : </w:t>
      </w:r>
      <w:r>
        <w:tab/>
        <w:t>1280</w:t>
      </w:r>
    </w:p>
    <w:p>
      <w:pPr>
        <w:pStyle w:val="ListBullet2"/>
      </w:pPr>
      <w:r>
        <w:rPr>
          <w:b/>
        </w:rPr>
        <w:t xml:space="preserve">HEIGHT : </w:t>
      </w:r>
      <w:r>
        <w:tab/>
        <w:t>720.1891252955083</w:t>
      </w:r>
    </w:p>
    <w:p>
      <w:pPr>
        <w:pStyle w:val="ListBullet"/>
      </w:pPr>
      <w:r>
        <w:rPr>
          <w:b/>
        </w:rPr>
        <w:t xml:space="preserve">POSITION </w:t>
      </w:r>
    </w:p>
    <w:p>
      <w:pPr>
        <w:pStyle w:val="ListBullet2"/>
      </w:pPr>
      <w:r>
        <w:rPr>
          <w:b/>
        </w:rPr>
        <w:t xml:space="preserve">X : </w:t>
      </w:r>
      <w:r>
        <w:tab/>
        <w:t>0</w:t>
      </w:r>
    </w:p>
    <w:p>
      <w:pPr>
        <w:pStyle w:val="ListBullet2"/>
      </w:pPr>
      <w:r>
        <w:rPr>
          <w:b/>
        </w:rPr>
        <w:t xml:space="preserve">Y : </w:t>
      </w:r>
      <w:r>
        <w:tab/>
        <w:t>0</w:t>
      </w:r>
    </w:p>
    <w:p>
      <w:pPr>
        <w:pStyle w:val="ListBullet"/>
      </w:pPr>
      <w:r>
        <w:rPr>
          <w:b/>
        </w:rPr>
        <w:t xml:space="preserve">fill transparency : </w:t>
      </w:r>
      <w:r>
        <w:tab/>
        <w:t>36D</w:t>
      </w:r>
    </w:p>
    <w:p>
      <w:pPr>
        <w:pStyle w:val="ListBullet"/>
      </w:pPr>
      <w:r>
        <w:rPr>
          <w:b/>
        </w:rPr>
        <w:t xml:space="preserve">rotation shape : </w:t>
      </w:r>
      <w:r>
        <w:tab/>
        <w:t>0L</w:t>
      </w:r>
    </w:p>
    <w:p>
      <w:pPr>
        <w:pStyle w:val="ListBullet"/>
      </w:pPr>
      <w:r>
        <w:rPr>
          <w:b/>
        </w:rPr>
        <w:t xml:space="preserve">shape : </w:t>
      </w:r>
      <w:r>
        <w:tab/>
        <w:t>'rectangle'</w:t>
      </w:r>
    </w:p>
    <w:p>
      <w:pPr>
        <w:pStyle w:val="Heading2"/>
      </w:pPr>
      <w:r>
        <w:t>CONTAINER_18</w:t>
      </w:r>
    </w:p>
    <w:p>
      <w:pPr>
        <w:pStyle w:val="ListBullet"/>
        <w:ind w:right="0"/>
      </w:pPr>
      <w:r>
        <w:rPr>
          <w:b/>
        </w:rPr>
        <w:t xml:space="preserve">CONTAINER_TITLE : </w:t>
      </w:r>
      <w:r>
        <w:tab/>
        <w:t>image_container</w:t>
      </w:r>
    </w:p>
    <w:p>
      <w:pPr>
        <w:pStyle w:val="ListBullet"/>
      </w:pPr>
      <w:r>
        <w:rPr>
          <w:b/>
        </w:rPr>
        <w:t xml:space="preserve">VISUAL_TYPE : </w:t>
      </w:r>
      <w:r>
        <w:tab/>
        <w:t>image</w:t>
      </w:r>
    </w:p>
    <w:p>
      <w:pPr>
        <w:pStyle w:val="ListBullet"/>
      </w:pPr>
      <w:r>
        <w:rPr>
          <w:b/>
        </w:rPr>
        <w:t xml:space="preserve">Size </w:t>
      </w:r>
    </w:p>
    <w:p>
      <w:pPr>
        <w:pStyle w:val="ListBullet2"/>
      </w:pPr>
      <w:r>
        <w:rPr>
          <w:b/>
        </w:rPr>
        <w:t xml:space="preserve">WIDTH : </w:t>
      </w:r>
      <w:r>
        <w:tab/>
        <w:t>35</w:t>
      </w:r>
    </w:p>
    <w:p>
      <w:pPr>
        <w:pStyle w:val="ListBullet2"/>
      </w:pPr>
      <w:r>
        <w:rPr>
          <w:b/>
        </w:rPr>
        <w:t xml:space="preserve">HEIGHT : </w:t>
      </w:r>
      <w:r>
        <w:tab/>
        <w:t>39</w:t>
      </w:r>
    </w:p>
    <w:p>
      <w:pPr>
        <w:pStyle w:val="ListBullet"/>
      </w:pPr>
      <w:r>
        <w:rPr>
          <w:b/>
        </w:rPr>
        <w:t xml:space="preserve">POSITION </w:t>
      </w:r>
    </w:p>
    <w:p>
      <w:pPr>
        <w:pStyle w:val="ListBullet2"/>
      </w:pPr>
      <w:r>
        <w:rPr>
          <w:b/>
        </w:rPr>
        <w:t xml:space="preserve">X : </w:t>
      </w:r>
      <w:r>
        <w:tab/>
        <w:t>1200.3887269193392</w:t>
      </w:r>
    </w:p>
    <w:p>
      <w:pPr>
        <w:pStyle w:val="ListBullet2"/>
      </w:pPr>
      <w:r>
        <w:rPr>
          <w:b/>
        </w:rPr>
        <w:t xml:space="preserve">Y : </w:t>
      </w:r>
      <w:r>
        <w:tab/>
        <w:t>3</w:t>
      </w:r>
    </w:p>
    <w:p>
      <w:pPr>
        <w:pStyle w:val="ListBullet"/>
      </w:pPr>
      <w:r>
        <w:rPr>
          <w:b/>
        </w:rPr>
        <w:t xml:space="preserve">Image : </w:t>
      </w:r>
      <w:r>
        <w:tab/>
        <w:t>MicrosoftTeams-image_(6)9242203331633276.png</w:t>
      </w:r>
    </w:p>
    <w:p>
      <w:r>
        <w:drawing>
          <wp:inline xmlns:a="http://schemas.openxmlformats.org/drawingml/2006/main" xmlns:pic="http://schemas.openxmlformats.org/drawingml/2006/picture">
            <wp:extent cx="1828800" cy="1721224"/>
            <wp:docPr id="35" name="Picture 35"/>
            <wp:cNvGraphicFramePr>
              <a:graphicFrameLocks noChangeAspect="1"/>
            </wp:cNvGraphicFramePr>
            <a:graphic>
              <a:graphicData uri="http://schemas.openxmlformats.org/drawingml/2006/picture">
                <pic:pic>
                  <pic:nvPicPr>
                    <pic:cNvPr id="0" name="MicrosoftTeams-image_(6)9242203331633276.png"/>
                    <pic:cNvPicPr/>
                  </pic:nvPicPr>
                  <pic:blipFill>
                    <a:blip r:embed="rId12"/>
                    <a:stretch>
                      <a:fillRect/>
                    </a:stretch>
                  </pic:blipFill>
                  <pic:spPr>
                    <a:xfrm>
                      <a:off x="0" y="0"/>
                      <a:ext cx="1828800" cy="1721224"/>
                    </a:xfrm>
                    <a:prstGeom prst="rect"/>
                  </pic:spPr>
                </pic:pic>
              </a:graphicData>
            </a:graphic>
          </wp:inline>
        </w:drawing>
      </w:r>
    </w:p>
    <w:p>
      <w:pPr>
        <w:pStyle w:val="ListBullet"/>
      </w:pPr>
      <w:r>
        <w:rPr>
          <w:b/>
        </w:rPr>
        <w:t xml:space="preserve">image scaling : </w:t>
      </w:r>
      <w:r>
        <w:tab/>
        <w:t>'Fill'</w:t>
      </w:r>
    </w:p>
    <w:p>
      <w:pPr>
        <w:pStyle w:val="ListBullet"/>
      </w:pPr>
      <w:r>
        <w:rPr>
          <w:b/>
        </w:rPr>
        <w:t xml:space="preserve">visual link show : </w:t>
      </w:r>
      <w:r>
        <w:tab/>
        <w:t>true</w:t>
      </w:r>
    </w:p>
    <w:p>
      <w:pPr>
        <w:pStyle w:val="ListBullet"/>
      </w:pPr>
      <w:r>
        <w:rPr>
          <w:b/>
        </w:rPr>
        <w:t xml:space="preserve">visual link type : </w:t>
      </w:r>
      <w:r>
        <w:tab/>
        <w:t>'Bookmark'</w:t>
      </w:r>
    </w:p>
    <w:p>
      <w:pPr>
        <w:pStyle w:val="Heading2"/>
      </w:pPr>
      <w:r>
        <w:t>CONTAINER_19</w:t>
      </w:r>
    </w:p>
    <w:p>
      <w:pPr>
        <w:pStyle w:val="ListBullet"/>
        <w:ind w:right="0"/>
      </w:pPr>
      <w:r>
        <w:rPr>
          <w:b/>
        </w:rPr>
        <w:t xml:space="preserve">CONTAINER_TITLE : </w:t>
      </w:r>
      <w:r>
        <w:tab/>
        <w:t>cardVisual_container</w:t>
      </w:r>
    </w:p>
    <w:p>
      <w:pPr>
        <w:pStyle w:val="ListBullet"/>
      </w:pPr>
      <w:r>
        <w:rPr>
          <w:b/>
        </w:rPr>
        <w:t xml:space="preserve">VISUAL_TYPE : </w:t>
      </w:r>
      <w:r>
        <w:tab/>
        <w:t>cardVisual</w:t>
      </w:r>
    </w:p>
    <w:p>
      <w:pPr>
        <w:pStyle w:val="ListBullet"/>
      </w:pPr>
      <w:r>
        <w:rPr>
          <w:b/>
        </w:rPr>
        <w:t xml:space="preserve">Size </w:t>
      </w:r>
    </w:p>
    <w:p>
      <w:pPr>
        <w:pStyle w:val="ListBullet2"/>
      </w:pPr>
      <w:r>
        <w:rPr>
          <w:b/>
        </w:rPr>
        <w:t xml:space="preserve">WIDTH : </w:t>
      </w:r>
      <w:r>
        <w:tab/>
        <w:t>221.59139784946237</w:t>
      </w:r>
    </w:p>
    <w:p>
      <w:pPr>
        <w:pStyle w:val="ListBullet2"/>
      </w:pPr>
      <w:r>
        <w:rPr>
          <w:b/>
        </w:rPr>
        <w:t xml:space="preserve">HEIGHT : </w:t>
      </w:r>
      <w:r>
        <w:tab/>
        <w:t>273.89247311827955</w:t>
      </w:r>
    </w:p>
    <w:p>
      <w:pPr>
        <w:pStyle w:val="ListBullet"/>
      </w:pPr>
      <w:r>
        <w:rPr>
          <w:b/>
        </w:rPr>
        <w:t xml:space="preserve">POSITION </w:t>
      </w:r>
    </w:p>
    <w:p>
      <w:pPr>
        <w:pStyle w:val="ListBullet2"/>
      </w:pPr>
      <w:r>
        <w:rPr>
          <w:b/>
        </w:rPr>
        <w:t xml:space="preserve">X : </w:t>
      </w:r>
      <w:r>
        <w:tab/>
        <w:t>8.258064516129032</w:t>
      </w:r>
    </w:p>
    <w:p>
      <w:pPr>
        <w:pStyle w:val="ListBullet2"/>
      </w:pPr>
      <w:r>
        <w:rPr>
          <w:b/>
        </w:rPr>
        <w:t xml:space="preserve">Y : </w:t>
      </w:r>
      <w:r>
        <w:tab/>
        <w:t>443.18279569892474</w:t>
      </w:r>
    </w:p>
    <w:p>
      <w:pPr>
        <w:pStyle w:val="ListBullet"/>
      </w:pPr>
      <w:r>
        <w:rPr>
          <w:b/>
        </w:rPr>
        <w:t xml:space="preserve">col Data : </w:t>
      </w:r>
      <w:r>
        <w:tab/>
        <w:t>['EMPLOYERJOB.Active Jobs', 'EMPLOYERJOBMATCH.Talents Match for Active Jobs', 'EMPLOYERJOBMATCH.Talents above 70 Match for Active Jobs']</w:t>
      </w:r>
    </w:p>
    <w:p>
      <w:pPr>
        <w:pStyle w:val="Heading2"/>
      </w:pPr>
      <w:r>
        <w:t>CONTAINER_20</w:t>
      </w:r>
    </w:p>
    <w:p>
      <w:pPr>
        <w:pStyle w:val="ListBullet"/>
        <w:ind w:right="0"/>
      </w:pPr>
      <w:r>
        <w:rPr>
          <w:b/>
        </w:rPr>
        <w:t xml:space="preserve">CONTAINER_TITLE : </w:t>
      </w:r>
      <w:r>
        <w:tab/>
        <w:t>textbox_container</w:t>
      </w:r>
    </w:p>
    <w:p>
      <w:pPr>
        <w:pStyle w:val="ListBullet"/>
      </w:pPr>
      <w:r>
        <w:rPr>
          <w:b/>
        </w:rPr>
        <w:t xml:space="preserve">VISUAL_TYPE : </w:t>
      </w:r>
      <w:r>
        <w:tab/>
        <w:t>textbox</w:t>
      </w:r>
    </w:p>
    <w:p>
      <w:pPr>
        <w:pStyle w:val="ListBullet"/>
      </w:pPr>
      <w:r>
        <w:rPr>
          <w:b/>
        </w:rPr>
        <w:t xml:space="preserve">TEXT </w:t>
      </w:r>
    </w:p>
    <w:p>
      <w:pPr>
        <w:pStyle w:val="ListBullet2"/>
      </w:pPr>
      <w:r>
        <w:t>Active J</w:t>
      </w:r>
      <w:r>
        <w:t>obs</w:t>
      </w:r>
    </w:p>
    <w:p>
      <w:pPr>
        <w:pStyle w:val="ListBullet"/>
      </w:pPr>
      <w:r>
        <w:rPr>
          <w:b/>
        </w:rPr>
        <w:t xml:space="preserve">Size </w:t>
      </w:r>
    </w:p>
    <w:p>
      <w:pPr>
        <w:pStyle w:val="ListBullet2"/>
      </w:pPr>
      <w:r>
        <w:rPr>
          <w:b/>
        </w:rPr>
        <w:t xml:space="preserve">WIDTH : </w:t>
      </w:r>
      <w:r>
        <w:tab/>
        <w:t>130.752688172043</w:t>
      </w:r>
    </w:p>
    <w:p>
      <w:pPr>
        <w:pStyle w:val="ListBullet2"/>
      </w:pPr>
      <w:r>
        <w:rPr>
          <w:b/>
        </w:rPr>
        <w:t xml:space="preserve">HEIGHT : </w:t>
      </w:r>
      <w:r>
        <w:tab/>
        <w:t>39.913978494623656</w:t>
      </w:r>
    </w:p>
    <w:p>
      <w:pPr>
        <w:pStyle w:val="ListBullet"/>
      </w:pPr>
      <w:r>
        <w:rPr>
          <w:b/>
        </w:rPr>
        <w:t xml:space="preserve">POSITION </w:t>
      </w:r>
    </w:p>
    <w:p>
      <w:pPr>
        <w:pStyle w:val="ListBullet2"/>
      </w:pPr>
      <w:r>
        <w:rPr>
          <w:b/>
        </w:rPr>
        <w:t xml:space="preserve">X : </w:t>
      </w:r>
      <w:r>
        <w:tab/>
        <w:t>53.67741935483871</w:t>
      </w:r>
    </w:p>
    <w:p>
      <w:pPr>
        <w:pStyle w:val="ListBullet2"/>
      </w:pPr>
      <w:r>
        <w:rPr>
          <w:b/>
        </w:rPr>
        <w:t xml:space="preserve">Y : </w:t>
      </w:r>
      <w:r>
        <w:tab/>
        <w:t>403.26881720430106</w:t>
      </w:r>
    </w:p>
    <w:p>
      <w:pPr>
        <w:pStyle w:val="ListBullet"/>
      </w:pPr>
      <w:r>
        <w:rPr>
          <w:b/>
        </w:rPr>
        <w:t xml:space="preserve">text fontFamily : </w:t>
      </w:r>
      <w:r>
        <w:tab/>
        <w:t>Arial</w:t>
      </w:r>
    </w:p>
    <w:p>
      <w:pPr>
        <w:pStyle w:val="ListBullet"/>
      </w:pPr>
      <w:r>
        <w:rPr>
          <w:b/>
        </w:rPr>
        <w:t xml:space="preserve">text fontWeight : </w:t>
      </w:r>
      <w:r>
        <w:tab/>
        <w:t>['bold', 'bold']</w:t>
      </w:r>
    </w:p>
    <w:p>
      <w:pPr>
        <w:pStyle w:val="ListBullet"/>
      </w:pPr>
      <w:r>
        <w:rPr>
          <w:b/>
        </w:rPr>
        <w:t xml:space="preserve">text horizontalTextAlignment : </w:t>
      </w:r>
      <w:r>
        <w:tab/>
        <w:t>center</w:t>
      </w:r>
    </w:p>
    <w:p>
      <w:pPr>
        <w:pStyle w:val="Heading2"/>
      </w:pPr>
      <w:r>
        <w:t>CONTAINER_21</w:t>
      </w:r>
    </w:p>
    <w:p>
      <w:pPr>
        <w:pStyle w:val="ListBullet"/>
        <w:ind w:right="0"/>
      </w:pPr>
      <w:r>
        <w:rPr>
          <w:b/>
        </w:rPr>
        <w:t xml:space="preserve">CONTAINER_TITLE : </w:t>
      </w:r>
      <w:r>
        <w:tab/>
        <w:t>shape_container</w:t>
      </w:r>
    </w:p>
    <w:p>
      <w:pPr>
        <w:pStyle w:val="ListBullet"/>
      </w:pPr>
      <w:r>
        <w:rPr>
          <w:b/>
        </w:rPr>
        <w:t xml:space="preserve">VISUAL_TYPE : </w:t>
      </w:r>
      <w:r>
        <w:tab/>
        <w:t>shape</w:t>
      </w:r>
    </w:p>
    <w:p>
      <w:pPr>
        <w:pStyle w:val="ListBullet"/>
      </w:pPr>
      <w:r>
        <w:rPr>
          <w:b/>
        </w:rPr>
        <w:t xml:space="preserve">Size </w:t>
      </w:r>
    </w:p>
    <w:p>
      <w:pPr>
        <w:pStyle w:val="ListBullet2"/>
      </w:pPr>
      <w:r>
        <w:rPr>
          <w:b/>
        </w:rPr>
        <w:t xml:space="preserve">WIDTH : </w:t>
      </w:r>
      <w:r>
        <w:tab/>
        <w:t>1030.8817204301076</w:t>
      </w:r>
    </w:p>
    <w:p>
      <w:pPr>
        <w:pStyle w:val="ListBullet2"/>
      </w:pPr>
      <w:r>
        <w:rPr>
          <w:b/>
        </w:rPr>
        <w:t xml:space="preserve">HEIGHT : </w:t>
      </w:r>
      <w:r>
        <w:tab/>
        <w:t>34.40860215053763</w:t>
      </w:r>
    </w:p>
    <w:p>
      <w:pPr>
        <w:pStyle w:val="ListBullet"/>
      </w:pPr>
      <w:r>
        <w:rPr>
          <w:b/>
        </w:rPr>
        <w:t xml:space="preserve">POSITION </w:t>
      </w:r>
    </w:p>
    <w:p>
      <w:pPr>
        <w:pStyle w:val="ListBullet2"/>
      </w:pPr>
      <w:r>
        <w:rPr>
          <w:b/>
        </w:rPr>
        <w:t xml:space="preserve">X : </w:t>
      </w:r>
      <w:r>
        <w:tab/>
        <w:t>239.48387096774192</w:t>
      </w:r>
    </w:p>
    <w:p>
      <w:pPr>
        <w:pStyle w:val="ListBullet2"/>
      </w:pPr>
      <w:r>
        <w:rPr>
          <w:b/>
        </w:rPr>
        <w:t xml:space="preserve">Y : </w:t>
      </w:r>
      <w:r>
        <w:tab/>
        <w:t>550.5376344086021</w:t>
      </w:r>
    </w:p>
    <w:p>
      <w:pPr>
        <w:pStyle w:val="ListBullet"/>
      </w:pPr>
      <w:r>
        <w:rPr>
          <w:b/>
        </w:rPr>
        <w:t xml:space="preserve">rotation shape : </w:t>
      </w:r>
      <w:r>
        <w:tab/>
        <w:t>0L</w:t>
      </w:r>
    </w:p>
    <w:p>
      <w:pPr>
        <w:pStyle w:val="ListBullet"/>
      </w:pPr>
      <w:r>
        <w:rPr>
          <w:b/>
        </w:rPr>
        <w:t xml:space="preserve">shape : </w:t>
      </w:r>
      <w:r>
        <w:tab/>
        <w:t>'rectangle'</w:t>
      </w:r>
    </w:p>
    <w:p>
      <w:pPr>
        <w:pStyle w:val="ListBullet"/>
      </w:pPr>
      <w:r>
        <w:rPr>
          <w:b/>
        </w:rPr>
        <w:t xml:space="preserve">text font bold : </w:t>
      </w:r>
      <w:r>
        <w:tab/>
        <w:t>true</w:t>
      </w:r>
    </w:p>
    <w:p>
      <w:pPr>
        <w:pStyle w:val="ListBullet"/>
      </w:pPr>
      <w:r>
        <w:rPr>
          <w:b/>
        </w:rPr>
        <w:t xml:space="preserve">text font family : </w:t>
      </w:r>
      <w:r>
        <w:tab/>
        <w:t>'Arial'</w:t>
      </w:r>
    </w:p>
    <w:p>
      <w:pPr>
        <w:pStyle w:val="ListBullet"/>
      </w:pPr>
      <w:r>
        <w:rPr>
          <w:b/>
        </w:rPr>
        <w:t xml:space="preserve">text font size : </w:t>
      </w:r>
      <w:r>
        <w:tab/>
        <w:t>13D</w:t>
      </w:r>
    </w:p>
    <w:p>
      <w:pPr>
        <w:pStyle w:val="ListBullet"/>
      </w:pPr>
      <w:r>
        <w:rPr>
          <w:b/>
        </w:rPr>
        <w:t xml:space="preserve">text show : </w:t>
      </w:r>
      <w:r>
        <w:tab/>
        <w:t>true</w:t>
      </w:r>
    </w:p>
    <w:p>
      <w:pPr>
        <w:pStyle w:val="ListBullet"/>
      </w:pPr>
      <w:r>
        <w:rPr>
          <w:b/>
        </w:rPr>
        <w:t xml:space="preserve">text value : </w:t>
      </w:r>
      <w:r>
        <w:tab/>
        <w:t>'Feedback (Average Ratings)'</w:t>
      </w:r>
    </w:p>
    <w:p>
      <w:pPr>
        <w:pStyle w:val="Heading2"/>
      </w:pPr>
      <w:r>
        <w:t>CONTAINER_22</w:t>
      </w:r>
    </w:p>
    <w:p>
      <w:pPr>
        <w:pStyle w:val="ListBullet"/>
        <w:ind w:right="0"/>
      </w:pPr>
      <w:r>
        <w:rPr>
          <w:b/>
        </w:rPr>
        <w:t xml:space="preserve">CONTAINER_TITLE : </w:t>
      </w:r>
      <w:r>
        <w:tab/>
        <w:t>CustomVisual_container</w:t>
      </w:r>
    </w:p>
    <w:p>
      <w:pPr>
        <w:pStyle w:val="ListBullet"/>
      </w:pPr>
      <w:r>
        <w:rPr>
          <w:b/>
        </w:rPr>
        <w:t xml:space="preserve">VISUAL_TYPE : </w:t>
      </w:r>
      <w:r>
        <w:tab/>
        <w:t>CustomVisual</w:t>
      </w:r>
    </w:p>
    <w:p>
      <w:pPr>
        <w:pStyle w:val="ListBullet"/>
      </w:pPr>
      <w:r>
        <w:rPr>
          <w:b/>
        </w:rPr>
        <w:t xml:space="preserve">Name : </w:t>
      </w:r>
      <w:r>
        <w:tab/>
        <w:t>Ratings visual by TME AG</w:t>
      </w:r>
    </w:p>
    <w:p>
      <w:pPr>
        <w:pStyle w:val="ListBullet"/>
      </w:pPr>
      <w:r>
        <w:rPr>
          <w:b/>
        </w:rPr>
        <w:t xml:space="preserve">Author : </w:t>
      </w:r>
      <w:r>
        <w:tab/>
        <w:t>TME AG</w:t>
      </w:r>
    </w:p>
    <w:p>
      <w:pPr>
        <w:pStyle w:val="ListBullet"/>
      </w:pPr>
      <w:r>
        <w:rPr>
          <w:b/>
        </w:rPr>
        <w:t xml:space="preserve">Description : </w:t>
      </w:r>
      <w:r>
        <w:tab/>
        <w:t>It provides variety of rating options for various performance indicators</w:t>
      </w:r>
    </w:p>
    <w:p>
      <w:pPr>
        <w:pStyle w:val="ListBullet"/>
      </w:pPr>
      <w:r>
        <w:rPr>
          <w:b/>
        </w:rPr>
        <w:t xml:space="preserve">Size </w:t>
      </w:r>
    </w:p>
    <w:p>
      <w:pPr>
        <w:pStyle w:val="ListBullet2"/>
      </w:pPr>
      <w:r>
        <w:rPr>
          <w:b/>
        </w:rPr>
        <w:t xml:space="preserve">WIDTH : </w:t>
      </w:r>
      <w:r>
        <w:tab/>
        <w:t>340</w:t>
      </w:r>
    </w:p>
    <w:p>
      <w:pPr>
        <w:pStyle w:val="ListBullet2"/>
      </w:pPr>
      <w:r>
        <w:rPr>
          <w:b/>
        </w:rPr>
        <w:t xml:space="preserve">HEIGHT : </w:t>
      </w:r>
      <w:r>
        <w:tab/>
        <w:t>100</w:t>
      </w:r>
    </w:p>
    <w:p>
      <w:pPr>
        <w:pStyle w:val="ListBullet"/>
      </w:pPr>
      <w:r>
        <w:rPr>
          <w:b/>
        </w:rPr>
        <w:t xml:space="preserve">POSITION </w:t>
      </w:r>
    </w:p>
    <w:p>
      <w:pPr>
        <w:pStyle w:val="ListBullet2"/>
      </w:pPr>
      <w:r>
        <w:rPr>
          <w:b/>
        </w:rPr>
        <w:t xml:space="preserve">X : </w:t>
      </w:r>
      <w:r>
        <w:tab/>
        <w:t>239</w:t>
      </w:r>
    </w:p>
    <w:p>
      <w:pPr>
        <w:pStyle w:val="ListBullet2"/>
      </w:pPr>
      <w:r>
        <w:rPr>
          <w:b/>
        </w:rPr>
        <w:t xml:space="preserve">Y : </w:t>
      </w:r>
      <w:r>
        <w:tab/>
        <w:t>609</w:t>
      </w:r>
    </w:p>
    <w:p>
      <w:pPr>
        <w:pStyle w:val="ListBullet"/>
      </w:pPr>
      <w:r>
        <w:rPr>
          <w:b/>
        </w:rPr>
        <w:t xml:space="preserve">author : </w:t>
      </w:r>
      <w:r>
        <w:tab/>
        <w:t>TME AG</w:t>
      </w:r>
    </w:p>
    <w:p>
      <w:pPr>
        <w:pStyle w:val="ListBullet"/>
      </w:pPr>
      <w:r>
        <w:rPr>
          <w:b/>
        </w:rPr>
        <w:t xml:space="preserve">desc : </w:t>
      </w:r>
      <w:r>
        <w:tab/>
        <w:t>It provides variety of rating options for various performance indicators</w:t>
      </w:r>
    </w:p>
    <w:p>
      <w:pPr>
        <w:pStyle w:val="ListBullet"/>
      </w:pPr>
      <w:r>
        <w:rPr>
          <w:b/>
        </w:rPr>
        <w:t xml:space="preserve">name : </w:t>
      </w:r>
      <w:r>
        <w:tab/>
        <w:t>Ratings visual by TME AG</w:t>
      </w:r>
    </w:p>
    <w:p>
      <w:pPr>
        <w:pStyle w:val="Heading2"/>
      </w:pPr>
      <w:r>
        <w:t>CONTAINER_23</w:t>
      </w:r>
    </w:p>
    <w:p>
      <w:pPr>
        <w:pStyle w:val="ListBullet"/>
        <w:ind w:right="0"/>
      </w:pPr>
      <w:r>
        <w:rPr>
          <w:b/>
        </w:rPr>
        <w:t xml:space="preserve">CONTAINER_TITLE : </w:t>
      </w:r>
      <w:r>
        <w:tab/>
        <w:t>CustomVisual_container</w:t>
      </w:r>
    </w:p>
    <w:p>
      <w:pPr>
        <w:pStyle w:val="ListBullet"/>
      </w:pPr>
      <w:r>
        <w:rPr>
          <w:b/>
        </w:rPr>
        <w:t xml:space="preserve">VISUAL_TYPE : </w:t>
      </w:r>
      <w:r>
        <w:tab/>
        <w:t>CustomVisual</w:t>
      </w:r>
    </w:p>
    <w:p>
      <w:pPr>
        <w:pStyle w:val="ListBullet"/>
      </w:pPr>
      <w:r>
        <w:rPr>
          <w:b/>
        </w:rPr>
        <w:t xml:space="preserve">Name : </w:t>
      </w:r>
      <w:r>
        <w:tab/>
        <w:t>Ratings visual by TME AG</w:t>
      </w:r>
    </w:p>
    <w:p>
      <w:pPr>
        <w:pStyle w:val="ListBullet"/>
      </w:pPr>
      <w:r>
        <w:rPr>
          <w:b/>
        </w:rPr>
        <w:t xml:space="preserve">Author : </w:t>
      </w:r>
      <w:r>
        <w:tab/>
        <w:t>TME AG</w:t>
      </w:r>
    </w:p>
    <w:p>
      <w:pPr>
        <w:pStyle w:val="ListBullet"/>
      </w:pPr>
      <w:r>
        <w:rPr>
          <w:b/>
        </w:rPr>
        <w:t xml:space="preserve">Description : </w:t>
      </w:r>
      <w:r>
        <w:tab/>
        <w:t>It provides variety of rating options for various performance indicators</w:t>
      </w:r>
    </w:p>
    <w:p>
      <w:pPr>
        <w:pStyle w:val="ListBullet"/>
      </w:pPr>
      <w:r>
        <w:rPr>
          <w:b/>
        </w:rPr>
        <w:t xml:space="preserve">Size </w:t>
      </w:r>
    </w:p>
    <w:p>
      <w:pPr>
        <w:pStyle w:val="ListBullet2"/>
      </w:pPr>
      <w:r>
        <w:rPr>
          <w:b/>
        </w:rPr>
        <w:t xml:space="preserve">WIDTH : </w:t>
      </w:r>
      <w:r>
        <w:tab/>
        <w:t>342.7096774193548</w:t>
      </w:r>
    </w:p>
    <w:p>
      <w:pPr>
        <w:pStyle w:val="ListBullet2"/>
      </w:pPr>
      <w:r>
        <w:rPr>
          <w:b/>
        </w:rPr>
        <w:t xml:space="preserve">HEIGHT : </w:t>
      </w:r>
      <w:r>
        <w:tab/>
        <w:t>100.47311827956989</w:t>
      </w:r>
    </w:p>
    <w:p>
      <w:pPr>
        <w:pStyle w:val="ListBullet"/>
      </w:pPr>
      <w:r>
        <w:rPr>
          <w:b/>
        </w:rPr>
        <w:t xml:space="preserve">POSITION </w:t>
      </w:r>
    </w:p>
    <w:p>
      <w:pPr>
        <w:pStyle w:val="ListBullet2"/>
      </w:pPr>
      <w:r>
        <w:rPr>
          <w:b/>
        </w:rPr>
        <w:t xml:space="preserve">X : </w:t>
      </w:r>
      <w:r>
        <w:tab/>
        <w:t>582.1935483870968</w:t>
      </w:r>
    </w:p>
    <w:p>
      <w:pPr>
        <w:pStyle w:val="ListBullet2"/>
      </w:pPr>
      <w:r>
        <w:rPr>
          <w:b/>
        </w:rPr>
        <w:t xml:space="preserve">Y : </w:t>
      </w:r>
      <w:r>
        <w:tab/>
        <w:t>608.3440860215054</w:t>
      </w:r>
    </w:p>
    <w:p>
      <w:pPr>
        <w:pStyle w:val="ListBullet"/>
      </w:pPr>
      <w:r>
        <w:rPr>
          <w:b/>
        </w:rPr>
        <w:t xml:space="preserve">author : </w:t>
      </w:r>
      <w:r>
        <w:tab/>
        <w:t>TME AG</w:t>
      </w:r>
    </w:p>
    <w:p>
      <w:pPr>
        <w:pStyle w:val="ListBullet"/>
      </w:pPr>
      <w:r>
        <w:rPr>
          <w:b/>
        </w:rPr>
        <w:t xml:space="preserve">desc : </w:t>
      </w:r>
      <w:r>
        <w:tab/>
        <w:t>It provides variety of rating options for various performance indicators</w:t>
      </w:r>
    </w:p>
    <w:p>
      <w:pPr>
        <w:pStyle w:val="ListBullet"/>
      </w:pPr>
      <w:r>
        <w:rPr>
          <w:b/>
        </w:rPr>
        <w:t xml:space="preserve">name : </w:t>
      </w:r>
      <w:r>
        <w:tab/>
        <w:t>Ratings visual by TME AG</w:t>
      </w:r>
    </w:p>
    <w:p>
      <w:pPr>
        <w:pStyle w:val="Heading2"/>
      </w:pPr>
      <w:r>
        <w:t>CONTAINER_24</w:t>
      </w:r>
    </w:p>
    <w:p>
      <w:pPr>
        <w:pStyle w:val="ListBullet"/>
        <w:ind w:right="0"/>
      </w:pPr>
      <w:r>
        <w:rPr>
          <w:b/>
        </w:rPr>
        <w:t xml:space="preserve">CONTAINER_TITLE : </w:t>
      </w:r>
      <w:r>
        <w:tab/>
        <w:t>CustomVisual_container</w:t>
      </w:r>
    </w:p>
    <w:p>
      <w:pPr>
        <w:pStyle w:val="ListBullet"/>
      </w:pPr>
      <w:r>
        <w:rPr>
          <w:b/>
        </w:rPr>
        <w:t xml:space="preserve">VISUAL_TYPE : </w:t>
      </w:r>
      <w:r>
        <w:tab/>
        <w:t>CustomVisual</w:t>
      </w:r>
    </w:p>
    <w:p>
      <w:pPr>
        <w:pStyle w:val="ListBullet"/>
      </w:pPr>
      <w:r>
        <w:rPr>
          <w:b/>
        </w:rPr>
        <w:t xml:space="preserve">Name : </w:t>
      </w:r>
      <w:r>
        <w:tab/>
        <w:t>Ratings visual by TME AG</w:t>
      </w:r>
    </w:p>
    <w:p>
      <w:pPr>
        <w:pStyle w:val="ListBullet"/>
      </w:pPr>
      <w:r>
        <w:rPr>
          <w:b/>
        </w:rPr>
        <w:t xml:space="preserve">Author : </w:t>
      </w:r>
      <w:r>
        <w:tab/>
        <w:t>TME AG</w:t>
      </w:r>
    </w:p>
    <w:p>
      <w:pPr>
        <w:pStyle w:val="ListBullet"/>
      </w:pPr>
      <w:r>
        <w:rPr>
          <w:b/>
        </w:rPr>
        <w:t xml:space="preserve">Description : </w:t>
      </w:r>
      <w:r>
        <w:tab/>
        <w:t>It provides variety of rating options for various performance indicators</w:t>
      </w:r>
    </w:p>
    <w:p>
      <w:pPr>
        <w:pStyle w:val="ListBullet"/>
      </w:pPr>
      <w:r>
        <w:rPr>
          <w:b/>
        </w:rPr>
        <w:t xml:space="preserve">Size </w:t>
      </w:r>
    </w:p>
    <w:p>
      <w:pPr>
        <w:pStyle w:val="ListBullet2"/>
      </w:pPr>
      <w:r>
        <w:rPr>
          <w:b/>
        </w:rPr>
        <w:t xml:space="preserve">WIDTH : </w:t>
      </w:r>
      <w:r>
        <w:tab/>
        <w:t>340.0738007380074</w:t>
      </w:r>
    </w:p>
    <w:p>
      <w:pPr>
        <w:pStyle w:val="ListBullet2"/>
      </w:pPr>
      <w:r>
        <w:rPr>
          <w:b/>
        </w:rPr>
        <w:t xml:space="preserve">HEIGHT : </w:t>
      </w:r>
      <w:r>
        <w:tab/>
        <w:t>114.24354243542436</w:t>
      </w:r>
    </w:p>
    <w:p>
      <w:pPr>
        <w:pStyle w:val="ListBullet"/>
      </w:pPr>
      <w:r>
        <w:rPr>
          <w:b/>
        </w:rPr>
        <w:t xml:space="preserve">POSITION </w:t>
      </w:r>
    </w:p>
    <w:p>
      <w:pPr>
        <w:pStyle w:val="ListBullet2"/>
      </w:pPr>
      <w:r>
        <w:rPr>
          <w:b/>
        </w:rPr>
        <w:t xml:space="preserve">X : </w:t>
      </w:r>
      <w:r>
        <w:tab/>
        <w:t>924.5756457564576</w:t>
      </w:r>
    </w:p>
    <w:p>
      <w:pPr>
        <w:pStyle w:val="ListBullet2"/>
      </w:pPr>
      <w:r>
        <w:rPr>
          <w:b/>
        </w:rPr>
        <w:t xml:space="preserve">Y : </w:t>
      </w:r>
      <w:r>
        <w:tab/>
        <w:t>595.1291512915129</w:t>
      </w:r>
    </w:p>
    <w:p>
      <w:pPr>
        <w:pStyle w:val="ListBullet"/>
      </w:pPr>
      <w:r>
        <w:rPr>
          <w:b/>
        </w:rPr>
        <w:t xml:space="preserve">author : </w:t>
      </w:r>
      <w:r>
        <w:tab/>
        <w:t>TME AG</w:t>
      </w:r>
    </w:p>
    <w:p>
      <w:pPr>
        <w:pStyle w:val="ListBullet"/>
      </w:pPr>
      <w:r>
        <w:rPr>
          <w:b/>
        </w:rPr>
        <w:t xml:space="preserve">desc : </w:t>
      </w:r>
      <w:r>
        <w:tab/>
        <w:t>It provides variety of rating options for various performance indicators</w:t>
      </w:r>
    </w:p>
    <w:p>
      <w:pPr>
        <w:pStyle w:val="ListBullet"/>
      </w:pPr>
      <w:r>
        <w:rPr>
          <w:b/>
        </w:rPr>
        <w:t xml:space="preserve">name : </w:t>
      </w:r>
      <w:r>
        <w:tab/>
        <w:t>Ratings visual by TME AG</w:t>
      </w:r>
    </w:p>
    <w:p>
      <w:pPr>
        <w:pStyle w:val="Heading2"/>
      </w:pPr>
      <w:r>
        <w:t>CONTAINER_25</w:t>
      </w:r>
    </w:p>
    <w:p>
      <w:pPr>
        <w:pStyle w:val="ListBullet"/>
        <w:ind w:right="0"/>
      </w:pPr>
      <w:r>
        <w:rPr>
          <w:b/>
        </w:rPr>
        <w:t xml:space="preserve">CONTAINER_TITLE : </w:t>
      </w:r>
      <w:r>
        <w:tab/>
        <w:t>CustomVisual_container</w:t>
      </w:r>
    </w:p>
    <w:p>
      <w:pPr>
        <w:pStyle w:val="ListBullet"/>
      </w:pPr>
      <w:r>
        <w:rPr>
          <w:b/>
        </w:rPr>
        <w:t xml:space="preserve">VISUAL_TYPE : </w:t>
      </w:r>
      <w:r>
        <w:tab/>
        <w:t>CustomVisual</w:t>
      </w:r>
    </w:p>
    <w:p>
      <w:pPr>
        <w:pStyle w:val="ListBullet"/>
      </w:pPr>
      <w:r>
        <w:rPr>
          <w:b/>
        </w:rPr>
        <w:t xml:space="preserve">Name : </w:t>
      </w:r>
      <w:r>
        <w:tab/>
        <w:t>payPalKPIDonutChart</w:t>
      </w:r>
    </w:p>
    <w:p>
      <w:pPr>
        <w:pStyle w:val="ListBullet"/>
      </w:pPr>
      <w:r>
        <w:rPr>
          <w:b/>
        </w:rPr>
        <w:t xml:space="preserve">Author : </w:t>
      </w:r>
      <w:r>
        <w:tab/>
        <w:t>Paypal_ITA</w:t>
      </w:r>
    </w:p>
    <w:p>
      <w:pPr>
        <w:pStyle w:val="ListBullet"/>
      </w:pPr>
      <w:r>
        <w:rPr>
          <w:b/>
        </w:rPr>
        <w:t xml:space="preserve">Description : </w:t>
      </w:r>
      <w:r>
        <w:tab/>
        <w:t>Each KPI can be visualized as donut chart. The visual is used to represent the percentage of data. It consists of an outer ring and an inner ring. You can change thickness and color of the rings,  font size and color of the display, as well as the visual background color.</w:t>
      </w:r>
    </w:p>
    <w:p>
      <w:pPr>
        <w:pStyle w:val="ListBullet"/>
      </w:pPr>
      <w:r>
        <w:rPr>
          <w:b/>
        </w:rPr>
        <w:t xml:space="preserve">Size </w:t>
      </w:r>
    </w:p>
    <w:p>
      <w:pPr>
        <w:pStyle w:val="ListBullet2"/>
      </w:pPr>
      <w:r>
        <w:rPr>
          <w:b/>
        </w:rPr>
        <w:t xml:space="preserve">WIDTH : </w:t>
      </w:r>
      <w:r>
        <w:tab/>
        <w:t>384</w:t>
      </w:r>
    </w:p>
    <w:p>
      <w:pPr>
        <w:pStyle w:val="ListBullet2"/>
      </w:pPr>
      <w:r>
        <w:rPr>
          <w:b/>
        </w:rPr>
        <w:t xml:space="preserve">HEIGHT : </w:t>
      </w:r>
      <w:r>
        <w:tab/>
        <w:t>246.36559139784947</w:t>
      </w:r>
    </w:p>
    <w:p>
      <w:pPr>
        <w:pStyle w:val="ListBullet"/>
      </w:pPr>
      <w:r>
        <w:rPr>
          <w:b/>
        </w:rPr>
        <w:t xml:space="preserve">POSITION </w:t>
      </w:r>
    </w:p>
    <w:p>
      <w:pPr>
        <w:pStyle w:val="ListBullet2"/>
      </w:pPr>
      <w:r>
        <w:rPr>
          <w:b/>
        </w:rPr>
        <w:t xml:space="preserve">X : </w:t>
      </w:r>
      <w:r>
        <w:tab/>
        <w:t>238.10752688172042</w:t>
      </w:r>
    </w:p>
    <w:p>
      <w:pPr>
        <w:pStyle w:val="ListBullet2"/>
      </w:pPr>
      <w:r>
        <w:rPr>
          <w:b/>
        </w:rPr>
        <w:t xml:space="preserve">Y : </w:t>
      </w:r>
      <w:r>
        <w:tab/>
        <w:t>129.3763440860215</w:t>
      </w:r>
    </w:p>
    <w:p>
      <w:pPr>
        <w:pStyle w:val="ListBullet"/>
      </w:pPr>
      <w:r>
        <w:rPr>
          <w:b/>
        </w:rPr>
        <w:t xml:space="preserve">author : </w:t>
      </w:r>
      <w:r>
        <w:tab/>
        <w:t>Paypal_ITA</w:t>
      </w:r>
    </w:p>
    <w:p>
      <w:pPr>
        <w:pStyle w:val="ListBullet"/>
      </w:pPr>
      <w:r>
        <w:rPr>
          <w:b/>
        </w:rPr>
        <w:t xml:space="preserve">desc : </w:t>
      </w:r>
      <w:r>
        <w:tab/>
        <w:t>Each KPI can be visualized as donut chart. The visual is used to represent the percentage of data. It consists of an outer ring and an inner ring. You can change thickness and color of the rings,  font size and color of the display, as well as the visual background color.</w:t>
      </w:r>
    </w:p>
    <w:p>
      <w:pPr>
        <w:pStyle w:val="ListBullet"/>
      </w:pPr>
      <w:r>
        <w:rPr>
          <w:b/>
        </w:rPr>
        <w:t xml:space="preserve">name : </w:t>
      </w:r>
      <w:r>
        <w:tab/>
        <w:t>payPalKPIDonutChart</w:t>
      </w:r>
    </w:p>
    <w:p>
      <w:pPr>
        <w:pStyle w:val="Heading2"/>
      </w:pPr>
      <w:r>
        <w:t>CONTAINER_26</w:t>
      </w:r>
    </w:p>
    <w:p>
      <w:pPr>
        <w:pStyle w:val="ListBullet"/>
        <w:ind w:right="0"/>
      </w:pPr>
      <w:r>
        <w:rPr>
          <w:b/>
        </w:rPr>
        <w:t xml:space="preserve">CONTAINER_TITLE : </w:t>
      </w:r>
      <w:r>
        <w:tab/>
        <w:t>shape_container</w:t>
      </w:r>
    </w:p>
    <w:p>
      <w:pPr>
        <w:pStyle w:val="ListBullet"/>
      </w:pPr>
      <w:r>
        <w:rPr>
          <w:b/>
        </w:rPr>
        <w:t xml:space="preserve">VISUAL_TYPE : </w:t>
      </w:r>
      <w:r>
        <w:tab/>
        <w:t>shape</w:t>
      </w:r>
    </w:p>
    <w:p>
      <w:pPr>
        <w:pStyle w:val="ListBullet"/>
      </w:pPr>
      <w:r>
        <w:rPr>
          <w:b/>
        </w:rPr>
        <w:t xml:space="preserve">Size </w:t>
      </w:r>
    </w:p>
    <w:p>
      <w:pPr>
        <w:pStyle w:val="ListBullet2"/>
      </w:pPr>
      <w:r>
        <w:rPr>
          <w:b/>
        </w:rPr>
        <w:t xml:space="preserve">WIDTH : </w:t>
      </w:r>
      <w:r>
        <w:tab/>
        <w:t>1279.3737769080235</w:t>
      </w:r>
    </w:p>
    <w:p>
      <w:pPr>
        <w:pStyle w:val="ListBullet2"/>
      </w:pPr>
      <w:r>
        <w:rPr>
          <w:b/>
        </w:rPr>
        <w:t xml:space="preserve">HEIGHT : </w:t>
      </w:r>
      <w:r>
        <w:tab/>
        <w:t>46.49706457925636</w:t>
      </w:r>
    </w:p>
    <w:p>
      <w:pPr>
        <w:pStyle w:val="ListBullet"/>
      </w:pPr>
      <w:r>
        <w:rPr>
          <w:b/>
        </w:rPr>
        <w:t xml:space="preserve">POSITION </w:t>
      </w:r>
    </w:p>
    <w:p>
      <w:pPr>
        <w:pStyle w:val="ListBullet2"/>
      </w:pPr>
      <w:r>
        <w:rPr>
          <w:b/>
        </w:rPr>
        <w:t xml:space="preserve">X : </w:t>
      </w:r>
      <w:r>
        <w:tab/>
        <w:t>0</w:t>
      </w:r>
    </w:p>
    <w:p>
      <w:pPr>
        <w:pStyle w:val="ListBullet2"/>
      </w:pPr>
      <w:r>
        <w:rPr>
          <w:b/>
        </w:rPr>
        <w:t xml:space="preserve">Y : </w:t>
      </w:r>
      <w:r>
        <w:tab/>
        <w:t>0</w:t>
      </w:r>
    </w:p>
    <w:p>
      <w:pPr>
        <w:pStyle w:val="ListBullet"/>
      </w:pPr>
      <w:r>
        <w:rPr>
          <w:b/>
        </w:rPr>
        <w:t xml:space="preserve">rotation shape : </w:t>
      </w:r>
      <w:r>
        <w:tab/>
        <w:t>0L</w:t>
      </w:r>
    </w:p>
    <w:p>
      <w:pPr>
        <w:pStyle w:val="ListBullet"/>
      </w:pPr>
      <w:r>
        <w:rPr>
          <w:b/>
        </w:rPr>
        <w:t xml:space="preserve">shape : </w:t>
      </w:r>
      <w:r>
        <w:tab/>
        <w:t>'rectangle'</w:t>
      </w:r>
    </w:p>
    <w:p>
      <w:pPr>
        <w:pStyle w:val="ListBullet"/>
      </w:pPr>
      <w:r>
        <w:rPr>
          <w:b/>
        </w:rPr>
        <w:t xml:space="preserve">text font bold : </w:t>
      </w:r>
      <w:r>
        <w:tab/>
        <w:t>true</w:t>
      </w:r>
    </w:p>
    <w:p>
      <w:pPr>
        <w:pStyle w:val="ListBullet"/>
      </w:pPr>
      <w:r>
        <w:rPr>
          <w:b/>
        </w:rPr>
        <w:t xml:space="preserve">text font family : </w:t>
      </w:r>
      <w:r>
        <w:tab/>
        <w:t>'Arial'</w:t>
      </w:r>
    </w:p>
    <w:p>
      <w:pPr>
        <w:pStyle w:val="ListBullet"/>
      </w:pPr>
      <w:r>
        <w:rPr>
          <w:b/>
        </w:rPr>
        <w:t xml:space="preserve">text font size : </w:t>
      </w:r>
      <w:r>
        <w:tab/>
        <w:t>16D</w:t>
      </w:r>
    </w:p>
    <w:p>
      <w:pPr>
        <w:pStyle w:val="ListBullet"/>
      </w:pPr>
      <w:r>
        <w:rPr>
          <w:b/>
        </w:rPr>
        <w:t xml:space="preserve">text show : </w:t>
      </w:r>
      <w:r>
        <w:tab/>
        <w:t>true</w:t>
      </w:r>
    </w:p>
    <w:p>
      <w:pPr>
        <w:pStyle w:val="ListBullet"/>
      </w:pPr>
      <w:r>
        <w:rPr>
          <w:b/>
        </w:rPr>
        <w:t xml:space="preserve">text value : </w:t>
      </w:r>
      <w:r>
        <w:tab/>
        <w:t>'Work Hub Hire Analysis | Quality'</w:t>
      </w:r>
    </w:p>
    <w:p>
      <w:pPr>
        <w:pStyle w:val="Heading2"/>
      </w:pPr>
      <w:r>
        <w:t>CONTAINER_27</w:t>
      </w:r>
    </w:p>
    <w:p>
      <w:pPr>
        <w:pStyle w:val="ListBullet"/>
        <w:ind w:right="0"/>
      </w:pPr>
      <w:r>
        <w:rPr>
          <w:b/>
        </w:rPr>
        <w:t xml:space="preserve">CONTAINER_TITLE : </w:t>
      </w:r>
      <w:r>
        <w:tab/>
        <w:t>image_container</w:t>
      </w:r>
    </w:p>
    <w:p>
      <w:pPr>
        <w:pStyle w:val="ListBullet"/>
      </w:pPr>
      <w:r>
        <w:rPr>
          <w:b/>
        </w:rPr>
        <w:t xml:space="preserve">VISUAL_TYPE : </w:t>
      </w:r>
      <w:r>
        <w:tab/>
        <w:t>image</w:t>
      </w:r>
    </w:p>
    <w:p>
      <w:pPr>
        <w:pStyle w:val="ListBullet"/>
      </w:pPr>
      <w:r>
        <w:rPr>
          <w:b/>
        </w:rPr>
        <w:t xml:space="preserve">Size </w:t>
      </w:r>
    </w:p>
    <w:p>
      <w:pPr>
        <w:pStyle w:val="ListBullet2"/>
      </w:pPr>
      <w:r>
        <w:rPr>
          <w:b/>
        </w:rPr>
        <w:t xml:space="preserve">WIDTH : </w:t>
      </w:r>
      <w:r>
        <w:tab/>
        <w:t>56.360078277886494</w:t>
      </w:r>
    </w:p>
    <w:p>
      <w:pPr>
        <w:pStyle w:val="ListBullet2"/>
      </w:pPr>
      <w:r>
        <w:rPr>
          <w:b/>
        </w:rPr>
        <w:t xml:space="preserve">HEIGHT : </w:t>
      </w:r>
      <w:r>
        <w:tab/>
        <w:t>38.043052837573384</w:t>
      </w:r>
    </w:p>
    <w:p>
      <w:pPr>
        <w:pStyle w:val="ListBullet"/>
      </w:pPr>
      <w:r>
        <w:rPr>
          <w:b/>
        </w:rPr>
        <w:t xml:space="preserve">POSITION </w:t>
      </w:r>
    </w:p>
    <w:p>
      <w:pPr>
        <w:pStyle w:val="ListBullet2"/>
      </w:pPr>
      <w:r>
        <w:rPr>
          <w:b/>
        </w:rPr>
        <w:t xml:space="preserve">X : </w:t>
      </w:r>
      <w:r>
        <w:tab/>
        <w:t>12.681017612524462</w:t>
      </w:r>
    </w:p>
    <w:p>
      <w:pPr>
        <w:pStyle w:val="ListBullet2"/>
      </w:pPr>
      <w:r>
        <w:rPr>
          <w:b/>
        </w:rPr>
        <w:t xml:space="preserve">Y : </w:t>
      </w:r>
      <w:r>
        <w:tab/>
        <w:t>4.227005870841487</w:t>
      </w:r>
    </w:p>
    <w:p>
      <w:pPr>
        <w:pStyle w:val="ListBullet"/>
      </w:pPr>
      <w:r>
        <w:rPr>
          <w:b/>
        </w:rPr>
        <w:t xml:space="preserve">Image : </w:t>
      </w:r>
      <w:r>
        <w:tab/>
        <w:t>pw8387155949460321.png</w:t>
      </w:r>
    </w:p>
    <w:p>
      <w:r>
        <w:drawing>
          <wp:inline xmlns:a="http://schemas.openxmlformats.org/drawingml/2006/main" xmlns:pic="http://schemas.openxmlformats.org/drawingml/2006/picture">
            <wp:extent cx="1828800" cy="1153886"/>
            <wp:docPr id="36" name="Picture 36"/>
            <wp:cNvGraphicFramePr>
              <a:graphicFrameLocks noChangeAspect="1"/>
            </wp:cNvGraphicFramePr>
            <a:graphic>
              <a:graphicData uri="http://schemas.openxmlformats.org/drawingml/2006/picture">
                <pic:pic>
                  <pic:nvPicPr>
                    <pic:cNvPr id="0" name="pw8387155949460321.png"/>
                    <pic:cNvPicPr/>
                  </pic:nvPicPr>
                  <pic:blipFill>
                    <a:blip r:embed="rId14"/>
                    <a:stretch>
                      <a:fillRect/>
                    </a:stretch>
                  </pic:blipFill>
                  <pic:spPr>
                    <a:xfrm>
                      <a:off x="0" y="0"/>
                      <a:ext cx="1828800" cy="1153886"/>
                    </a:xfrm>
                    <a:prstGeom prst="rect"/>
                  </pic:spPr>
                </pic:pic>
              </a:graphicData>
            </a:graphic>
          </wp:inline>
        </w:drawing>
      </w:r>
    </w:p>
    <w:p>
      <w:pPr>
        <w:pStyle w:val="ListBullet"/>
      </w:pPr>
      <w:r>
        <w:rPr>
          <w:b/>
        </w:rPr>
        <w:t xml:space="preserve">image scaling : </w:t>
      </w:r>
      <w:r>
        <w:tab/>
        <w:t>'Fit'</w:t>
      </w:r>
    </w:p>
    <w:p>
      <w:pPr>
        <w:pStyle w:val="Heading2"/>
      </w:pPr>
      <w:r>
        <w:t>CONTAINER_28</w:t>
      </w:r>
    </w:p>
    <w:p>
      <w:pPr>
        <w:pStyle w:val="ListBullet"/>
        <w:ind w:right="0"/>
      </w:pPr>
      <w:r>
        <w:rPr>
          <w:b/>
        </w:rPr>
        <w:t xml:space="preserve">CONTAINER_TITLE : </w:t>
      </w:r>
      <w:r>
        <w:tab/>
        <w:t>image_container</w:t>
      </w:r>
    </w:p>
    <w:p>
      <w:pPr>
        <w:pStyle w:val="ListBullet"/>
      </w:pPr>
      <w:r>
        <w:rPr>
          <w:b/>
        </w:rPr>
        <w:t xml:space="preserve">VISUAL_TYPE : </w:t>
      </w:r>
      <w:r>
        <w:tab/>
        <w:t>image</w:t>
      </w:r>
    </w:p>
    <w:p>
      <w:pPr>
        <w:pStyle w:val="ListBullet"/>
      </w:pPr>
      <w:r>
        <w:rPr>
          <w:b/>
        </w:rPr>
        <w:t xml:space="preserve">Size </w:t>
      </w:r>
    </w:p>
    <w:p>
      <w:pPr>
        <w:pStyle w:val="ListBullet2"/>
      </w:pPr>
      <w:r>
        <w:rPr>
          <w:b/>
        </w:rPr>
        <w:t xml:space="preserve">WIDTH : </w:t>
      </w:r>
      <w:r>
        <w:tab/>
        <w:t>30.998043052837573</w:t>
      </w:r>
    </w:p>
    <w:p>
      <w:pPr>
        <w:pStyle w:val="ListBullet2"/>
      </w:pPr>
      <w:r>
        <w:rPr>
          <w:b/>
        </w:rPr>
        <w:t xml:space="preserve">HEIGHT : </w:t>
      </w:r>
      <w:r>
        <w:tab/>
        <w:t>29.58904109589041</w:t>
      </w:r>
    </w:p>
    <w:p>
      <w:pPr>
        <w:pStyle w:val="ListBullet"/>
      </w:pPr>
      <w:r>
        <w:rPr>
          <w:b/>
        </w:rPr>
        <w:t xml:space="preserve">POSITION </w:t>
      </w:r>
    </w:p>
    <w:p>
      <w:pPr>
        <w:pStyle w:val="ListBullet2"/>
      </w:pPr>
      <w:r>
        <w:rPr>
          <w:b/>
        </w:rPr>
        <w:t xml:space="preserve">X : </w:t>
      </w:r>
      <w:r>
        <w:tab/>
        <w:t>1238.5127201565558</w:t>
      </w:r>
    </w:p>
    <w:p>
      <w:pPr>
        <w:pStyle w:val="ListBullet2"/>
      </w:pPr>
      <w:r>
        <w:rPr>
          <w:b/>
        </w:rPr>
        <w:t xml:space="preserve">Y : </w:t>
      </w:r>
      <w:r>
        <w:tab/>
        <w:t>8.454011741682974</w:t>
      </w:r>
    </w:p>
    <w:p>
      <w:pPr>
        <w:pStyle w:val="ListBullet"/>
      </w:pPr>
      <w:r>
        <w:rPr>
          <w:b/>
        </w:rPr>
        <w:t xml:space="preserve">Image : </w:t>
      </w:r>
      <w:r>
        <w:tab/>
        <w:t>filter_white_113456108877404538.png</w:t>
      </w:r>
    </w:p>
    <w:p>
      <w:r>
        <w:drawing>
          <wp:inline xmlns:a="http://schemas.openxmlformats.org/drawingml/2006/main" xmlns:pic="http://schemas.openxmlformats.org/drawingml/2006/picture">
            <wp:extent cx="1828800" cy="1636295"/>
            <wp:docPr id="37" name="Picture 37"/>
            <wp:cNvGraphicFramePr>
              <a:graphicFrameLocks noChangeAspect="1"/>
            </wp:cNvGraphicFramePr>
            <a:graphic>
              <a:graphicData uri="http://schemas.openxmlformats.org/drawingml/2006/picture">
                <pic:pic>
                  <pic:nvPicPr>
                    <pic:cNvPr id="0" name="filter_white_113456108877404538.png"/>
                    <pic:cNvPicPr/>
                  </pic:nvPicPr>
                  <pic:blipFill>
                    <a:blip r:embed="rId15"/>
                    <a:stretch>
                      <a:fillRect/>
                    </a:stretch>
                  </pic:blipFill>
                  <pic:spPr>
                    <a:xfrm>
                      <a:off x="0" y="0"/>
                      <a:ext cx="1828800" cy="1636295"/>
                    </a:xfrm>
                    <a:prstGeom prst="rect"/>
                  </pic:spPr>
                </pic:pic>
              </a:graphicData>
            </a:graphic>
          </wp:inline>
        </w:drawing>
      </w:r>
    </w:p>
    <w:p>
      <w:pPr>
        <w:pStyle w:val="ListBullet"/>
      </w:pPr>
      <w:r>
        <w:rPr>
          <w:b/>
        </w:rPr>
        <w:t xml:space="preserve">image scaling : </w:t>
      </w:r>
      <w:r>
        <w:tab/>
        <w:t>'Fit'</w:t>
      </w:r>
    </w:p>
    <w:p>
      <w:pPr>
        <w:pStyle w:val="ListBullet"/>
      </w:pPr>
      <w:r>
        <w:rPr>
          <w:b/>
        </w:rPr>
        <w:t xml:space="preserve">visual link show : </w:t>
      </w:r>
      <w:r>
        <w:tab/>
        <w:t>true</w:t>
      </w:r>
    </w:p>
    <w:p>
      <w:pPr>
        <w:pStyle w:val="ListBullet"/>
      </w:pPr>
      <w:r>
        <w:rPr>
          <w:b/>
        </w:rPr>
        <w:t xml:space="preserve">visual link type : </w:t>
      </w:r>
      <w:r>
        <w:tab/>
        <w:t>'Bookmark'</w:t>
      </w:r>
    </w:p>
    <w:p>
      <w:pPr>
        <w:pStyle w:val="Heading2"/>
      </w:pPr>
      <w:r>
        <w:t>CONTAINER_29</w:t>
      </w:r>
    </w:p>
    <w:p>
      <w:pPr>
        <w:pStyle w:val="ListBullet"/>
        <w:ind w:right="0"/>
      </w:pPr>
      <w:r>
        <w:rPr>
          <w:b/>
        </w:rPr>
        <w:t xml:space="preserve">CONTAINER_TITLE : </w:t>
      </w:r>
      <w:r>
        <w:tab/>
        <w:t>shape_container</w:t>
      </w:r>
    </w:p>
    <w:p>
      <w:pPr>
        <w:pStyle w:val="ListBullet"/>
      </w:pPr>
      <w:r>
        <w:rPr>
          <w:b/>
        </w:rPr>
        <w:t xml:space="preserve">VISUAL_TYPE : </w:t>
      </w:r>
      <w:r>
        <w:tab/>
        <w:t>shape</w:t>
      </w:r>
    </w:p>
    <w:p>
      <w:pPr>
        <w:pStyle w:val="ListBullet"/>
      </w:pPr>
      <w:r>
        <w:rPr>
          <w:b/>
        </w:rPr>
        <w:t xml:space="preserve">Size </w:t>
      </w:r>
    </w:p>
    <w:p>
      <w:pPr>
        <w:pStyle w:val="ListBullet2"/>
      </w:pPr>
      <w:r>
        <w:rPr>
          <w:b/>
        </w:rPr>
        <w:t xml:space="preserve">WIDTH : </w:t>
      </w:r>
      <w:r>
        <w:tab/>
        <w:t>1280</w:t>
      </w:r>
    </w:p>
    <w:p>
      <w:pPr>
        <w:pStyle w:val="ListBullet2"/>
      </w:pPr>
      <w:r>
        <w:rPr>
          <w:b/>
        </w:rPr>
        <w:t xml:space="preserve">HEIGHT : </w:t>
      </w:r>
      <w:r>
        <w:tab/>
        <w:t>720.1891252955083</w:t>
      </w:r>
    </w:p>
    <w:p>
      <w:pPr>
        <w:pStyle w:val="ListBullet"/>
      </w:pPr>
      <w:r>
        <w:rPr>
          <w:b/>
        </w:rPr>
        <w:t xml:space="preserve">POSITION </w:t>
      </w:r>
    </w:p>
    <w:p>
      <w:pPr>
        <w:pStyle w:val="ListBullet2"/>
      </w:pPr>
      <w:r>
        <w:rPr>
          <w:b/>
        </w:rPr>
        <w:t xml:space="preserve">X : </w:t>
      </w:r>
      <w:r>
        <w:tab/>
        <w:t>0</w:t>
      </w:r>
    </w:p>
    <w:p>
      <w:pPr>
        <w:pStyle w:val="ListBullet2"/>
      </w:pPr>
      <w:r>
        <w:rPr>
          <w:b/>
        </w:rPr>
        <w:t xml:space="preserve">Y : </w:t>
      </w:r>
      <w:r>
        <w:tab/>
        <w:t>0</w:t>
      </w:r>
    </w:p>
    <w:p>
      <w:pPr>
        <w:pStyle w:val="ListBullet"/>
      </w:pPr>
      <w:r>
        <w:rPr>
          <w:b/>
        </w:rPr>
        <w:t xml:space="preserve">fill transparency : </w:t>
      </w:r>
      <w:r>
        <w:tab/>
        <w:t>36D</w:t>
      </w:r>
    </w:p>
    <w:p>
      <w:pPr>
        <w:pStyle w:val="ListBullet"/>
      </w:pPr>
      <w:r>
        <w:rPr>
          <w:b/>
        </w:rPr>
        <w:t xml:space="preserve">rotation shape : </w:t>
      </w:r>
      <w:r>
        <w:tab/>
        <w:t>0L</w:t>
      </w:r>
    </w:p>
    <w:p>
      <w:pPr>
        <w:pStyle w:val="ListBullet"/>
      </w:pPr>
      <w:r>
        <w:rPr>
          <w:b/>
        </w:rPr>
        <w:t xml:space="preserve">shape : </w:t>
      </w:r>
      <w:r>
        <w:tab/>
        <w:t>'rectangle'</w:t>
      </w:r>
    </w:p>
    <w:p>
      <w:pPr>
        <w:pStyle w:val="Heading2"/>
      </w:pPr>
      <w:r>
        <w:t>CONTAINER_30</w:t>
      </w:r>
    </w:p>
    <w:p>
      <w:pPr>
        <w:pStyle w:val="ListBullet"/>
        <w:ind w:right="0"/>
      </w:pPr>
      <w:r>
        <w:rPr>
          <w:b/>
        </w:rPr>
        <w:t xml:space="preserve">CONTAINER_TITLE : </w:t>
      </w:r>
      <w:r>
        <w:tab/>
        <w:t>chart_container</w:t>
      </w:r>
    </w:p>
    <w:p>
      <w:pPr>
        <w:pStyle w:val="ListBullet"/>
      </w:pPr>
      <w:r>
        <w:rPr>
          <w:b/>
        </w:rPr>
        <w:t xml:space="preserve">VISUAL_TYPE : </w:t>
      </w:r>
      <w:r>
        <w:tab/>
        <w:t>clusteredColumnChart</w:t>
      </w:r>
    </w:p>
    <w:p>
      <w:pPr>
        <w:pStyle w:val="ListBullet"/>
      </w:pPr>
      <w:r>
        <w:rPr>
          <w:b/>
        </w:rPr>
        <w:t xml:space="preserve">Size </w:t>
      </w:r>
    </w:p>
    <w:p>
      <w:pPr>
        <w:pStyle w:val="ListBullet2"/>
      </w:pPr>
      <w:r>
        <w:rPr>
          <w:b/>
        </w:rPr>
        <w:t xml:space="preserve">WIDTH : </w:t>
      </w:r>
      <w:r>
        <w:tab/>
        <w:t>623.483870967742</w:t>
      </w:r>
    </w:p>
    <w:p>
      <w:pPr>
        <w:pStyle w:val="ListBullet2"/>
      </w:pPr>
      <w:r>
        <w:rPr>
          <w:b/>
        </w:rPr>
        <w:t xml:space="preserve">HEIGHT : </w:t>
      </w:r>
      <w:r>
        <w:tab/>
        <w:t>410.1505376344086</w:t>
      </w:r>
    </w:p>
    <w:p>
      <w:pPr>
        <w:pStyle w:val="ListBullet"/>
      </w:pPr>
      <w:r>
        <w:rPr>
          <w:b/>
        </w:rPr>
        <w:t xml:space="preserve">POSITION </w:t>
      </w:r>
    </w:p>
    <w:p>
      <w:pPr>
        <w:pStyle w:val="ListBullet2"/>
      </w:pPr>
      <w:r>
        <w:rPr>
          <w:b/>
        </w:rPr>
        <w:t xml:space="preserve">X : </w:t>
      </w:r>
      <w:r>
        <w:tab/>
        <w:t>641.3763440860215</w:t>
      </w:r>
    </w:p>
    <w:p>
      <w:pPr>
        <w:pStyle w:val="ListBullet2"/>
      </w:pPr>
      <w:r>
        <w:rPr>
          <w:b/>
        </w:rPr>
        <w:t xml:space="preserve">Y : </w:t>
      </w:r>
      <w:r>
        <w:tab/>
        <w:t>129.3763440860215</w:t>
      </w:r>
    </w:p>
    <w:p>
      <w:pPr>
        <w:pStyle w:val="ListBullet"/>
      </w:pPr>
      <w:r>
        <w:rPr>
          <w:b/>
        </w:rPr>
        <w:t xml:space="preserve">background transparency : </w:t>
      </w:r>
      <w:r>
        <w:tab/>
        <w:t>0D</w:t>
      </w:r>
    </w:p>
    <w:p>
      <w:pPr>
        <w:pStyle w:val="ListBullet"/>
      </w:pPr>
      <w:r>
        <w:rPr>
          <w:b/>
        </w:rPr>
        <w:t xml:space="preserve">border radius : </w:t>
      </w:r>
      <w:r>
        <w:tab/>
        <w:t>5D</w:t>
      </w:r>
    </w:p>
    <w:p>
      <w:pPr>
        <w:pStyle w:val="ListBullet"/>
      </w:pPr>
      <w:r>
        <w:rPr>
          <w:b/>
        </w:rPr>
        <w:t xml:space="preserve">border show : </w:t>
      </w:r>
      <w:r>
        <w:tab/>
        <w:t>true</w:t>
      </w:r>
    </w:p>
    <w:p>
      <w:pPr>
        <w:pStyle w:val="ListBullet"/>
      </w:pPr>
      <w:r>
        <w:rPr>
          <w:b/>
        </w:rPr>
        <w:t xml:space="preserve">categoryAxis bold : </w:t>
      </w:r>
      <w:r>
        <w:tab/>
        <w:t>false</w:t>
      </w:r>
    </w:p>
    <w:p>
      <w:pPr>
        <w:pStyle w:val="ListBullet"/>
      </w:pPr>
      <w:r>
        <w:rPr>
          <w:b/>
        </w:rPr>
        <w:t xml:space="preserve">categoryAxis fontFamily : </w:t>
      </w:r>
      <w:r>
        <w:tab/>
        <w:t>'Arial'</w:t>
      </w:r>
    </w:p>
    <w:p>
      <w:pPr>
        <w:pStyle w:val="ListBullet"/>
      </w:pPr>
      <w:r>
        <w:rPr>
          <w:b/>
        </w:rPr>
        <w:t xml:space="preserve">categoryAxis fontSize : </w:t>
      </w:r>
      <w:r>
        <w:tab/>
        <w:t>9D</w:t>
      </w:r>
    </w:p>
    <w:p>
      <w:pPr>
        <w:pStyle w:val="ListBullet"/>
      </w:pPr>
      <w:r>
        <w:rPr>
          <w:b/>
        </w:rPr>
        <w:t xml:space="preserve">categoryAxis maxMarginFactor : </w:t>
      </w:r>
      <w:r>
        <w:tab/>
        <w:t>31L</w:t>
      </w:r>
    </w:p>
    <w:p>
      <w:pPr>
        <w:pStyle w:val="ListBullet"/>
      </w:pPr>
      <w:r>
        <w:rPr>
          <w:b/>
        </w:rPr>
        <w:t xml:space="preserve">categoryAxis preferredCategoryWidth : </w:t>
      </w:r>
      <w:r>
        <w:tab/>
        <w:t>24D</w:t>
      </w:r>
    </w:p>
    <w:p>
      <w:pPr>
        <w:pStyle w:val="ListBullet"/>
      </w:pPr>
      <w:r>
        <w:rPr>
          <w:b/>
        </w:rPr>
        <w:t xml:space="preserve">col Category : </w:t>
      </w:r>
      <w:r>
        <w:tab/>
        <w:t>EMPLOYERHIRINGSTICKINESS.Attribute</w:t>
      </w:r>
    </w:p>
    <w:p>
      <w:pPr>
        <w:pStyle w:val="ListBullet"/>
      </w:pPr>
      <w:r>
        <w:rPr>
          <w:b/>
        </w:rPr>
        <w:t xml:space="preserve">col Y : </w:t>
      </w:r>
      <w:r>
        <w:tab/>
        <w:t>Sum(EMPLOYERHIRINGSTICKINESS.Column)</w:t>
      </w:r>
    </w:p>
    <w:p>
      <w:pPr>
        <w:pStyle w:val="ListBullet"/>
      </w:pPr>
      <w:r>
        <w:rPr>
          <w:b/>
        </w:rPr>
        <w:t xml:space="preserve">col column x : </w:t>
      </w:r>
      <w:r>
        <w:tab/>
        <w:t>Sum(EMPLOYERHIRINGSTICKINESS.Column)</w:t>
      </w:r>
    </w:p>
    <w:p>
      <w:pPr>
        <w:pStyle w:val="ListBullet"/>
      </w:pPr>
      <w:r>
        <w:rPr>
          <w:b/>
        </w:rPr>
        <w:t xml:space="preserve">col column y : </w:t>
      </w:r>
      <w:r>
        <w:tab/>
        <w:t>EMPLOYERHIRINGSTICKINESS.Attribute</w:t>
      </w:r>
    </w:p>
    <w:p>
      <w:pPr>
        <w:pStyle w:val="ListBullet"/>
      </w:pPr>
      <w:r>
        <w:rPr>
          <w:b/>
        </w:rPr>
        <w:t xml:space="preserve">dataPoint fill id : </w:t>
      </w:r>
      <w:r>
        <w:tab/>
        <w:t>6</w:t>
      </w:r>
    </w:p>
    <w:p>
      <w:pPr>
        <w:pStyle w:val="ListBullet"/>
      </w:pPr>
      <w:r>
        <w:rPr>
          <w:b/>
        </w:rPr>
        <w:t xml:space="preserve">dataPoint fill id per : </w:t>
      </w:r>
      <w:r>
        <w:tab/>
        <w:t>0</w:t>
      </w:r>
    </w:p>
    <w:p>
      <w:pPr>
        <w:pStyle w:val="ListBullet"/>
      </w:pPr>
      <w:r>
        <w:rPr>
          <w:b/>
        </w:rPr>
        <w:t xml:space="preserve">labels fontFamily : </w:t>
      </w:r>
      <w:r>
        <w:tab/>
        <w:t>'Arial'</w:t>
      </w:r>
    </w:p>
    <w:p>
      <w:pPr>
        <w:pStyle w:val="ListBullet"/>
      </w:pPr>
      <w:r>
        <w:rPr>
          <w:b/>
        </w:rPr>
        <w:t xml:space="preserve">labels labelDisplayUnits : </w:t>
      </w:r>
      <w:r>
        <w:tab/>
        <w:t>1D</w:t>
      </w:r>
    </w:p>
    <w:p>
      <w:pPr>
        <w:pStyle w:val="ListBullet"/>
      </w:pPr>
      <w:r>
        <w:rPr>
          <w:b/>
        </w:rPr>
        <w:t xml:space="preserve">labels labelPosition : </w:t>
      </w:r>
      <w:r>
        <w:tab/>
        <w:t>'OutsideEnd'</w:t>
      </w:r>
    </w:p>
    <w:p>
      <w:pPr>
        <w:pStyle w:val="ListBullet"/>
      </w:pPr>
      <w:r>
        <w:rPr>
          <w:b/>
        </w:rPr>
        <w:t xml:space="preserve">labels labelPrecision : </w:t>
      </w:r>
      <w:r>
        <w:tab/>
        <w:t>1L</w:t>
      </w:r>
    </w:p>
    <w:p>
      <w:pPr>
        <w:pStyle w:val="ListBullet"/>
      </w:pPr>
      <w:r>
        <w:rPr>
          <w:b/>
        </w:rPr>
        <w:t xml:space="preserve">labels show : </w:t>
      </w:r>
      <w:r>
        <w:tab/>
        <w:t>true</w:t>
      </w:r>
    </w:p>
    <w:p>
      <w:pPr>
        <w:pStyle w:val="ListBullet"/>
      </w:pPr>
      <w:r>
        <w:rPr>
          <w:b/>
        </w:rPr>
        <w:t xml:space="preserve">legend fontFamily : </w:t>
      </w:r>
      <w:r>
        <w:tab/>
        <w:t>'Arial'</w:t>
      </w:r>
    </w:p>
    <w:p>
      <w:pPr>
        <w:pStyle w:val="ListBullet"/>
      </w:pPr>
      <w:r>
        <w:rPr>
          <w:b/>
        </w:rPr>
        <w:t xml:space="preserve">legend position : </w:t>
      </w:r>
      <w:r>
        <w:tab/>
        <w:t>'Right'</w:t>
      </w:r>
    </w:p>
    <w:p>
      <w:pPr>
        <w:pStyle w:val="ListBullet"/>
      </w:pPr>
      <w:r>
        <w:rPr>
          <w:b/>
        </w:rPr>
        <w:t xml:space="preserve">title alignment : </w:t>
      </w:r>
      <w:r>
        <w:tab/>
        <w:t>'left'</w:t>
      </w:r>
    </w:p>
    <w:p>
      <w:pPr>
        <w:pStyle w:val="ListBullet"/>
      </w:pPr>
      <w:r>
        <w:rPr>
          <w:b/>
        </w:rPr>
        <w:t xml:space="preserve">title fontFamily : </w:t>
      </w:r>
      <w:r>
        <w:tab/>
        <w:t>'Arial'</w:t>
      </w:r>
    </w:p>
    <w:p>
      <w:pPr>
        <w:pStyle w:val="ListBullet"/>
      </w:pPr>
      <w:r>
        <w:rPr>
          <w:b/>
        </w:rPr>
        <w:t xml:space="preserve">title fontSize : </w:t>
      </w:r>
      <w:r>
        <w:tab/>
        <w:t>12D</w:t>
      </w:r>
    </w:p>
    <w:p>
      <w:pPr>
        <w:pStyle w:val="ListBullet"/>
      </w:pPr>
      <w:r>
        <w:rPr>
          <w:b/>
        </w:rPr>
        <w:t xml:space="preserve">title text : </w:t>
      </w:r>
      <w:r>
        <w:tab/>
        <w:t>'Hire Stickiness'</w:t>
      </w:r>
    </w:p>
    <w:p>
      <w:pPr>
        <w:pStyle w:val="ListBullet"/>
      </w:pPr>
      <w:r>
        <w:rPr>
          <w:b/>
        </w:rPr>
        <w:t xml:space="preserve">visualTooltip fontFamily : </w:t>
      </w:r>
      <w:r>
        <w:tab/>
        <w:t>'Arial'</w:t>
      </w:r>
    </w:p>
    <w:p>
      <w:pPr>
        <w:pStyle w:val="Heading2"/>
      </w:pPr>
      <w:r>
        <w:t>CONTAINER_31</w:t>
      </w:r>
    </w:p>
    <w:p>
      <w:pPr>
        <w:pStyle w:val="ListBullet"/>
        <w:ind w:right="0"/>
      </w:pPr>
      <w:r>
        <w:rPr>
          <w:b/>
        </w:rPr>
        <w:t xml:space="preserve">CONTAINER_TITLE : </w:t>
      </w:r>
      <w:r>
        <w:tab/>
        <w:t>table_container</w:t>
      </w:r>
    </w:p>
    <w:p>
      <w:pPr>
        <w:pStyle w:val="ListBullet"/>
      </w:pPr>
      <w:r>
        <w:rPr>
          <w:b/>
        </w:rPr>
        <w:t xml:space="preserve">VISUAL_TYPE : </w:t>
      </w:r>
      <w:r>
        <w:tab/>
        <w:t>tableEx</w:t>
      </w:r>
    </w:p>
    <w:p>
      <w:pPr>
        <w:pStyle w:val="ListBullet"/>
      </w:pPr>
      <w:r>
        <w:rPr>
          <w:b/>
        </w:rPr>
        <w:t xml:space="preserve">Size </w:t>
      </w:r>
    </w:p>
    <w:p>
      <w:pPr>
        <w:pStyle w:val="ListBullet2"/>
      </w:pPr>
      <w:r>
        <w:rPr>
          <w:b/>
        </w:rPr>
        <w:t xml:space="preserve">WIDTH : </w:t>
      </w:r>
      <w:r>
        <w:tab/>
        <w:t>384</w:t>
      </w:r>
    </w:p>
    <w:p>
      <w:pPr>
        <w:pStyle w:val="ListBullet2"/>
      </w:pPr>
      <w:r>
        <w:rPr>
          <w:b/>
        </w:rPr>
        <w:t xml:space="preserve">HEIGHT : </w:t>
      </w:r>
      <w:r>
        <w:tab/>
        <w:t>154.1505376344086</w:t>
      </w:r>
    </w:p>
    <w:p>
      <w:pPr>
        <w:pStyle w:val="ListBullet"/>
      </w:pPr>
      <w:r>
        <w:rPr>
          <w:b/>
        </w:rPr>
        <w:t xml:space="preserve">POSITION </w:t>
      </w:r>
    </w:p>
    <w:p>
      <w:pPr>
        <w:pStyle w:val="ListBullet2"/>
      </w:pPr>
      <w:r>
        <w:rPr>
          <w:b/>
        </w:rPr>
        <w:t xml:space="preserve">X : </w:t>
      </w:r>
      <w:r>
        <w:tab/>
        <w:t>238.10752688172042</w:t>
      </w:r>
    </w:p>
    <w:p>
      <w:pPr>
        <w:pStyle w:val="ListBullet2"/>
      </w:pPr>
      <w:r>
        <w:rPr>
          <w:b/>
        </w:rPr>
        <w:t xml:space="preserve">Y : </w:t>
      </w:r>
      <w:r>
        <w:tab/>
        <w:t>385.3763440860215</w:t>
      </w:r>
    </w:p>
    <w:p>
      <w:pPr>
        <w:pStyle w:val="ListBullet"/>
      </w:pPr>
      <w:r>
        <w:rPr>
          <w:b/>
        </w:rPr>
        <w:t xml:space="preserve">background transparency : </w:t>
      </w:r>
      <w:r>
        <w:tab/>
        <w:t>0D</w:t>
      </w:r>
    </w:p>
    <w:p>
      <w:pPr>
        <w:pStyle w:val="ListBullet"/>
      </w:pPr>
      <w:r>
        <w:rPr>
          <w:b/>
        </w:rPr>
        <w:t xml:space="preserve">border radius : </w:t>
      </w:r>
      <w:r>
        <w:tab/>
        <w:t>5D</w:t>
      </w:r>
    </w:p>
    <w:p>
      <w:pPr>
        <w:pStyle w:val="ListBullet"/>
      </w:pPr>
      <w:r>
        <w:rPr>
          <w:b/>
        </w:rPr>
        <w:t xml:space="preserve">border show : </w:t>
      </w:r>
      <w:r>
        <w:tab/>
        <w:t>true</w:t>
      </w:r>
    </w:p>
    <w:p>
      <w:pPr>
        <w:pStyle w:val="ListBullet"/>
      </w:pPr>
      <w:r>
        <w:rPr>
          <w:b/>
        </w:rPr>
        <w:t xml:space="preserve">col column : </w:t>
      </w:r>
      <w:r>
        <w:tab/>
        <w:t>['EMPLOYERJOB.Match % Bucket2', 'EMPLOYERJOB.ID']</w:t>
      </w:r>
    </w:p>
    <w:p>
      <w:pPr>
        <w:pStyle w:val="ListBullet"/>
      </w:pPr>
      <w:r>
        <w:rPr>
          <w:b/>
        </w:rPr>
        <w:t xml:space="preserve">grid gridVertical : </w:t>
      </w:r>
      <w:r>
        <w:tab/>
        <w:t>true</w:t>
      </w:r>
    </w:p>
    <w:p>
      <w:pPr>
        <w:pStyle w:val="ListBullet"/>
      </w:pPr>
      <w:r>
        <w:rPr>
          <w:b/>
        </w:rPr>
        <w:t xml:space="preserve">grid outlineStyle : </w:t>
      </w:r>
      <w:r>
        <w:tab/>
        <w:t>15D</w:t>
      </w:r>
    </w:p>
    <w:p>
      <w:pPr>
        <w:pStyle w:val="ListBullet"/>
      </w:pPr>
      <w:r>
        <w:rPr>
          <w:b/>
        </w:rPr>
        <w:t xml:space="preserve">grid rowPadding : </w:t>
      </w:r>
      <w:r>
        <w:tab/>
        <w:t>8D</w:t>
      </w:r>
    </w:p>
    <w:p>
      <w:pPr>
        <w:pStyle w:val="ListBullet"/>
      </w:pPr>
      <w:r>
        <w:rPr>
          <w:b/>
        </w:rPr>
        <w:t xml:space="preserve">grid textSize : </w:t>
      </w:r>
      <w:r>
        <w:tab/>
        <w:t>12D</w:t>
      </w:r>
    </w:p>
    <w:p>
      <w:pPr>
        <w:pStyle w:val="ListBullet"/>
      </w:pPr>
      <w:r>
        <w:rPr>
          <w:b/>
        </w:rPr>
        <w:t xml:space="preserve">title fontFamily : </w:t>
      </w:r>
      <w:r>
        <w:tab/>
        <w:t>'Arial'</w:t>
      </w:r>
    </w:p>
    <w:p>
      <w:pPr>
        <w:pStyle w:val="ListBullet"/>
      </w:pPr>
      <w:r>
        <w:rPr>
          <w:b/>
        </w:rPr>
        <w:t xml:space="preserve">title fontSize : </w:t>
      </w:r>
      <w:r>
        <w:tab/>
        <w:t>12D</w:t>
      </w:r>
    </w:p>
    <w:p>
      <w:pPr>
        <w:pStyle w:val="ListBullet"/>
      </w:pPr>
      <w:r>
        <w:rPr>
          <w:b/>
        </w:rPr>
        <w:t xml:space="preserve">title show : </w:t>
      </w:r>
      <w:r>
        <w:tab/>
        <w:t>false</w:t>
      </w:r>
    </w:p>
    <w:p>
      <w:pPr>
        <w:pStyle w:val="ListBullet"/>
      </w:pPr>
      <w:r>
        <w:rPr>
          <w:b/>
        </w:rPr>
        <w:t xml:space="preserve">title text : </w:t>
      </w:r>
      <w:r>
        <w:tab/>
        <w:t>'Average Match % of All Matches'</w:t>
      </w:r>
    </w:p>
    <w:p>
      <w:pPr>
        <w:pStyle w:val="ListBullet"/>
      </w:pPr>
      <w:r>
        <w:rPr>
          <w:b/>
        </w:rPr>
        <w:t xml:space="preserve">total fontSize : </w:t>
      </w:r>
      <w:r>
        <w:tab/>
        <w:t>9D</w:t>
      </w:r>
    </w:p>
    <w:p>
      <w:pPr>
        <w:pStyle w:val="ListBullet"/>
      </w:pPr>
      <w:r>
        <w:rPr>
          <w:b/>
        </w:rPr>
        <w:t xml:space="preserve">values fontFamily : </w:t>
      </w:r>
      <w:r>
        <w:tab/>
        <w:t>'Arial'</w:t>
      </w:r>
    </w:p>
    <w:p>
      <w:pPr>
        <w:pStyle w:val="ListBullet"/>
      </w:pPr>
      <w:r>
        <w:rPr>
          <w:b/>
        </w:rPr>
        <w:t xml:space="preserve">values fontSize : </w:t>
      </w:r>
      <w:r>
        <w:tab/>
        <w:t>10D</w:t>
      </w:r>
    </w:p>
    <w:p>
      <w:pPr>
        <w:pStyle w:val="Heading2"/>
      </w:pPr>
      <w:r>
        <w:t>CONTAINER_32</w:t>
      </w:r>
    </w:p>
    <w:p>
      <w:pPr>
        <w:pStyle w:val="ListBullet"/>
        <w:ind w:right="0"/>
      </w:pPr>
      <w:r>
        <w:rPr>
          <w:b/>
        </w:rPr>
        <w:t xml:space="preserve">CONTAINER_TITLE : </w:t>
      </w:r>
      <w:r>
        <w:tab/>
        <w:t>shape_container</w:t>
      </w:r>
    </w:p>
    <w:p>
      <w:pPr>
        <w:pStyle w:val="ListBullet"/>
      </w:pPr>
      <w:r>
        <w:rPr>
          <w:b/>
        </w:rPr>
        <w:t xml:space="preserve">VISUAL_TYPE : </w:t>
      </w:r>
      <w:r>
        <w:tab/>
        <w:t>shape</w:t>
      </w:r>
    </w:p>
    <w:p>
      <w:pPr>
        <w:pStyle w:val="ListBullet"/>
      </w:pPr>
      <w:r>
        <w:rPr>
          <w:b/>
        </w:rPr>
        <w:t xml:space="preserve">Size </w:t>
      </w:r>
    </w:p>
    <w:p>
      <w:pPr>
        <w:pStyle w:val="ListBullet2"/>
      </w:pPr>
      <w:r>
        <w:rPr>
          <w:b/>
        </w:rPr>
        <w:t xml:space="preserve">WIDTH : </w:t>
      </w:r>
      <w:r>
        <w:tab/>
        <w:t>1254</w:t>
      </w:r>
    </w:p>
    <w:p>
      <w:pPr>
        <w:pStyle w:val="ListBullet2"/>
      </w:pPr>
      <w:r>
        <w:rPr>
          <w:b/>
        </w:rPr>
        <w:t xml:space="preserve">HEIGHT : </w:t>
      </w:r>
      <w:r>
        <w:tab/>
        <w:t>39</w:t>
      </w:r>
    </w:p>
    <w:p>
      <w:pPr>
        <w:pStyle w:val="ListBullet"/>
      </w:pPr>
      <w:r>
        <w:rPr>
          <w:b/>
        </w:rPr>
        <w:t xml:space="preserve">POSITION </w:t>
      </w:r>
    </w:p>
    <w:p>
      <w:pPr>
        <w:pStyle w:val="ListBullet2"/>
      </w:pPr>
      <w:r>
        <w:rPr>
          <w:b/>
        </w:rPr>
        <w:t xml:space="preserve">X : </w:t>
      </w:r>
      <w:r>
        <w:tab/>
        <w:t>13.46788990825688</w:t>
      </w:r>
    </w:p>
    <w:p>
      <w:pPr>
        <w:pStyle w:val="ListBullet2"/>
      </w:pPr>
      <w:r>
        <w:rPr>
          <w:b/>
        </w:rPr>
        <w:t xml:space="preserve">Y : </w:t>
      </w:r>
      <w:r>
        <w:tab/>
        <w:t>55.71559633027529</w:t>
      </w:r>
    </w:p>
    <w:p>
      <w:pPr>
        <w:pStyle w:val="ListBullet"/>
      </w:pPr>
      <w:r>
        <w:rPr>
          <w:b/>
        </w:rPr>
        <w:t xml:space="preserve">rotation shape : </w:t>
      </w:r>
      <w:r>
        <w:tab/>
        <w:t>0L</w:t>
      </w:r>
    </w:p>
    <w:p>
      <w:pPr>
        <w:pStyle w:val="ListBullet"/>
      </w:pPr>
      <w:r>
        <w:rPr>
          <w:b/>
        </w:rPr>
        <w:t xml:space="preserve">shape : </w:t>
      </w:r>
      <w:r>
        <w:tab/>
        <w:t>'rectangle'</w:t>
      </w:r>
    </w:p>
    <w:p>
      <w:pPr>
        <w:pStyle w:val="Heading2"/>
      </w:pPr>
      <w:r>
        <w:t>CONTAINER_33</w:t>
      </w:r>
    </w:p>
    <w:p>
      <w:pPr>
        <w:pStyle w:val="ListBullet"/>
        <w:ind w:right="0"/>
      </w:pPr>
      <w:r>
        <w:rPr>
          <w:b/>
        </w:rPr>
        <w:t xml:space="preserve">CONTAINER_TITLE : </w:t>
      </w:r>
      <w:r>
        <w:tab/>
        <w:t>navigator_container</w:t>
      </w:r>
    </w:p>
    <w:p>
      <w:pPr>
        <w:pStyle w:val="ListBullet"/>
      </w:pPr>
      <w:r>
        <w:rPr>
          <w:b/>
        </w:rPr>
        <w:t xml:space="preserve">VISUAL_TYPE : </w:t>
      </w:r>
      <w:r>
        <w:tab/>
        <w:t>pageNavigator</w:t>
      </w:r>
    </w:p>
    <w:p>
      <w:pPr>
        <w:pStyle w:val="ListBullet"/>
      </w:pPr>
      <w:r>
        <w:rPr>
          <w:b/>
        </w:rPr>
        <w:t xml:space="preserve">Size </w:t>
      </w:r>
    </w:p>
    <w:p>
      <w:pPr>
        <w:pStyle w:val="ListBullet2"/>
      </w:pPr>
      <w:r>
        <w:rPr>
          <w:b/>
        </w:rPr>
        <w:t xml:space="preserve">WIDTH : </w:t>
      </w:r>
      <w:r>
        <w:tab/>
        <w:t>980.6818181818181</w:t>
      </w:r>
    </w:p>
    <w:p>
      <w:pPr>
        <w:pStyle w:val="ListBullet2"/>
      </w:pPr>
      <w:r>
        <w:rPr>
          <w:b/>
        </w:rPr>
        <w:t xml:space="preserve">HEIGHT : </w:t>
      </w:r>
      <w:r>
        <w:tab/>
        <w:t>39.77272727272727</w:t>
      </w:r>
    </w:p>
    <w:p>
      <w:pPr>
        <w:pStyle w:val="ListBullet"/>
      </w:pPr>
      <w:r>
        <w:rPr>
          <w:b/>
        </w:rPr>
        <w:t xml:space="preserve">POSITION </w:t>
      </w:r>
    </w:p>
    <w:p>
      <w:pPr>
        <w:pStyle w:val="ListBullet2"/>
      </w:pPr>
      <w:r>
        <w:rPr>
          <w:b/>
        </w:rPr>
        <w:t xml:space="preserve">X : </w:t>
      </w:r>
      <w:r>
        <w:tab/>
        <w:t>13.636363636363637</w:t>
      </w:r>
    </w:p>
    <w:p>
      <w:pPr>
        <w:pStyle w:val="ListBullet2"/>
      </w:pPr>
      <w:r>
        <w:rPr>
          <w:b/>
        </w:rPr>
        <w:t xml:space="preserve">Y : </w:t>
      </w:r>
      <w:r>
        <w:tab/>
        <w:t>55</w:t>
      </w:r>
    </w:p>
    <w:p>
      <w:pPr>
        <w:pStyle w:val="Heading2"/>
      </w:pPr>
      <w:r>
        <w:t>CONTAINER_34</w:t>
      </w:r>
    </w:p>
    <w:p>
      <w:pPr>
        <w:pStyle w:val="ListBullet"/>
        <w:ind w:right="0"/>
      </w:pPr>
      <w:r>
        <w:rPr>
          <w:b/>
        </w:rPr>
        <w:t xml:space="preserve">CONTAINER_TITLE : </w:t>
      </w:r>
      <w:r>
        <w:tab/>
        <w:t>shape_container</w:t>
      </w:r>
    </w:p>
    <w:p>
      <w:pPr>
        <w:pStyle w:val="ListBullet"/>
      </w:pPr>
      <w:r>
        <w:rPr>
          <w:b/>
        </w:rPr>
        <w:t xml:space="preserve">VISUAL_TYPE : </w:t>
      </w:r>
      <w:r>
        <w:tab/>
        <w:t>shape</w:t>
      </w:r>
    </w:p>
    <w:p>
      <w:pPr>
        <w:pStyle w:val="ListBullet"/>
      </w:pPr>
      <w:r>
        <w:rPr>
          <w:b/>
        </w:rPr>
        <w:t xml:space="preserve">Size </w:t>
      </w:r>
    </w:p>
    <w:p>
      <w:pPr>
        <w:pStyle w:val="ListBullet2"/>
      </w:pPr>
      <w:r>
        <w:rPr>
          <w:b/>
        </w:rPr>
        <w:t xml:space="preserve">WIDTH : </w:t>
      </w:r>
      <w:r>
        <w:tab/>
        <w:t>250</w:t>
      </w:r>
    </w:p>
    <w:p>
      <w:pPr>
        <w:pStyle w:val="ListBullet2"/>
      </w:pPr>
      <w:r>
        <w:rPr>
          <w:b/>
        </w:rPr>
        <w:t xml:space="preserve">HEIGHT : </w:t>
      </w:r>
      <w:r>
        <w:tab/>
        <w:t>38.496240601503764</w:t>
      </w:r>
    </w:p>
    <w:p>
      <w:pPr>
        <w:pStyle w:val="ListBullet"/>
      </w:pPr>
      <w:r>
        <w:rPr>
          <w:b/>
        </w:rPr>
        <w:t xml:space="preserve">POSITION </w:t>
      </w:r>
    </w:p>
    <w:p>
      <w:pPr>
        <w:pStyle w:val="ListBullet2"/>
      </w:pPr>
      <w:r>
        <w:rPr>
          <w:b/>
        </w:rPr>
        <w:t xml:space="preserve">X : </w:t>
      </w:r>
      <w:r>
        <w:tab/>
        <w:t>497</w:t>
      </w:r>
    </w:p>
    <w:p>
      <w:pPr>
        <w:pStyle w:val="ListBullet2"/>
      </w:pPr>
      <w:r>
        <w:rPr>
          <w:b/>
        </w:rPr>
        <w:t xml:space="preserve">Y : </w:t>
      </w:r>
      <w:r>
        <w:tab/>
        <w:t>56</w:t>
      </w:r>
    </w:p>
    <w:p>
      <w:pPr>
        <w:pStyle w:val="ListBullet"/>
      </w:pPr>
      <w:r>
        <w:rPr>
          <w:b/>
        </w:rPr>
        <w:t xml:space="preserve">fill transparency : </w:t>
      </w:r>
      <w:r>
        <w:tab/>
        <w:t>100D</w:t>
      </w:r>
    </w:p>
    <w:p>
      <w:pPr>
        <w:pStyle w:val="ListBullet"/>
      </w:pPr>
      <w:r>
        <w:rPr>
          <w:b/>
        </w:rPr>
        <w:t xml:space="preserve">glow show : </w:t>
      </w:r>
      <w:r>
        <w:tab/>
        <w:t>false</w:t>
      </w:r>
    </w:p>
    <w:p>
      <w:pPr>
        <w:pStyle w:val="ListBullet"/>
      </w:pPr>
      <w:r>
        <w:rPr>
          <w:b/>
        </w:rPr>
        <w:t xml:space="preserve">rotation shape : </w:t>
      </w:r>
      <w:r>
        <w:tab/>
        <w:t>0L</w:t>
      </w:r>
    </w:p>
    <w:p>
      <w:pPr>
        <w:pStyle w:val="ListBullet"/>
      </w:pPr>
      <w:r>
        <w:rPr>
          <w:b/>
        </w:rPr>
        <w:t xml:space="preserve">shadow color : </w:t>
      </w:r>
      <w:r>
        <w:tab/>
        <w:t>0</w:t>
      </w:r>
    </w:p>
    <w:p>
      <w:pPr>
        <w:pStyle w:val="ListBullet"/>
      </w:pPr>
      <w:r>
        <w:rPr>
          <w:b/>
        </w:rPr>
        <w:t xml:space="preserve">shadow color per : </w:t>
      </w:r>
      <w:r>
        <w:tab/>
        <w:t>-0.6</w:t>
      </w:r>
    </w:p>
    <w:p>
      <w:pPr>
        <w:pStyle w:val="ListBullet"/>
      </w:pPr>
      <w:r>
        <w:rPr>
          <w:b/>
        </w:rPr>
        <w:t xml:space="preserve">shadow shadowBlur : </w:t>
      </w:r>
      <w:r>
        <w:tab/>
        <w:t>28D</w:t>
      </w:r>
    </w:p>
    <w:p>
      <w:pPr>
        <w:pStyle w:val="ListBullet"/>
      </w:pPr>
      <w:r>
        <w:rPr>
          <w:b/>
        </w:rPr>
        <w:t xml:space="preserve">shadow shadowPositionPreset : </w:t>
      </w:r>
      <w:r>
        <w:tab/>
        <w:t>'custom'</w:t>
      </w:r>
    </w:p>
    <w:p>
      <w:pPr>
        <w:pStyle w:val="ListBullet"/>
      </w:pPr>
      <w:r>
        <w:rPr>
          <w:b/>
        </w:rPr>
        <w:t xml:space="preserve">shadow show : </w:t>
      </w:r>
      <w:r>
        <w:tab/>
        <w:t>false</w:t>
      </w:r>
    </w:p>
    <w:p>
      <w:pPr>
        <w:pStyle w:val="ListBullet"/>
      </w:pPr>
      <w:r>
        <w:rPr>
          <w:b/>
        </w:rPr>
        <w:t xml:space="preserve">shadow transparency : </w:t>
      </w:r>
      <w:r>
        <w:tab/>
        <w:t>0D</w:t>
      </w:r>
    </w:p>
    <w:p>
      <w:pPr>
        <w:pStyle w:val="ListBullet"/>
      </w:pPr>
      <w:r>
        <w:rPr>
          <w:b/>
        </w:rPr>
        <w:t xml:space="preserve">shape : </w:t>
      </w:r>
      <w:r>
        <w:tab/>
        <w:t>'rectangle'</w:t>
      </w:r>
    </w:p>
    <w:p>
      <w:pPr>
        <w:pStyle w:val="Heading2"/>
      </w:pPr>
      <w:r>
        <w:t>CONTAINER_35</w:t>
      </w:r>
    </w:p>
    <w:p>
      <w:pPr>
        <w:pStyle w:val="ListBullet"/>
        <w:ind w:right="0"/>
      </w:pPr>
      <w:r>
        <w:rPr>
          <w:b/>
        </w:rPr>
        <w:t xml:space="preserve">CONTAINER_TITLE : </w:t>
      </w:r>
      <w:r>
        <w:tab/>
        <w:t>shape_container</w:t>
      </w:r>
    </w:p>
    <w:p>
      <w:pPr>
        <w:pStyle w:val="ListBullet"/>
      </w:pPr>
      <w:r>
        <w:rPr>
          <w:b/>
        </w:rPr>
        <w:t xml:space="preserve">VISUAL_TYPE : </w:t>
      </w:r>
      <w:r>
        <w:tab/>
        <w:t>shape</w:t>
      </w:r>
    </w:p>
    <w:p>
      <w:pPr>
        <w:pStyle w:val="ListBullet"/>
      </w:pPr>
      <w:r>
        <w:rPr>
          <w:b/>
        </w:rPr>
        <w:t xml:space="preserve">Size </w:t>
      </w:r>
    </w:p>
    <w:p>
      <w:pPr>
        <w:pStyle w:val="ListBullet2"/>
      </w:pPr>
      <w:r>
        <w:rPr>
          <w:b/>
        </w:rPr>
        <w:t xml:space="preserve">WIDTH : </w:t>
      </w:r>
      <w:r>
        <w:tab/>
        <w:t>1280.590405904059</w:t>
      </w:r>
    </w:p>
    <w:p>
      <w:pPr>
        <w:pStyle w:val="ListBullet2"/>
      </w:pPr>
      <w:r>
        <w:rPr>
          <w:b/>
        </w:rPr>
        <w:t xml:space="preserve">HEIGHT : </w:t>
      </w:r>
      <w:r>
        <w:tab/>
        <w:t>13.284132841328413</w:t>
      </w:r>
    </w:p>
    <w:p>
      <w:pPr>
        <w:pStyle w:val="ListBullet"/>
      </w:pPr>
      <w:r>
        <w:rPr>
          <w:b/>
        </w:rPr>
        <w:t xml:space="preserve">POSITION </w:t>
      </w:r>
    </w:p>
    <w:p>
      <w:pPr>
        <w:pStyle w:val="ListBullet2"/>
      </w:pPr>
      <w:r>
        <w:rPr>
          <w:b/>
        </w:rPr>
        <w:t xml:space="preserve">X : </w:t>
      </w:r>
      <w:r>
        <w:tab/>
        <w:t>0</w:t>
      </w:r>
    </w:p>
    <w:p>
      <w:pPr>
        <w:pStyle w:val="ListBullet2"/>
      </w:pPr>
      <w:r>
        <w:rPr>
          <w:b/>
        </w:rPr>
        <w:t xml:space="preserve">Y : </w:t>
      </w:r>
      <w:r>
        <w:tab/>
        <w:t>107</w:t>
      </w:r>
    </w:p>
    <w:p>
      <w:pPr>
        <w:pStyle w:val="ListBullet"/>
      </w:pPr>
      <w:r>
        <w:rPr>
          <w:b/>
        </w:rPr>
        <w:t xml:space="preserve">border color : </w:t>
      </w:r>
      <w:r>
        <w:tab/>
        <w:t>0</w:t>
      </w:r>
    </w:p>
    <w:p>
      <w:pPr>
        <w:pStyle w:val="ListBullet"/>
      </w:pPr>
      <w:r>
        <w:rPr>
          <w:b/>
        </w:rPr>
        <w:t xml:space="preserve">border color  per : </w:t>
      </w:r>
      <w:r>
        <w:tab/>
        <w:t>-0.1</w:t>
      </w:r>
    </w:p>
    <w:p>
      <w:pPr>
        <w:pStyle w:val="ListBullet"/>
      </w:pPr>
      <w:r>
        <w:rPr>
          <w:b/>
        </w:rPr>
        <w:t xml:space="preserve">fill color : </w:t>
      </w:r>
      <w:r>
        <w:tab/>
        <w:t>0</w:t>
      </w:r>
    </w:p>
    <w:p>
      <w:pPr>
        <w:pStyle w:val="ListBullet"/>
      </w:pPr>
      <w:r>
        <w:rPr>
          <w:b/>
        </w:rPr>
        <w:t xml:space="preserve">fill color per : </w:t>
      </w:r>
      <w:r>
        <w:tab/>
        <w:t>-0.6</w:t>
      </w:r>
    </w:p>
    <w:p>
      <w:pPr>
        <w:pStyle w:val="ListBullet"/>
      </w:pPr>
      <w:r>
        <w:rPr>
          <w:b/>
        </w:rPr>
        <w:t xml:space="preserve">rotation shape : </w:t>
      </w:r>
      <w:r>
        <w:tab/>
        <w:t>0L</w:t>
      </w:r>
    </w:p>
    <w:p>
      <w:pPr>
        <w:pStyle w:val="ListBullet"/>
      </w:pPr>
      <w:r>
        <w:rPr>
          <w:b/>
        </w:rPr>
        <w:t xml:space="preserve">shape : </w:t>
      </w:r>
      <w:r>
        <w:tab/>
        <w:t>'line'</w:t>
      </w:r>
    </w:p>
    <w:p>
      <w:pPr>
        <w:pStyle w:val="Heading2"/>
      </w:pPr>
      <w:r>
        <w:t>CONTAINER_36</w:t>
      </w:r>
    </w:p>
    <w:p>
      <w:pPr>
        <w:pStyle w:val="ListBullet"/>
        <w:ind w:right="0"/>
      </w:pPr>
      <w:r>
        <w:rPr>
          <w:b/>
        </w:rPr>
        <w:t xml:space="preserve">CONTAINER_TITLE : </w:t>
      </w:r>
      <w:r>
        <w:tab/>
        <w:t>cardVisual_container</w:t>
      </w:r>
    </w:p>
    <w:p>
      <w:pPr>
        <w:pStyle w:val="ListBullet"/>
      </w:pPr>
      <w:r>
        <w:rPr>
          <w:b/>
        </w:rPr>
        <w:t xml:space="preserve">VISUAL_TYPE : </w:t>
      </w:r>
      <w:r>
        <w:tab/>
        <w:t>cardVisual</w:t>
      </w:r>
    </w:p>
    <w:p>
      <w:pPr>
        <w:pStyle w:val="ListBullet"/>
      </w:pPr>
      <w:r>
        <w:rPr>
          <w:b/>
        </w:rPr>
        <w:t xml:space="preserve">Size </w:t>
      </w:r>
    </w:p>
    <w:p>
      <w:pPr>
        <w:pStyle w:val="ListBullet2"/>
      </w:pPr>
      <w:r>
        <w:rPr>
          <w:b/>
        </w:rPr>
        <w:t xml:space="preserve">WIDTH : </w:t>
      </w:r>
      <w:r>
        <w:tab/>
        <w:t>86.32558139534883</w:t>
      </w:r>
    </w:p>
    <w:p>
      <w:pPr>
        <w:pStyle w:val="ListBullet2"/>
      </w:pPr>
      <w:r>
        <w:rPr>
          <w:b/>
        </w:rPr>
        <w:t xml:space="preserve">HEIGHT : </w:t>
      </w:r>
      <w:r>
        <w:tab/>
        <w:t>41.674418604651166</w:t>
      </w:r>
    </w:p>
    <w:p>
      <w:pPr>
        <w:pStyle w:val="ListBullet"/>
      </w:pPr>
      <w:r>
        <w:rPr>
          <w:b/>
        </w:rPr>
        <w:t xml:space="preserve">POSITION </w:t>
      </w:r>
    </w:p>
    <w:p>
      <w:pPr>
        <w:pStyle w:val="ListBullet2"/>
      </w:pPr>
      <w:r>
        <w:rPr>
          <w:b/>
        </w:rPr>
        <w:t xml:space="preserve">X : </w:t>
      </w:r>
      <w:r>
        <w:tab/>
        <w:t>1168.3720930232557</w:t>
      </w:r>
    </w:p>
    <w:p>
      <w:pPr>
        <w:pStyle w:val="ListBullet2"/>
      </w:pPr>
      <w:r>
        <w:rPr>
          <w:b/>
        </w:rPr>
        <w:t xml:space="preserve">Y : </w:t>
      </w:r>
      <w:r>
        <w:tab/>
        <w:t>128</w:t>
      </w:r>
    </w:p>
    <w:p>
      <w:pPr>
        <w:pStyle w:val="ListBullet"/>
      </w:pPr>
      <w:r>
        <w:rPr>
          <w:b/>
        </w:rPr>
        <w:t xml:space="preserve">col Data : </w:t>
      </w:r>
      <w:r>
        <w:tab/>
        <w:t>EMPLOYERHIRINGSTICKINESS.Hiring Stickiness Subtitles</w:t>
      </w:r>
    </w:p>
    <w:p>
      <w:pPr>
        <w:pStyle w:val="Heading2"/>
      </w:pPr>
      <w:r>
        <w:t>CONTAINER_37</w:t>
      </w:r>
    </w:p>
    <w:p>
      <w:pPr>
        <w:pStyle w:val="ListBullet"/>
        <w:ind w:right="0"/>
      </w:pPr>
      <w:r>
        <w:rPr>
          <w:b/>
        </w:rPr>
        <w:t xml:space="preserve">CONTAINER_TITLE : </w:t>
      </w:r>
      <w:r>
        <w:tab/>
        <w:t>cardVisual_container</w:t>
      </w:r>
    </w:p>
    <w:p>
      <w:pPr>
        <w:pStyle w:val="ListBullet"/>
      </w:pPr>
      <w:r>
        <w:rPr>
          <w:b/>
        </w:rPr>
        <w:t xml:space="preserve">VISUAL_TYPE : </w:t>
      </w:r>
      <w:r>
        <w:tab/>
        <w:t>cardVisual</w:t>
      </w:r>
    </w:p>
    <w:p>
      <w:pPr>
        <w:pStyle w:val="ListBullet"/>
      </w:pPr>
      <w:r>
        <w:rPr>
          <w:b/>
        </w:rPr>
        <w:t xml:space="preserve">Size </w:t>
      </w:r>
    </w:p>
    <w:p>
      <w:pPr>
        <w:pStyle w:val="ListBullet2"/>
      </w:pPr>
      <w:r>
        <w:rPr>
          <w:b/>
        </w:rPr>
        <w:t xml:space="preserve">WIDTH : </w:t>
      </w:r>
      <w:r>
        <w:tab/>
        <w:t>261.57635467980293</w:t>
      </w:r>
    </w:p>
    <w:p>
      <w:pPr>
        <w:pStyle w:val="ListBullet2"/>
      </w:pPr>
      <w:r>
        <w:rPr>
          <w:b/>
        </w:rPr>
        <w:t xml:space="preserve">HEIGHT : </w:t>
      </w:r>
      <w:r>
        <w:tab/>
        <w:t>99.3103448275862</w:t>
      </w:r>
    </w:p>
    <w:p>
      <w:pPr>
        <w:pStyle w:val="ListBullet"/>
      </w:pPr>
      <w:r>
        <w:rPr>
          <w:b/>
        </w:rPr>
        <w:t xml:space="preserve">POSITION </w:t>
      </w:r>
    </w:p>
    <w:p>
      <w:pPr>
        <w:pStyle w:val="ListBullet2"/>
      </w:pPr>
      <w:r>
        <w:rPr>
          <w:b/>
        </w:rPr>
        <w:t xml:space="preserve">X : </w:t>
      </w:r>
      <w:r>
        <w:tab/>
        <w:t>99.3103448275862</w:t>
      </w:r>
    </w:p>
    <w:p>
      <w:pPr>
        <w:pStyle w:val="ListBullet2"/>
      </w:pPr>
      <w:r>
        <w:rPr>
          <w:b/>
        </w:rPr>
        <w:t xml:space="preserve">Y : </w:t>
      </w:r>
      <w:r>
        <w:tab/>
        <w:t>99.3103448275862</w:t>
      </w:r>
    </w:p>
    <w:p>
      <w:pPr>
        <w:pStyle w:val="ListBullet"/>
      </w:pPr>
      <w:r>
        <w:rPr>
          <w:b/>
        </w:rPr>
        <w:t xml:space="preserve">col Data : </w:t>
      </w:r>
      <w:r>
        <w:tab/>
        <w:t>EMPLOYERHIRINGSTICKINESS.Hiring Stickiness Subtitles</w:t>
      </w:r>
    </w:p>
    <w:p>
      <w:pPr>
        <w:pStyle w:val="Heading2"/>
      </w:pPr>
      <w:r>
        <w:t>CONTAINER_38</w:t>
      </w:r>
    </w:p>
    <w:p>
      <w:pPr>
        <w:pStyle w:val="ListBullet"/>
        <w:ind w:right="0"/>
      </w:pPr>
      <w:r>
        <w:rPr>
          <w:b/>
        </w:rPr>
        <w:t xml:space="preserve">CONTAINER_TITLE : </w:t>
      </w:r>
      <w:r>
        <w:tab/>
        <w:t>image_container</w:t>
      </w:r>
    </w:p>
    <w:p>
      <w:pPr>
        <w:pStyle w:val="ListBullet"/>
      </w:pPr>
      <w:r>
        <w:rPr>
          <w:b/>
        </w:rPr>
        <w:t xml:space="preserve">VISUAL_TYPE : </w:t>
      </w:r>
      <w:r>
        <w:tab/>
        <w:t>image</w:t>
      </w:r>
    </w:p>
    <w:p>
      <w:pPr>
        <w:pStyle w:val="ListBullet"/>
      </w:pPr>
      <w:r>
        <w:rPr>
          <w:b/>
        </w:rPr>
        <w:t xml:space="preserve">Size </w:t>
      </w:r>
    </w:p>
    <w:p>
      <w:pPr>
        <w:pStyle w:val="ListBullet2"/>
      </w:pPr>
      <w:r>
        <w:rPr>
          <w:b/>
        </w:rPr>
        <w:t xml:space="preserve">WIDTH : </w:t>
      </w:r>
      <w:r>
        <w:tab/>
        <w:t>40.97560975609756</w:t>
      </w:r>
    </w:p>
    <w:p>
      <w:pPr>
        <w:pStyle w:val="ListBullet2"/>
      </w:pPr>
      <w:r>
        <w:rPr>
          <w:b/>
        </w:rPr>
        <w:t xml:space="preserve">HEIGHT : </w:t>
      </w:r>
      <w:r>
        <w:tab/>
        <w:t>38.048780487804876</w:t>
      </w:r>
    </w:p>
    <w:p>
      <w:pPr>
        <w:pStyle w:val="ListBullet"/>
      </w:pPr>
      <w:r>
        <w:rPr>
          <w:b/>
        </w:rPr>
        <w:t xml:space="preserve">POSITION </w:t>
      </w:r>
    </w:p>
    <w:p>
      <w:pPr>
        <w:pStyle w:val="ListBullet2"/>
      </w:pPr>
      <w:r>
        <w:rPr>
          <w:b/>
        </w:rPr>
        <w:t xml:space="preserve">X : </w:t>
      </w:r>
      <w:r>
        <w:tab/>
        <w:t>1172.1951219512196</w:t>
      </w:r>
    </w:p>
    <w:p>
      <w:pPr>
        <w:pStyle w:val="ListBullet2"/>
      </w:pPr>
      <w:r>
        <w:rPr>
          <w:b/>
        </w:rPr>
        <w:t xml:space="preserve">Y : </w:t>
      </w:r>
      <w:r>
        <w:tab/>
        <w:t>131.70731707317074</w:t>
      </w:r>
    </w:p>
    <w:p>
      <w:pPr>
        <w:pStyle w:val="ListBullet"/>
      </w:pPr>
      <w:r>
        <w:rPr>
          <w:b/>
        </w:rPr>
        <w:t xml:space="preserve">Image : </w:t>
      </w:r>
      <w:r>
        <w:tab/>
        <w:t>icons8-response-5047091367960116837.png</w:t>
      </w:r>
    </w:p>
    <w:p>
      <w:r>
        <w:drawing>
          <wp:inline xmlns:a="http://schemas.openxmlformats.org/drawingml/2006/main" xmlns:pic="http://schemas.openxmlformats.org/drawingml/2006/picture">
            <wp:extent cx="1828800" cy="1828800"/>
            <wp:docPr id="38" name="Picture 38"/>
            <wp:cNvGraphicFramePr>
              <a:graphicFrameLocks noChangeAspect="1"/>
            </wp:cNvGraphicFramePr>
            <a:graphic>
              <a:graphicData uri="http://schemas.openxmlformats.org/drawingml/2006/picture">
                <pic:pic>
                  <pic:nvPicPr>
                    <pic:cNvPr id="0" name="icons8-response-5047091367960116837.png"/>
                    <pic:cNvPicPr/>
                  </pic:nvPicPr>
                  <pic:blipFill>
                    <a:blip r:embed="rId18"/>
                    <a:stretch>
                      <a:fillRect/>
                    </a:stretch>
                  </pic:blipFill>
                  <pic:spPr>
                    <a:xfrm>
                      <a:off x="0" y="0"/>
                      <a:ext cx="1828800" cy="1828800"/>
                    </a:xfrm>
                    <a:prstGeom prst="rect"/>
                  </pic:spPr>
                </pic:pic>
              </a:graphicData>
            </a:graphic>
          </wp:inline>
        </w:drawing>
      </w:r>
    </w:p>
    <w:p>
      <w:r>
        <w:br w:type="page"/>
      </w:r>
    </w:p>
    <w:p>
      <w:pPr>
        <w:pStyle w:val="Heading1"/>
        <w:jc w:val="center"/>
      </w:pPr>
      <w:r>
        <w:rPr>
          <w:sz w:val="96"/>
        </w:rPr>
        <w:t xml:space="preserve">REPORT NO. : </w:t>
      </w:r>
      <w:r>
        <w:rPr>
          <w:sz w:val="96"/>
        </w:rPr>
        <w:tab/>
        <w:t>4</w:t>
      </w:r>
    </w:p>
    <w:p>
      <w:pPr>
        <w:pStyle w:val="Heading3"/>
        <w:jc w:val="center"/>
      </w:pPr>
      <w:r>
        <w:rPr>
          <w:sz w:val="44"/>
        </w:rPr>
        <w:t xml:space="preserve">REPORT NAME. : </w:t>
      </w:r>
      <w:r>
        <w:rPr>
          <w:sz w:val="44"/>
        </w:rPr>
        <w:tab/>
        <w:t>胢➝ Efficiency</w:t>
      </w:r>
    </w:p>
    <w:p>
      <w:r>
        <w:br w:type="page"/>
      </w:r>
    </w:p>
    <w:p>
      <w:pPr>
        <w:pStyle w:val="Heading1"/>
      </w:pPr>
      <w:r>
        <w:t xml:space="preserve">LAYOUT </w:t>
      </w:r>
    </w:p>
    <w:p>
      <w:pPr>
        <w:pStyle w:val="Heading3"/>
      </w:pPr>
      <w:r>
        <w:t>REPORT LAYOUT IMAGE</w:t>
        <w:br/>
      </w:r>
    </w:p>
    <w:p>
      <w:r>
        <w:drawing>
          <wp:inline xmlns:a="http://schemas.openxmlformats.org/drawingml/2006/main" xmlns:pic="http://schemas.openxmlformats.org/drawingml/2006/picture">
            <wp:extent cx="5852160" cy="4389120"/>
            <wp:docPr id="39" name="Picture 39"/>
            <wp:cNvGraphicFramePr>
              <a:graphicFrameLocks noChangeAspect="1"/>
            </wp:cNvGraphicFramePr>
            <a:graphic>
              <a:graphicData uri="http://schemas.openxmlformats.org/drawingml/2006/picture">
                <pic:pic>
                  <pic:nvPicPr>
                    <pic:cNvPr id="0" name="胢➝ Efficiency.png"/>
                    <pic:cNvPicPr/>
                  </pic:nvPicPr>
                  <pic:blipFill>
                    <a:blip r:embed="rId19"/>
                    <a:stretch>
                      <a:fillRect/>
                    </a:stretch>
                  </pic:blipFill>
                  <pic:spPr>
                    <a:xfrm>
                      <a:off x="0" y="0"/>
                      <a:ext cx="5852160" cy="4389120"/>
                    </a:xfrm>
                    <a:prstGeom prst="rect"/>
                  </pic:spPr>
                </pic:pic>
              </a:graphicData>
            </a:graphic>
          </wp:inline>
        </w:drawing>
      </w:r>
    </w:p>
    <w:p>
      <w:pPr>
        <w:pStyle w:val="Heading1"/>
      </w:pPr>
      <w:r>
        <w:t xml:space="preserve">Canvas settings </w:t>
      </w:r>
    </w:p>
    <w:p>
      <w:pPr>
        <w:pStyle w:val="ListBullet"/>
      </w:pPr>
      <w:r>
        <w:rPr>
          <w:b/>
        </w:rPr>
        <w:t xml:space="preserve">height : </w:t>
      </w:r>
      <w:r>
        <w:tab/>
        <w:t>720</w:t>
      </w:r>
    </w:p>
    <w:p>
      <w:pPr>
        <w:pStyle w:val="ListBullet"/>
      </w:pPr>
      <w:r>
        <w:rPr>
          <w:b/>
        </w:rPr>
        <w:t xml:space="preserve">width : </w:t>
      </w:r>
      <w:r>
        <w:tab/>
        <w:t>1280</w:t>
      </w:r>
    </w:p>
    <w:p>
      <w:pPr>
        <w:pStyle w:val="Heading1"/>
      </w:pPr>
      <w:r>
        <w:t xml:space="preserve">Wallpaper settings </w:t>
      </w:r>
    </w:p>
    <w:p>
      <w:pPr>
        <w:pStyle w:val="Heading2"/>
      </w:pPr>
      <w:r>
        <w:t>CONTAINER_1</w:t>
      </w:r>
    </w:p>
    <w:p>
      <w:pPr>
        <w:pStyle w:val="ListBullet"/>
        <w:ind w:right="0"/>
      </w:pPr>
      <w:r>
        <w:rPr>
          <w:b/>
        </w:rPr>
        <w:t xml:space="preserve">CONTAINER_TITLE : </w:t>
      </w:r>
      <w:r>
        <w:tab/>
        <w:t>columnChart_container</w:t>
      </w:r>
    </w:p>
    <w:p>
      <w:pPr>
        <w:pStyle w:val="ListBullet"/>
      </w:pPr>
      <w:r>
        <w:rPr>
          <w:b/>
        </w:rPr>
        <w:t xml:space="preserve">VISUAL_TYPE : </w:t>
      </w:r>
      <w:r>
        <w:tab/>
        <w:t>columnChart</w:t>
      </w:r>
    </w:p>
    <w:p>
      <w:pPr>
        <w:pStyle w:val="ListBullet"/>
      </w:pPr>
      <w:r>
        <w:rPr>
          <w:b/>
        </w:rPr>
        <w:t xml:space="preserve">Size </w:t>
      </w:r>
    </w:p>
    <w:p>
      <w:pPr>
        <w:pStyle w:val="ListBullet2"/>
      </w:pPr>
      <w:r>
        <w:rPr>
          <w:b/>
        </w:rPr>
        <w:t xml:space="preserve">WIDTH : </w:t>
      </w:r>
      <w:r>
        <w:tab/>
        <w:t>474</w:t>
      </w:r>
    </w:p>
    <w:p>
      <w:pPr>
        <w:pStyle w:val="ListBullet2"/>
      </w:pPr>
      <w:r>
        <w:rPr>
          <w:b/>
        </w:rPr>
        <w:t xml:space="preserve">HEIGHT : </w:t>
      </w:r>
      <w:r>
        <w:tab/>
        <w:t>275</w:t>
      </w:r>
    </w:p>
    <w:p>
      <w:pPr>
        <w:pStyle w:val="ListBullet"/>
      </w:pPr>
      <w:r>
        <w:rPr>
          <w:b/>
        </w:rPr>
        <w:t xml:space="preserve">POSITION </w:t>
      </w:r>
    </w:p>
    <w:p>
      <w:pPr>
        <w:pStyle w:val="ListBullet2"/>
      </w:pPr>
      <w:r>
        <w:rPr>
          <w:b/>
        </w:rPr>
        <w:t xml:space="preserve">X : </w:t>
      </w:r>
      <w:r>
        <w:tab/>
        <w:t>238</w:t>
      </w:r>
    </w:p>
    <w:p>
      <w:pPr>
        <w:pStyle w:val="ListBullet2"/>
      </w:pPr>
      <w:r>
        <w:rPr>
          <w:b/>
        </w:rPr>
        <w:t xml:space="preserve">Y : </w:t>
      </w:r>
      <w:r>
        <w:tab/>
        <w:t>433.3774834437086</w:t>
      </w:r>
    </w:p>
    <w:p>
      <w:pPr>
        <w:pStyle w:val="ListBullet"/>
      </w:pPr>
      <w:r>
        <w:rPr>
          <w:b/>
        </w:rPr>
        <w:t xml:space="preserve">labels show : </w:t>
      </w:r>
      <w:r>
        <w:tab/>
        <w:t>true</w:t>
      </w:r>
    </w:p>
    <w:p>
      <w:pPr>
        <w:pStyle w:val="ListBullet"/>
      </w:pPr>
      <w:r>
        <w:rPr>
          <w:b/>
        </w:rPr>
        <w:t xml:space="preserve">valueAxis show : </w:t>
      </w:r>
      <w:r>
        <w:tab/>
        <w:t>false</w:t>
      </w:r>
    </w:p>
    <w:p>
      <w:pPr>
        <w:pStyle w:val="ListBullet"/>
      </w:pPr>
      <w:r>
        <w:rPr>
          <w:b/>
        </w:rPr>
        <w:t xml:space="preserve">valueAxis showAxisTitle : </w:t>
      </w:r>
      <w:r>
        <w:tab/>
        <w:t>false</w:t>
      </w:r>
    </w:p>
    <w:p>
      <w:pPr>
        <w:pStyle w:val="Heading2"/>
      </w:pPr>
      <w:r>
        <w:t>CONTAINER_2</w:t>
      </w:r>
    </w:p>
    <w:p>
      <w:pPr>
        <w:pStyle w:val="ListBullet"/>
        <w:ind w:right="0"/>
      </w:pPr>
      <w:r>
        <w:rPr>
          <w:b/>
        </w:rPr>
        <w:t xml:space="preserve">CONTAINER_TITLE : </w:t>
      </w:r>
      <w:r>
        <w:tab/>
        <w:t>columnChart_container</w:t>
      </w:r>
    </w:p>
    <w:p>
      <w:pPr>
        <w:pStyle w:val="ListBullet"/>
      </w:pPr>
      <w:r>
        <w:rPr>
          <w:b/>
        </w:rPr>
        <w:t xml:space="preserve">VISUAL_TYPE : </w:t>
      </w:r>
      <w:r>
        <w:tab/>
        <w:t>columnChart</w:t>
      </w:r>
    </w:p>
    <w:p>
      <w:pPr>
        <w:pStyle w:val="ListBullet"/>
      </w:pPr>
      <w:r>
        <w:rPr>
          <w:b/>
        </w:rPr>
        <w:t xml:space="preserve">Size </w:t>
      </w:r>
    </w:p>
    <w:p>
      <w:pPr>
        <w:pStyle w:val="ListBullet2"/>
      </w:pPr>
      <w:r>
        <w:rPr>
          <w:b/>
        </w:rPr>
        <w:t xml:space="preserve">WIDTH : </w:t>
      </w:r>
      <w:r>
        <w:tab/>
        <w:t>546.4650827933765</w:t>
      </w:r>
    </w:p>
    <w:p>
      <w:pPr>
        <w:pStyle w:val="ListBullet2"/>
      </w:pPr>
      <w:r>
        <w:rPr>
          <w:b/>
        </w:rPr>
        <w:t xml:space="preserve">HEIGHT : </w:t>
      </w:r>
      <w:r>
        <w:tab/>
        <w:t>275</w:t>
      </w:r>
    </w:p>
    <w:p>
      <w:pPr>
        <w:pStyle w:val="ListBullet"/>
      </w:pPr>
      <w:r>
        <w:rPr>
          <w:b/>
        </w:rPr>
        <w:t xml:space="preserve">POSITION </w:t>
      </w:r>
    </w:p>
    <w:p>
      <w:pPr>
        <w:pStyle w:val="ListBullet2"/>
      </w:pPr>
      <w:r>
        <w:rPr>
          <w:b/>
        </w:rPr>
        <w:t xml:space="preserve">X : </w:t>
      </w:r>
      <w:r>
        <w:tab/>
        <w:t>725</w:t>
      </w:r>
    </w:p>
    <w:p>
      <w:pPr>
        <w:pStyle w:val="ListBullet2"/>
      </w:pPr>
      <w:r>
        <w:rPr>
          <w:b/>
        </w:rPr>
        <w:t xml:space="preserve">Y : </w:t>
      </w:r>
      <w:r>
        <w:tab/>
        <w:t>433.11735061195105</w:t>
      </w:r>
    </w:p>
    <w:p>
      <w:pPr>
        <w:pStyle w:val="ListBullet"/>
      </w:pPr>
      <w:r>
        <w:rPr>
          <w:b/>
        </w:rPr>
        <w:t xml:space="preserve">labels show : </w:t>
      </w:r>
      <w:r>
        <w:tab/>
        <w:t>true</w:t>
      </w:r>
    </w:p>
    <w:p>
      <w:pPr>
        <w:pStyle w:val="ListBullet"/>
      </w:pPr>
      <w:r>
        <w:rPr>
          <w:b/>
        </w:rPr>
        <w:t xml:space="preserve">valueAxis show : </w:t>
      </w:r>
      <w:r>
        <w:tab/>
        <w:t>false</w:t>
      </w:r>
    </w:p>
    <w:p>
      <w:pPr>
        <w:pStyle w:val="ListBullet"/>
      </w:pPr>
      <w:r>
        <w:rPr>
          <w:b/>
        </w:rPr>
        <w:t xml:space="preserve">valueAxis showAxisTitle : </w:t>
      </w:r>
      <w:r>
        <w:tab/>
        <w:t>false</w:t>
      </w:r>
    </w:p>
    <w:p>
      <w:pPr>
        <w:pStyle w:val="Heading2"/>
      </w:pPr>
      <w:r>
        <w:t>CONTAINER_3</w:t>
      </w:r>
    </w:p>
    <w:p>
      <w:pPr>
        <w:pStyle w:val="ListBullet"/>
        <w:ind w:right="0"/>
      </w:pPr>
      <w:r>
        <w:rPr>
          <w:b/>
        </w:rPr>
        <w:t xml:space="preserve">CONTAINER_TITLE : </w:t>
      </w:r>
      <w:r>
        <w:tab/>
        <w:t>chart_container</w:t>
      </w:r>
    </w:p>
    <w:p>
      <w:pPr>
        <w:pStyle w:val="ListBullet"/>
      </w:pPr>
      <w:r>
        <w:rPr>
          <w:b/>
        </w:rPr>
        <w:t xml:space="preserve">VISUAL_TYPE : </w:t>
      </w:r>
      <w:r>
        <w:tab/>
        <w:t>clusteredColumnChart</w:t>
      </w:r>
    </w:p>
    <w:p>
      <w:pPr>
        <w:pStyle w:val="ListBullet"/>
      </w:pPr>
      <w:r>
        <w:rPr>
          <w:b/>
        </w:rPr>
        <w:t xml:space="preserve">Size </w:t>
      </w:r>
    </w:p>
    <w:p>
      <w:pPr>
        <w:pStyle w:val="ListBullet2"/>
      </w:pPr>
      <w:r>
        <w:rPr>
          <w:b/>
        </w:rPr>
        <w:t xml:space="preserve">WIDTH : </w:t>
      </w:r>
      <w:r>
        <w:tab/>
        <w:t>546.8061142397426</w:t>
      </w:r>
    </w:p>
    <w:p>
      <w:pPr>
        <w:pStyle w:val="ListBullet2"/>
      </w:pPr>
      <w:r>
        <w:rPr>
          <w:b/>
        </w:rPr>
        <w:t xml:space="preserve">HEIGHT : </w:t>
      </w:r>
      <w:r>
        <w:tab/>
        <w:t>292.45374094931617</w:t>
      </w:r>
    </w:p>
    <w:p>
      <w:pPr>
        <w:pStyle w:val="ListBullet"/>
      </w:pPr>
      <w:r>
        <w:rPr>
          <w:b/>
        </w:rPr>
        <w:t xml:space="preserve">POSITION </w:t>
      </w:r>
    </w:p>
    <w:p>
      <w:pPr>
        <w:pStyle w:val="ListBullet2"/>
      </w:pPr>
      <w:r>
        <w:rPr>
          <w:b/>
        </w:rPr>
        <w:t xml:space="preserve">X : </w:t>
      </w:r>
      <w:r>
        <w:tab/>
        <w:t>720.8366854384553</w:t>
      </w:r>
    </w:p>
    <w:p>
      <w:pPr>
        <w:pStyle w:val="ListBullet2"/>
      </w:pPr>
      <w:r>
        <w:rPr>
          <w:b/>
        </w:rPr>
        <w:t xml:space="preserve">Y : </w:t>
      </w:r>
      <w:r>
        <w:tab/>
        <w:t>127.69106999195495</w:t>
      </w:r>
    </w:p>
    <w:p>
      <w:pPr>
        <w:pStyle w:val="ListBullet"/>
      </w:pPr>
      <w:r>
        <w:rPr>
          <w:b/>
        </w:rPr>
        <w:t xml:space="preserve">background transparency : </w:t>
      </w:r>
      <w:r>
        <w:tab/>
        <w:t>0D</w:t>
      </w:r>
    </w:p>
    <w:p>
      <w:pPr>
        <w:pStyle w:val="ListBullet"/>
      </w:pPr>
      <w:r>
        <w:rPr>
          <w:b/>
        </w:rPr>
        <w:t xml:space="preserve">border radius : </w:t>
      </w:r>
      <w:r>
        <w:tab/>
        <w:t>5D</w:t>
      </w:r>
    </w:p>
    <w:p>
      <w:pPr>
        <w:pStyle w:val="ListBullet"/>
      </w:pPr>
      <w:r>
        <w:rPr>
          <w:b/>
        </w:rPr>
        <w:t xml:space="preserve">border show : </w:t>
      </w:r>
      <w:r>
        <w:tab/>
        <w:t>true</w:t>
      </w:r>
    </w:p>
    <w:p>
      <w:pPr>
        <w:pStyle w:val="ListBullet"/>
      </w:pPr>
      <w:r>
        <w:rPr>
          <w:b/>
        </w:rPr>
        <w:t xml:space="preserve">categoryAxis bold : </w:t>
      </w:r>
      <w:r>
        <w:tab/>
        <w:t>false</w:t>
      </w:r>
    </w:p>
    <w:p>
      <w:pPr>
        <w:pStyle w:val="ListBullet"/>
      </w:pPr>
      <w:r>
        <w:rPr>
          <w:b/>
        </w:rPr>
        <w:t xml:space="preserve">categoryAxis fontFamily : </w:t>
      </w:r>
      <w:r>
        <w:tab/>
        <w:t>'Arial'</w:t>
      </w:r>
    </w:p>
    <w:p>
      <w:pPr>
        <w:pStyle w:val="ListBullet"/>
      </w:pPr>
      <w:r>
        <w:rPr>
          <w:b/>
        </w:rPr>
        <w:t xml:space="preserve">categoryAxis fontSize : </w:t>
      </w:r>
      <w:r>
        <w:tab/>
        <w:t>9D</w:t>
      </w:r>
    </w:p>
    <w:p>
      <w:pPr>
        <w:pStyle w:val="ListBullet"/>
      </w:pPr>
      <w:r>
        <w:rPr>
          <w:b/>
        </w:rPr>
        <w:t xml:space="preserve">categoryAxis maxMarginFactor : </w:t>
      </w:r>
      <w:r>
        <w:tab/>
        <w:t>31L</w:t>
      </w:r>
    </w:p>
    <w:p>
      <w:pPr>
        <w:pStyle w:val="ListBullet"/>
      </w:pPr>
      <w:r>
        <w:rPr>
          <w:b/>
        </w:rPr>
        <w:t xml:space="preserve">categoryAxis preferredCategoryWidth : </w:t>
      </w:r>
      <w:r>
        <w:tab/>
        <w:t>24D</w:t>
      </w:r>
    </w:p>
    <w:p>
      <w:pPr>
        <w:pStyle w:val="ListBullet"/>
      </w:pPr>
      <w:r>
        <w:rPr>
          <w:b/>
        </w:rPr>
        <w:t xml:space="preserve">col Category : </w:t>
      </w:r>
      <w:r>
        <w:tab/>
        <w:t>EMPLOYERJOB.daterange</w:t>
      </w:r>
    </w:p>
    <w:p>
      <w:pPr>
        <w:pStyle w:val="ListBullet"/>
      </w:pPr>
      <w:r>
        <w:rPr>
          <w:b/>
        </w:rPr>
        <w:t xml:space="preserve">col Y : </w:t>
      </w:r>
      <w:r>
        <w:tab/>
        <w:t>['EMPLOYERJOB.Open With Match', 'EMPLOYERJOB.Open Without Match']</w:t>
      </w:r>
    </w:p>
    <w:p>
      <w:pPr>
        <w:pStyle w:val="ListBullet"/>
      </w:pPr>
      <w:r>
        <w:rPr>
          <w:b/>
        </w:rPr>
        <w:t xml:space="preserve">col column x : </w:t>
      </w:r>
      <w:r>
        <w:tab/>
        <w:t>['EMPLOYERJOB.Open With Match', 'EMPLOYERJOB.Open Without Match']</w:t>
      </w:r>
    </w:p>
    <w:p>
      <w:pPr>
        <w:pStyle w:val="ListBullet"/>
      </w:pPr>
      <w:r>
        <w:rPr>
          <w:b/>
        </w:rPr>
        <w:t xml:space="preserve">col column y : </w:t>
      </w:r>
      <w:r>
        <w:tab/>
        <w:t>EMPLOYERJOB.daterange</w:t>
      </w:r>
    </w:p>
    <w:p>
      <w:pPr>
        <w:pStyle w:val="ListBullet"/>
      </w:pPr>
      <w:r>
        <w:rPr>
          <w:b/>
        </w:rPr>
        <w:t xml:space="preserve">dataPoint fill id : </w:t>
      </w:r>
      <w:r>
        <w:tab/>
        <w:t>6</w:t>
      </w:r>
    </w:p>
    <w:p>
      <w:pPr>
        <w:pStyle w:val="ListBullet"/>
      </w:pPr>
      <w:r>
        <w:rPr>
          <w:b/>
        </w:rPr>
        <w:t xml:space="preserve">dataPoint fill id per : </w:t>
      </w:r>
      <w:r>
        <w:tab/>
        <w:t>0</w:t>
      </w:r>
    </w:p>
    <w:p>
      <w:pPr>
        <w:pStyle w:val="ListBullet"/>
      </w:pPr>
      <w:r>
        <w:rPr>
          <w:b/>
        </w:rPr>
        <w:t xml:space="preserve">labels fontFamily : </w:t>
      </w:r>
      <w:r>
        <w:tab/>
        <w:t>'Arial'</w:t>
      </w:r>
    </w:p>
    <w:p>
      <w:pPr>
        <w:pStyle w:val="ListBullet"/>
      </w:pPr>
      <w:r>
        <w:rPr>
          <w:b/>
        </w:rPr>
        <w:t xml:space="preserve">labels labelPosition : </w:t>
      </w:r>
      <w:r>
        <w:tab/>
        <w:t>'OutsideEnd'</w:t>
      </w:r>
    </w:p>
    <w:p>
      <w:pPr>
        <w:pStyle w:val="ListBullet"/>
      </w:pPr>
      <w:r>
        <w:rPr>
          <w:b/>
        </w:rPr>
        <w:t xml:space="preserve">labels show : </w:t>
      </w:r>
      <w:r>
        <w:tab/>
        <w:t>true</w:t>
      </w:r>
    </w:p>
    <w:p>
      <w:pPr>
        <w:pStyle w:val="ListBullet"/>
      </w:pPr>
      <w:r>
        <w:rPr>
          <w:b/>
        </w:rPr>
        <w:t xml:space="preserve">legend fontFamily : </w:t>
      </w:r>
      <w:r>
        <w:tab/>
        <w:t>'Arial'</w:t>
      </w:r>
    </w:p>
    <w:p>
      <w:pPr>
        <w:pStyle w:val="ListBullet"/>
      </w:pPr>
      <w:r>
        <w:rPr>
          <w:b/>
        </w:rPr>
        <w:t xml:space="preserve">legend position : </w:t>
      </w:r>
      <w:r>
        <w:tab/>
        <w:t>'Top'</w:t>
      </w:r>
    </w:p>
    <w:p>
      <w:pPr>
        <w:pStyle w:val="ListBullet"/>
      </w:pPr>
      <w:r>
        <w:rPr>
          <w:b/>
        </w:rPr>
        <w:t xml:space="preserve">title alignment : </w:t>
      </w:r>
      <w:r>
        <w:tab/>
        <w:t>'left'</w:t>
      </w:r>
    </w:p>
    <w:p>
      <w:pPr>
        <w:pStyle w:val="ListBullet"/>
      </w:pPr>
      <w:r>
        <w:rPr>
          <w:b/>
        </w:rPr>
        <w:t xml:space="preserve">title fontFamily : </w:t>
      </w:r>
      <w:r>
        <w:tab/>
        <w:t>'Arial'</w:t>
      </w:r>
    </w:p>
    <w:p>
      <w:pPr>
        <w:pStyle w:val="ListBullet"/>
      </w:pPr>
      <w:r>
        <w:rPr>
          <w:b/>
        </w:rPr>
        <w:t xml:space="preserve">title fontSize : </w:t>
      </w:r>
      <w:r>
        <w:tab/>
        <w:t>12D</w:t>
      </w:r>
    </w:p>
    <w:p>
      <w:pPr>
        <w:pStyle w:val="ListBullet"/>
      </w:pPr>
      <w:r>
        <w:rPr>
          <w:b/>
        </w:rPr>
        <w:t xml:space="preserve">title text : </w:t>
      </w:r>
      <w:r>
        <w:tab/>
        <w:t>'Time to Match'</w:t>
      </w:r>
    </w:p>
    <w:p>
      <w:pPr>
        <w:pStyle w:val="ListBullet"/>
      </w:pPr>
      <w:r>
        <w:rPr>
          <w:b/>
        </w:rPr>
        <w:t xml:space="preserve">visualTooltip fontFamily : </w:t>
      </w:r>
      <w:r>
        <w:tab/>
        <w:t>'Arial'</w:t>
      </w:r>
    </w:p>
    <w:p>
      <w:pPr>
        <w:pStyle w:val="Heading2"/>
      </w:pPr>
      <w:r>
        <w:t>CONTAINER_4</w:t>
      </w:r>
    </w:p>
    <w:p>
      <w:pPr>
        <w:pStyle w:val="ListBullet"/>
        <w:ind w:right="0"/>
      </w:pPr>
      <w:r>
        <w:rPr>
          <w:b/>
        </w:rPr>
        <w:t xml:space="preserve">CONTAINER_TITLE : </w:t>
      </w:r>
      <w:r>
        <w:tab/>
        <w:t>image_container</w:t>
      </w:r>
    </w:p>
    <w:p>
      <w:pPr>
        <w:pStyle w:val="ListBullet"/>
      </w:pPr>
      <w:r>
        <w:rPr>
          <w:b/>
        </w:rPr>
        <w:t xml:space="preserve">VISUAL_TYPE : </w:t>
      </w:r>
      <w:r>
        <w:tab/>
        <w:t>image</w:t>
      </w:r>
    </w:p>
    <w:p>
      <w:pPr>
        <w:pStyle w:val="ListBullet"/>
      </w:pPr>
      <w:r>
        <w:rPr>
          <w:b/>
        </w:rPr>
        <w:t xml:space="preserve">Size </w:t>
      </w:r>
    </w:p>
    <w:p>
      <w:pPr>
        <w:pStyle w:val="ListBullet2"/>
      </w:pPr>
      <w:r>
        <w:rPr>
          <w:b/>
        </w:rPr>
        <w:t xml:space="preserve">WIDTH : </w:t>
      </w:r>
      <w:r>
        <w:tab/>
        <w:t>35</w:t>
      </w:r>
    </w:p>
    <w:p>
      <w:pPr>
        <w:pStyle w:val="ListBullet2"/>
      </w:pPr>
      <w:r>
        <w:rPr>
          <w:b/>
        </w:rPr>
        <w:t xml:space="preserve">HEIGHT : </w:t>
      </w:r>
      <w:r>
        <w:tab/>
        <w:t>39</w:t>
      </w:r>
    </w:p>
    <w:p>
      <w:pPr>
        <w:pStyle w:val="ListBullet"/>
      </w:pPr>
      <w:r>
        <w:rPr>
          <w:b/>
        </w:rPr>
        <w:t xml:space="preserve">POSITION </w:t>
      </w:r>
    </w:p>
    <w:p>
      <w:pPr>
        <w:pStyle w:val="ListBullet2"/>
      </w:pPr>
      <w:r>
        <w:rPr>
          <w:b/>
        </w:rPr>
        <w:t xml:space="preserve">X : </w:t>
      </w:r>
      <w:r>
        <w:tab/>
        <w:t>1200.3887269193392</w:t>
      </w:r>
    </w:p>
    <w:p>
      <w:pPr>
        <w:pStyle w:val="ListBullet2"/>
      </w:pPr>
      <w:r>
        <w:rPr>
          <w:b/>
        </w:rPr>
        <w:t xml:space="preserve">Y : </w:t>
      </w:r>
      <w:r>
        <w:tab/>
        <w:t>3</w:t>
      </w:r>
    </w:p>
    <w:p>
      <w:pPr>
        <w:pStyle w:val="ListBullet"/>
      </w:pPr>
      <w:r>
        <w:rPr>
          <w:b/>
        </w:rPr>
        <w:t xml:space="preserve">Image : </w:t>
      </w:r>
      <w:r>
        <w:tab/>
        <w:t>MicrosoftTeams-image_(6)9242203331633276.png</w:t>
      </w:r>
    </w:p>
    <w:p>
      <w:r>
        <w:drawing>
          <wp:inline xmlns:a="http://schemas.openxmlformats.org/drawingml/2006/main" xmlns:pic="http://schemas.openxmlformats.org/drawingml/2006/picture">
            <wp:extent cx="1828800" cy="1721224"/>
            <wp:docPr id="40" name="Picture 40"/>
            <wp:cNvGraphicFramePr>
              <a:graphicFrameLocks noChangeAspect="1"/>
            </wp:cNvGraphicFramePr>
            <a:graphic>
              <a:graphicData uri="http://schemas.openxmlformats.org/drawingml/2006/picture">
                <pic:pic>
                  <pic:nvPicPr>
                    <pic:cNvPr id="0" name="MicrosoftTeams-image_(6)9242203331633276.png"/>
                    <pic:cNvPicPr/>
                  </pic:nvPicPr>
                  <pic:blipFill>
                    <a:blip r:embed="rId12"/>
                    <a:stretch>
                      <a:fillRect/>
                    </a:stretch>
                  </pic:blipFill>
                  <pic:spPr>
                    <a:xfrm>
                      <a:off x="0" y="0"/>
                      <a:ext cx="1828800" cy="1721224"/>
                    </a:xfrm>
                    <a:prstGeom prst="rect"/>
                  </pic:spPr>
                </pic:pic>
              </a:graphicData>
            </a:graphic>
          </wp:inline>
        </w:drawing>
      </w:r>
    </w:p>
    <w:p>
      <w:pPr>
        <w:pStyle w:val="ListBullet"/>
      </w:pPr>
      <w:r>
        <w:rPr>
          <w:b/>
        </w:rPr>
        <w:t xml:space="preserve">image scaling : </w:t>
      </w:r>
      <w:r>
        <w:tab/>
        <w:t>'Fill'</w:t>
      </w:r>
    </w:p>
    <w:p>
      <w:pPr>
        <w:pStyle w:val="ListBullet"/>
      </w:pPr>
      <w:r>
        <w:rPr>
          <w:b/>
        </w:rPr>
        <w:t xml:space="preserve">visual link show : </w:t>
      </w:r>
      <w:r>
        <w:tab/>
        <w:t>true</w:t>
      </w:r>
    </w:p>
    <w:p>
      <w:pPr>
        <w:pStyle w:val="ListBullet"/>
      </w:pPr>
      <w:r>
        <w:rPr>
          <w:b/>
        </w:rPr>
        <w:t xml:space="preserve">visual link type : </w:t>
      </w:r>
      <w:r>
        <w:tab/>
        <w:t>'Bookmark'</w:t>
      </w:r>
    </w:p>
    <w:p>
      <w:pPr>
        <w:pStyle w:val="Heading2"/>
      </w:pPr>
      <w:r>
        <w:t>CONTAINER_5</w:t>
      </w:r>
    </w:p>
    <w:p>
      <w:pPr>
        <w:pStyle w:val="ListBullet"/>
        <w:ind w:right="0"/>
      </w:pPr>
      <w:r>
        <w:rPr>
          <w:b/>
        </w:rPr>
        <w:t xml:space="preserve">CONTAINER_TITLE : </w:t>
      </w:r>
      <w:r>
        <w:tab/>
        <w:t>image_container</w:t>
      </w:r>
    </w:p>
    <w:p>
      <w:pPr>
        <w:pStyle w:val="ListBullet"/>
      </w:pPr>
      <w:r>
        <w:rPr>
          <w:b/>
        </w:rPr>
        <w:t xml:space="preserve">VISUAL_TYPE : </w:t>
      </w:r>
      <w:r>
        <w:tab/>
        <w:t>image</w:t>
      </w:r>
    </w:p>
    <w:p>
      <w:pPr>
        <w:pStyle w:val="ListBullet"/>
      </w:pPr>
      <w:r>
        <w:rPr>
          <w:b/>
        </w:rPr>
        <w:t xml:space="preserve">Size </w:t>
      </w:r>
    </w:p>
    <w:p>
      <w:pPr>
        <w:pStyle w:val="ListBullet2"/>
      </w:pPr>
      <w:r>
        <w:rPr>
          <w:b/>
        </w:rPr>
        <w:t xml:space="preserve">WIDTH : </w:t>
      </w:r>
      <w:r>
        <w:tab/>
        <w:t>25.902192242833053</w:t>
      </w:r>
    </w:p>
    <w:p>
      <w:pPr>
        <w:pStyle w:val="ListBullet2"/>
      </w:pPr>
      <w:r>
        <w:rPr>
          <w:b/>
        </w:rPr>
        <w:t xml:space="preserve">HEIGHT : </w:t>
      </w:r>
      <w:r>
        <w:tab/>
        <w:t>25</w:t>
      </w:r>
    </w:p>
    <w:p>
      <w:pPr>
        <w:pStyle w:val="ListBullet"/>
      </w:pPr>
      <w:r>
        <w:rPr>
          <w:b/>
        </w:rPr>
        <w:t xml:space="preserve">POSITION </w:t>
      </w:r>
    </w:p>
    <w:p>
      <w:pPr>
        <w:pStyle w:val="ListBullet2"/>
      </w:pPr>
      <w:r>
        <w:rPr>
          <w:b/>
        </w:rPr>
        <w:t xml:space="preserve">X : </w:t>
      </w:r>
      <w:r>
        <w:tab/>
        <w:t>196</w:t>
      </w:r>
    </w:p>
    <w:p>
      <w:pPr>
        <w:pStyle w:val="ListBullet2"/>
      </w:pPr>
      <w:r>
        <w:rPr>
          <w:b/>
        </w:rPr>
        <w:t xml:space="preserve">Y : </w:t>
      </w:r>
      <w:r>
        <w:tab/>
        <w:t>132</w:t>
      </w:r>
    </w:p>
    <w:p>
      <w:pPr>
        <w:pStyle w:val="ListBullet"/>
      </w:pPr>
      <w:r>
        <w:rPr>
          <w:b/>
        </w:rPr>
        <w:t xml:space="preserve">Image : </w:t>
      </w:r>
      <w:r>
        <w:tab/>
        <w:t>2202278_detailed_i_info_inform9730874596991368.png</w:t>
      </w:r>
    </w:p>
    <w:p>
      <w:r>
        <w:drawing>
          <wp:inline xmlns:a="http://schemas.openxmlformats.org/drawingml/2006/main" xmlns:pic="http://schemas.openxmlformats.org/drawingml/2006/picture">
            <wp:extent cx="1828800" cy="1828800"/>
            <wp:docPr id="41" name="Picture 41"/>
            <wp:cNvGraphicFramePr>
              <a:graphicFrameLocks noChangeAspect="1"/>
            </wp:cNvGraphicFramePr>
            <a:graphic>
              <a:graphicData uri="http://schemas.openxmlformats.org/drawingml/2006/picture">
                <pic:pic>
                  <pic:nvPicPr>
                    <pic:cNvPr id="0" name="2202278_detailed_i_info_inform9730874596991368.png"/>
                    <pic:cNvPicPr/>
                  </pic:nvPicPr>
                  <pic:blipFill>
                    <a:blip r:embed="rId11"/>
                    <a:stretch>
                      <a:fillRect/>
                    </a:stretch>
                  </pic:blipFill>
                  <pic:spPr>
                    <a:xfrm>
                      <a:off x="0" y="0"/>
                      <a:ext cx="1828800" cy="1828800"/>
                    </a:xfrm>
                    <a:prstGeom prst="rect"/>
                  </pic:spPr>
                </pic:pic>
              </a:graphicData>
            </a:graphic>
          </wp:inline>
        </w:drawing>
      </w:r>
    </w:p>
    <w:p>
      <w:pPr>
        <w:pStyle w:val="ListBullet"/>
      </w:pPr>
      <w:r>
        <w:rPr>
          <w:b/>
        </w:rPr>
        <w:t xml:space="preserve">visual link show : </w:t>
      </w:r>
      <w:r>
        <w:tab/>
        <w:t>true</w:t>
      </w:r>
    </w:p>
    <w:p>
      <w:pPr>
        <w:pStyle w:val="ListBullet"/>
      </w:pPr>
      <w:r>
        <w:rPr>
          <w:b/>
        </w:rPr>
        <w:t xml:space="preserve">visual link type : </w:t>
      </w:r>
      <w:r>
        <w:tab/>
        <w:t>'Bookmark'</w:t>
      </w:r>
    </w:p>
    <w:p>
      <w:pPr>
        <w:pStyle w:val="ListBullet"/>
      </w:pPr>
      <w:r>
        <w:rPr>
          <w:b/>
        </w:rPr>
        <w:t xml:space="preserve">web url : </w:t>
      </w:r>
      <w:r>
        <w:tab/>
        <w:t>'https://pepelwerk.atlassian.net/wiki/x/FQBFwg  '</w:t>
      </w:r>
    </w:p>
    <w:p>
      <w:pPr>
        <w:pStyle w:val="Heading2"/>
      </w:pPr>
      <w:r>
        <w:t>CONTAINER_6</w:t>
      </w:r>
    </w:p>
    <w:p>
      <w:pPr>
        <w:pStyle w:val="ListBullet"/>
        <w:ind w:right="0"/>
      </w:pPr>
      <w:r>
        <w:rPr>
          <w:b/>
        </w:rPr>
        <w:t xml:space="preserve">CONTAINER_TITLE : </w:t>
      </w:r>
      <w:r>
        <w:tab/>
        <w:t>image_container</w:t>
      </w:r>
    </w:p>
    <w:p>
      <w:pPr>
        <w:pStyle w:val="ListBullet"/>
      </w:pPr>
      <w:r>
        <w:rPr>
          <w:b/>
        </w:rPr>
        <w:t xml:space="preserve">VISUAL_TYPE : </w:t>
      </w:r>
      <w:r>
        <w:tab/>
        <w:t>image</w:t>
      </w:r>
    </w:p>
    <w:p>
      <w:pPr>
        <w:pStyle w:val="ListBullet"/>
      </w:pPr>
      <w:r>
        <w:rPr>
          <w:b/>
        </w:rPr>
        <w:t xml:space="preserve">Size </w:t>
      </w:r>
    </w:p>
    <w:p>
      <w:pPr>
        <w:pStyle w:val="ListBullet2"/>
      </w:pPr>
      <w:r>
        <w:rPr>
          <w:b/>
        </w:rPr>
        <w:t xml:space="preserve">WIDTH : </w:t>
      </w:r>
      <w:r>
        <w:tab/>
        <w:t>26.18925831202046</w:t>
      </w:r>
    </w:p>
    <w:p>
      <w:pPr>
        <w:pStyle w:val="ListBullet2"/>
      </w:pPr>
      <w:r>
        <w:rPr>
          <w:b/>
        </w:rPr>
        <w:t xml:space="preserve">HEIGHT : </w:t>
      </w:r>
      <w:r>
        <w:tab/>
        <w:t>25.098039215686274</w:t>
      </w:r>
    </w:p>
    <w:p>
      <w:pPr>
        <w:pStyle w:val="ListBullet"/>
      </w:pPr>
      <w:r>
        <w:rPr>
          <w:b/>
        </w:rPr>
        <w:t xml:space="preserve">POSITION </w:t>
      </w:r>
    </w:p>
    <w:p>
      <w:pPr>
        <w:pStyle w:val="ListBullet2"/>
      </w:pPr>
      <w:r>
        <w:rPr>
          <w:b/>
        </w:rPr>
        <w:t xml:space="preserve">X : </w:t>
      </w:r>
      <w:r>
        <w:tab/>
        <w:t>196</w:t>
      </w:r>
    </w:p>
    <w:p>
      <w:pPr>
        <w:pStyle w:val="ListBullet2"/>
      </w:pPr>
      <w:r>
        <w:rPr>
          <w:b/>
        </w:rPr>
        <w:t xml:space="preserve">Y : </w:t>
      </w:r>
      <w:r>
        <w:tab/>
        <w:t>232</w:t>
      </w:r>
    </w:p>
    <w:p>
      <w:pPr>
        <w:pStyle w:val="ListBullet"/>
      </w:pPr>
      <w:r>
        <w:rPr>
          <w:b/>
        </w:rPr>
        <w:t xml:space="preserve">Image : </w:t>
      </w:r>
      <w:r>
        <w:tab/>
        <w:t>2202278_detailed_i_info_inform9730874596991368.png</w:t>
      </w:r>
    </w:p>
    <w:p>
      <w:r>
        <w:drawing>
          <wp:inline xmlns:a="http://schemas.openxmlformats.org/drawingml/2006/main" xmlns:pic="http://schemas.openxmlformats.org/drawingml/2006/picture">
            <wp:extent cx="1828800" cy="1828800"/>
            <wp:docPr id="42" name="Picture 42"/>
            <wp:cNvGraphicFramePr>
              <a:graphicFrameLocks noChangeAspect="1"/>
            </wp:cNvGraphicFramePr>
            <a:graphic>
              <a:graphicData uri="http://schemas.openxmlformats.org/drawingml/2006/picture">
                <pic:pic>
                  <pic:nvPicPr>
                    <pic:cNvPr id="0" name="2202278_detailed_i_info_inform9730874596991368.png"/>
                    <pic:cNvPicPr/>
                  </pic:nvPicPr>
                  <pic:blipFill>
                    <a:blip r:embed="rId11"/>
                    <a:stretch>
                      <a:fillRect/>
                    </a:stretch>
                  </pic:blipFill>
                  <pic:spPr>
                    <a:xfrm>
                      <a:off x="0" y="0"/>
                      <a:ext cx="1828800" cy="1828800"/>
                    </a:xfrm>
                    <a:prstGeom prst="rect"/>
                  </pic:spPr>
                </pic:pic>
              </a:graphicData>
            </a:graphic>
          </wp:inline>
        </w:drawing>
      </w:r>
    </w:p>
    <w:p>
      <w:pPr>
        <w:pStyle w:val="ListBullet"/>
      </w:pPr>
      <w:r>
        <w:rPr>
          <w:b/>
        </w:rPr>
        <w:t xml:space="preserve">visual link show : </w:t>
      </w:r>
      <w:r>
        <w:tab/>
        <w:t>true</w:t>
      </w:r>
    </w:p>
    <w:p>
      <w:pPr>
        <w:pStyle w:val="ListBullet"/>
      </w:pPr>
      <w:r>
        <w:rPr>
          <w:b/>
        </w:rPr>
        <w:t xml:space="preserve">visual link type : </w:t>
      </w:r>
      <w:r>
        <w:tab/>
        <w:t>'Bookmark'</w:t>
      </w:r>
    </w:p>
    <w:p>
      <w:pPr>
        <w:pStyle w:val="ListBullet"/>
      </w:pPr>
      <w:r>
        <w:rPr>
          <w:b/>
        </w:rPr>
        <w:t xml:space="preserve">web url : </w:t>
      </w:r>
      <w:r>
        <w:tab/>
        <w:t>'https://pepelwerk.atlassian.net/wiki/x/FQBFwg  '</w:t>
      </w:r>
    </w:p>
    <w:p>
      <w:pPr>
        <w:pStyle w:val="Heading2"/>
      </w:pPr>
      <w:r>
        <w:t>CONTAINER_7</w:t>
      </w:r>
    </w:p>
    <w:p>
      <w:pPr>
        <w:pStyle w:val="ListBullet"/>
        <w:ind w:right="0"/>
      </w:pPr>
      <w:r>
        <w:rPr>
          <w:b/>
        </w:rPr>
        <w:t xml:space="preserve">CONTAINER_TITLE : </w:t>
      </w:r>
      <w:r>
        <w:tab/>
        <w:t>image_container</w:t>
      </w:r>
    </w:p>
    <w:p>
      <w:pPr>
        <w:pStyle w:val="ListBullet"/>
      </w:pPr>
      <w:r>
        <w:rPr>
          <w:b/>
        </w:rPr>
        <w:t xml:space="preserve">VISUAL_TYPE : </w:t>
      </w:r>
      <w:r>
        <w:tab/>
        <w:t>image</w:t>
      </w:r>
    </w:p>
    <w:p>
      <w:pPr>
        <w:pStyle w:val="ListBullet"/>
      </w:pPr>
      <w:r>
        <w:rPr>
          <w:b/>
        </w:rPr>
        <w:t xml:space="preserve">Size </w:t>
      </w:r>
    </w:p>
    <w:p>
      <w:pPr>
        <w:pStyle w:val="ListBullet2"/>
      </w:pPr>
      <w:r>
        <w:rPr>
          <w:b/>
        </w:rPr>
        <w:t xml:space="preserve">WIDTH : </w:t>
      </w:r>
      <w:r>
        <w:tab/>
        <w:t>25.098039215686274</w:t>
      </w:r>
    </w:p>
    <w:p>
      <w:pPr>
        <w:pStyle w:val="ListBullet2"/>
      </w:pPr>
      <w:r>
        <w:rPr>
          <w:b/>
        </w:rPr>
        <w:t xml:space="preserve">HEIGHT : </w:t>
      </w:r>
      <w:r>
        <w:tab/>
        <w:t>25.098039215686274</w:t>
      </w:r>
    </w:p>
    <w:p>
      <w:pPr>
        <w:pStyle w:val="ListBullet"/>
      </w:pPr>
      <w:r>
        <w:rPr>
          <w:b/>
        </w:rPr>
        <w:t xml:space="preserve">POSITION </w:t>
      </w:r>
    </w:p>
    <w:p>
      <w:pPr>
        <w:pStyle w:val="ListBullet2"/>
      </w:pPr>
      <w:r>
        <w:rPr>
          <w:b/>
        </w:rPr>
        <w:t xml:space="preserve">X : </w:t>
      </w:r>
      <w:r>
        <w:tab/>
        <w:t>196</w:t>
      </w:r>
    </w:p>
    <w:p>
      <w:pPr>
        <w:pStyle w:val="ListBullet2"/>
      </w:pPr>
      <w:r>
        <w:rPr>
          <w:b/>
        </w:rPr>
        <w:t xml:space="preserve">Y : </w:t>
      </w:r>
      <w:r>
        <w:tab/>
        <w:t>332</w:t>
      </w:r>
    </w:p>
    <w:p>
      <w:pPr>
        <w:pStyle w:val="ListBullet"/>
      </w:pPr>
      <w:r>
        <w:rPr>
          <w:b/>
        </w:rPr>
        <w:t xml:space="preserve">Image : </w:t>
      </w:r>
      <w:r>
        <w:tab/>
        <w:t>2202278_detailed_i_info_inform9730874596991368.png</w:t>
      </w:r>
    </w:p>
    <w:p>
      <w:r>
        <w:drawing>
          <wp:inline xmlns:a="http://schemas.openxmlformats.org/drawingml/2006/main" xmlns:pic="http://schemas.openxmlformats.org/drawingml/2006/picture">
            <wp:extent cx="1828800" cy="1828800"/>
            <wp:docPr id="43" name="Picture 43"/>
            <wp:cNvGraphicFramePr>
              <a:graphicFrameLocks noChangeAspect="1"/>
            </wp:cNvGraphicFramePr>
            <a:graphic>
              <a:graphicData uri="http://schemas.openxmlformats.org/drawingml/2006/picture">
                <pic:pic>
                  <pic:nvPicPr>
                    <pic:cNvPr id="0" name="2202278_detailed_i_info_inform9730874596991368.png"/>
                    <pic:cNvPicPr/>
                  </pic:nvPicPr>
                  <pic:blipFill>
                    <a:blip r:embed="rId11"/>
                    <a:stretch>
                      <a:fillRect/>
                    </a:stretch>
                  </pic:blipFill>
                  <pic:spPr>
                    <a:xfrm>
                      <a:off x="0" y="0"/>
                      <a:ext cx="1828800" cy="1828800"/>
                    </a:xfrm>
                    <a:prstGeom prst="rect"/>
                  </pic:spPr>
                </pic:pic>
              </a:graphicData>
            </a:graphic>
          </wp:inline>
        </w:drawing>
      </w:r>
    </w:p>
    <w:p>
      <w:pPr>
        <w:pStyle w:val="ListBullet"/>
      </w:pPr>
      <w:r>
        <w:rPr>
          <w:b/>
        </w:rPr>
        <w:t xml:space="preserve">visual link show : </w:t>
      </w:r>
      <w:r>
        <w:tab/>
        <w:t>true</w:t>
      </w:r>
    </w:p>
    <w:p>
      <w:pPr>
        <w:pStyle w:val="ListBullet"/>
      </w:pPr>
      <w:r>
        <w:rPr>
          <w:b/>
        </w:rPr>
        <w:t xml:space="preserve">visual link type : </w:t>
      </w:r>
      <w:r>
        <w:tab/>
        <w:t>'Bookmark'</w:t>
      </w:r>
    </w:p>
    <w:p>
      <w:pPr>
        <w:pStyle w:val="ListBullet"/>
      </w:pPr>
      <w:r>
        <w:rPr>
          <w:b/>
        </w:rPr>
        <w:t xml:space="preserve">web url : </w:t>
      </w:r>
      <w:r>
        <w:tab/>
        <w:t>'https://pepelwerk.atlassian.net/wiki/x/FQBFwg  '</w:t>
      </w:r>
    </w:p>
    <w:p>
      <w:pPr>
        <w:pStyle w:val="Heading2"/>
      </w:pPr>
      <w:r>
        <w:t>CONTAINER_8</w:t>
      </w:r>
    </w:p>
    <w:p>
      <w:pPr>
        <w:pStyle w:val="ListBullet"/>
        <w:ind w:right="0"/>
      </w:pPr>
      <w:r>
        <w:rPr>
          <w:b/>
        </w:rPr>
        <w:t xml:space="preserve">CONTAINER_TITLE : </w:t>
      </w:r>
      <w:r>
        <w:tab/>
        <w:t>image_container</w:t>
      </w:r>
    </w:p>
    <w:p>
      <w:pPr>
        <w:pStyle w:val="ListBullet"/>
      </w:pPr>
      <w:r>
        <w:rPr>
          <w:b/>
        </w:rPr>
        <w:t xml:space="preserve">VISUAL_TYPE : </w:t>
      </w:r>
      <w:r>
        <w:tab/>
        <w:t>image</w:t>
      </w:r>
    </w:p>
    <w:p>
      <w:pPr>
        <w:pStyle w:val="ListBullet"/>
      </w:pPr>
      <w:r>
        <w:rPr>
          <w:b/>
        </w:rPr>
        <w:t xml:space="preserve">Size </w:t>
      </w:r>
    </w:p>
    <w:p>
      <w:pPr>
        <w:pStyle w:val="ListBullet2"/>
      </w:pPr>
      <w:r>
        <w:rPr>
          <w:b/>
        </w:rPr>
        <w:t xml:space="preserve">WIDTH : </w:t>
      </w:r>
      <w:r>
        <w:tab/>
        <w:t>26.18925831202046</w:t>
      </w:r>
    </w:p>
    <w:p>
      <w:pPr>
        <w:pStyle w:val="ListBullet2"/>
      </w:pPr>
      <w:r>
        <w:rPr>
          <w:b/>
        </w:rPr>
        <w:t xml:space="preserve">HEIGHT : </w:t>
      </w:r>
      <w:r>
        <w:tab/>
        <w:t>25.098039215686274</w:t>
      </w:r>
    </w:p>
    <w:p>
      <w:pPr>
        <w:pStyle w:val="ListBullet"/>
      </w:pPr>
      <w:r>
        <w:rPr>
          <w:b/>
        </w:rPr>
        <w:t xml:space="preserve">POSITION </w:t>
      </w:r>
    </w:p>
    <w:p>
      <w:pPr>
        <w:pStyle w:val="ListBullet2"/>
      </w:pPr>
      <w:r>
        <w:rPr>
          <w:b/>
        </w:rPr>
        <w:t xml:space="preserve">X : </w:t>
      </w:r>
      <w:r>
        <w:tab/>
        <w:t>680</w:t>
      </w:r>
    </w:p>
    <w:p>
      <w:pPr>
        <w:pStyle w:val="ListBullet2"/>
      </w:pPr>
      <w:r>
        <w:rPr>
          <w:b/>
        </w:rPr>
        <w:t xml:space="preserve">Y : </w:t>
      </w:r>
      <w:r>
        <w:tab/>
        <w:t>438</w:t>
      </w:r>
    </w:p>
    <w:p>
      <w:pPr>
        <w:pStyle w:val="ListBullet"/>
      </w:pPr>
      <w:r>
        <w:rPr>
          <w:b/>
        </w:rPr>
        <w:t xml:space="preserve">Image : </w:t>
      </w:r>
      <w:r>
        <w:tab/>
        <w:t>2202278_detailed_i_info_inform9730874596991368.png</w:t>
      </w:r>
    </w:p>
    <w:p>
      <w:r>
        <w:drawing>
          <wp:inline xmlns:a="http://schemas.openxmlformats.org/drawingml/2006/main" xmlns:pic="http://schemas.openxmlformats.org/drawingml/2006/picture">
            <wp:extent cx="1828800" cy="1828800"/>
            <wp:docPr id="44" name="Picture 44"/>
            <wp:cNvGraphicFramePr>
              <a:graphicFrameLocks noChangeAspect="1"/>
            </wp:cNvGraphicFramePr>
            <a:graphic>
              <a:graphicData uri="http://schemas.openxmlformats.org/drawingml/2006/picture">
                <pic:pic>
                  <pic:nvPicPr>
                    <pic:cNvPr id="0" name="2202278_detailed_i_info_inform9730874596991368.png"/>
                    <pic:cNvPicPr/>
                  </pic:nvPicPr>
                  <pic:blipFill>
                    <a:blip r:embed="rId11"/>
                    <a:stretch>
                      <a:fillRect/>
                    </a:stretch>
                  </pic:blipFill>
                  <pic:spPr>
                    <a:xfrm>
                      <a:off x="0" y="0"/>
                      <a:ext cx="1828800" cy="1828800"/>
                    </a:xfrm>
                    <a:prstGeom prst="rect"/>
                  </pic:spPr>
                </pic:pic>
              </a:graphicData>
            </a:graphic>
          </wp:inline>
        </w:drawing>
      </w:r>
    </w:p>
    <w:p>
      <w:pPr>
        <w:pStyle w:val="ListBullet"/>
      </w:pPr>
      <w:r>
        <w:rPr>
          <w:b/>
        </w:rPr>
        <w:t xml:space="preserve">visual link show : </w:t>
      </w:r>
      <w:r>
        <w:tab/>
        <w:t>true</w:t>
      </w:r>
    </w:p>
    <w:p>
      <w:pPr>
        <w:pStyle w:val="ListBullet"/>
      </w:pPr>
      <w:r>
        <w:rPr>
          <w:b/>
        </w:rPr>
        <w:t xml:space="preserve">visual link type : </w:t>
      </w:r>
      <w:r>
        <w:tab/>
        <w:t>'Bookmark'</w:t>
      </w:r>
    </w:p>
    <w:p>
      <w:pPr>
        <w:pStyle w:val="ListBullet"/>
      </w:pPr>
      <w:r>
        <w:rPr>
          <w:b/>
        </w:rPr>
        <w:t xml:space="preserve">web url : </w:t>
      </w:r>
      <w:r>
        <w:tab/>
        <w:t>'https://pepelwerk.atlassian.net/wiki/x/FQBFwg  '</w:t>
      </w:r>
    </w:p>
    <w:p>
      <w:pPr>
        <w:pStyle w:val="Heading2"/>
      </w:pPr>
      <w:r>
        <w:t>CONTAINER_9</w:t>
      </w:r>
    </w:p>
    <w:p>
      <w:pPr>
        <w:pStyle w:val="ListBullet"/>
        <w:ind w:right="0"/>
      </w:pPr>
      <w:r>
        <w:rPr>
          <w:b/>
        </w:rPr>
        <w:t xml:space="preserve">CONTAINER_TITLE : </w:t>
      </w:r>
      <w:r>
        <w:tab/>
        <w:t>image_container</w:t>
      </w:r>
    </w:p>
    <w:p>
      <w:pPr>
        <w:pStyle w:val="ListBullet"/>
      </w:pPr>
      <w:r>
        <w:rPr>
          <w:b/>
        </w:rPr>
        <w:t xml:space="preserve">VISUAL_TYPE : </w:t>
      </w:r>
      <w:r>
        <w:tab/>
        <w:t>image</w:t>
      </w:r>
    </w:p>
    <w:p>
      <w:pPr>
        <w:pStyle w:val="ListBullet"/>
      </w:pPr>
      <w:r>
        <w:rPr>
          <w:b/>
        </w:rPr>
        <w:t xml:space="preserve">Size </w:t>
      </w:r>
    </w:p>
    <w:p>
      <w:pPr>
        <w:pStyle w:val="ListBullet2"/>
      </w:pPr>
      <w:r>
        <w:rPr>
          <w:b/>
        </w:rPr>
        <w:t xml:space="preserve">WIDTH : </w:t>
      </w:r>
      <w:r>
        <w:tab/>
        <w:t>26.18925831202046</w:t>
      </w:r>
    </w:p>
    <w:p>
      <w:pPr>
        <w:pStyle w:val="ListBullet2"/>
      </w:pPr>
      <w:r>
        <w:rPr>
          <w:b/>
        </w:rPr>
        <w:t xml:space="preserve">HEIGHT : </w:t>
      </w:r>
      <w:r>
        <w:tab/>
        <w:t>25.098039215686274</w:t>
      </w:r>
    </w:p>
    <w:p>
      <w:pPr>
        <w:pStyle w:val="ListBullet"/>
      </w:pPr>
      <w:r>
        <w:rPr>
          <w:b/>
        </w:rPr>
        <w:t xml:space="preserve">POSITION </w:t>
      </w:r>
    </w:p>
    <w:p>
      <w:pPr>
        <w:pStyle w:val="ListBullet2"/>
      </w:pPr>
      <w:r>
        <w:rPr>
          <w:b/>
        </w:rPr>
        <w:t xml:space="preserve">X : </w:t>
      </w:r>
      <w:r>
        <w:tab/>
        <w:t>680</w:t>
      </w:r>
    </w:p>
    <w:p>
      <w:pPr>
        <w:pStyle w:val="ListBullet2"/>
      </w:pPr>
      <w:r>
        <w:rPr>
          <w:b/>
        </w:rPr>
        <w:t xml:space="preserve">Y : </w:t>
      </w:r>
      <w:r>
        <w:tab/>
        <w:t>132</w:t>
      </w:r>
    </w:p>
    <w:p>
      <w:pPr>
        <w:pStyle w:val="ListBullet"/>
      </w:pPr>
      <w:r>
        <w:rPr>
          <w:b/>
        </w:rPr>
        <w:t xml:space="preserve">Image : </w:t>
      </w:r>
      <w:r>
        <w:tab/>
        <w:t>2202278_detailed_i_info_inform9730874596991368.png</w:t>
      </w:r>
    </w:p>
    <w:p>
      <w:r>
        <w:drawing>
          <wp:inline xmlns:a="http://schemas.openxmlformats.org/drawingml/2006/main" xmlns:pic="http://schemas.openxmlformats.org/drawingml/2006/picture">
            <wp:extent cx="1828800" cy="1828800"/>
            <wp:docPr id="45" name="Picture 45"/>
            <wp:cNvGraphicFramePr>
              <a:graphicFrameLocks noChangeAspect="1"/>
            </wp:cNvGraphicFramePr>
            <a:graphic>
              <a:graphicData uri="http://schemas.openxmlformats.org/drawingml/2006/picture">
                <pic:pic>
                  <pic:nvPicPr>
                    <pic:cNvPr id="0" name="2202278_detailed_i_info_inform9730874596991368.png"/>
                    <pic:cNvPicPr/>
                  </pic:nvPicPr>
                  <pic:blipFill>
                    <a:blip r:embed="rId11"/>
                    <a:stretch>
                      <a:fillRect/>
                    </a:stretch>
                  </pic:blipFill>
                  <pic:spPr>
                    <a:xfrm>
                      <a:off x="0" y="0"/>
                      <a:ext cx="1828800" cy="1828800"/>
                    </a:xfrm>
                    <a:prstGeom prst="rect"/>
                  </pic:spPr>
                </pic:pic>
              </a:graphicData>
            </a:graphic>
          </wp:inline>
        </w:drawing>
      </w:r>
    </w:p>
    <w:p>
      <w:pPr>
        <w:pStyle w:val="ListBullet"/>
      </w:pPr>
      <w:r>
        <w:rPr>
          <w:b/>
        </w:rPr>
        <w:t xml:space="preserve">visual link show : </w:t>
      </w:r>
      <w:r>
        <w:tab/>
        <w:t>true</w:t>
      </w:r>
    </w:p>
    <w:p>
      <w:pPr>
        <w:pStyle w:val="ListBullet"/>
      </w:pPr>
      <w:r>
        <w:rPr>
          <w:b/>
        </w:rPr>
        <w:t xml:space="preserve">visual link type : </w:t>
      </w:r>
      <w:r>
        <w:tab/>
        <w:t>'Bookmark'</w:t>
      </w:r>
    </w:p>
    <w:p>
      <w:pPr>
        <w:pStyle w:val="ListBullet"/>
      </w:pPr>
      <w:r>
        <w:rPr>
          <w:b/>
        </w:rPr>
        <w:t xml:space="preserve">web url : </w:t>
      </w:r>
      <w:r>
        <w:tab/>
        <w:t>'https://pepelwerk.atlassian.net/wiki/x/FQBFwg  '</w:t>
      </w:r>
    </w:p>
    <w:p>
      <w:pPr>
        <w:pStyle w:val="Heading2"/>
      </w:pPr>
      <w:r>
        <w:t>CONTAINER_10</w:t>
      </w:r>
    </w:p>
    <w:p>
      <w:pPr>
        <w:pStyle w:val="ListBullet"/>
        <w:ind w:right="0"/>
      </w:pPr>
      <w:r>
        <w:rPr>
          <w:b/>
        </w:rPr>
        <w:t xml:space="preserve">CONTAINER_TITLE : </w:t>
      </w:r>
      <w:r>
        <w:tab/>
        <w:t>image_container</w:t>
      </w:r>
    </w:p>
    <w:p>
      <w:pPr>
        <w:pStyle w:val="ListBullet"/>
      </w:pPr>
      <w:r>
        <w:rPr>
          <w:b/>
        </w:rPr>
        <w:t xml:space="preserve">VISUAL_TYPE : </w:t>
      </w:r>
      <w:r>
        <w:tab/>
        <w:t>image</w:t>
      </w:r>
    </w:p>
    <w:p>
      <w:pPr>
        <w:pStyle w:val="ListBullet"/>
      </w:pPr>
      <w:r>
        <w:rPr>
          <w:b/>
        </w:rPr>
        <w:t xml:space="preserve">Size </w:t>
      </w:r>
    </w:p>
    <w:p>
      <w:pPr>
        <w:pStyle w:val="ListBullet2"/>
      </w:pPr>
      <w:r>
        <w:rPr>
          <w:b/>
        </w:rPr>
        <w:t xml:space="preserve">WIDTH : </w:t>
      </w:r>
      <w:r>
        <w:tab/>
        <w:t>26.18925831202046</w:t>
      </w:r>
    </w:p>
    <w:p>
      <w:pPr>
        <w:pStyle w:val="ListBullet2"/>
      </w:pPr>
      <w:r>
        <w:rPr>
          <w:b/>
        </w:rPr>
        <w:t xml:space="preserve">HEIGHT : </w:t>
      </w:r>
      <w:r>
        <w:tab/>
        <w:t>25.098039215686274</w:t>
      </w:r>
    </w:p>
    <w:p>
      <w:pPr>
        <w:pStyle w:val="ListBullet"/>
      </w:pPr>
      <w:r>
        <w:rPr>
          <w:b/>
        </w:rPr>
        <w:t xml:space="preserve">POSITION </w:t>
      </w:r>
    </w:p>
    <w:p>
      <w:pPr>
        <w:pStyle w:val="ListBullet2"/>
      </w:pPr>
      <w:r>
        <w:rPr>
          <w:b/>
        </w:rPr>
        <w:t xml:space="preserve">X : </w:t>
      </w:r>
      <w:r>
        <w:tab/>
        <w:t>1240.7161125319694</w:t>
      </w:r>
    </w:p>
    <w:p>
      <w:pPr>
        <w:pStyle w:val="ListBullet2"/>
      </w:pPr>
      <w:r>
        <w:rPr>
          <w:b/>
        </w:rPr>
        <w:t xml:space="preserve">Y : </w:t>
      </w:r>
      <w:r>
        <w:tab/>
        <w:t>132</w:t>
      </w:r>
    </w:p>
    <w:p>
      <w:pPr>
        <w:pStyle w:val="ListBullet"/>
      </w:pPr>
      <w:r>
        <w:rPr>
          <w:b/>
        </w:rPr>
        <w:t xml:space="preserve">Image : </w:t>
      </w:r>
      <w:r>
        <w:tab/>
        <w:t>2202278_detailed_i_info_inform9730874596991368.png</w:t>
      </w:r>
    </w:p>
    <w:p>
      <w:r>
        <w:drawing>
          <wp:inline xmlns:a="http://schemas.openxmlformats.org/drawingml/2006/main" xmlns:pic="http://schemas.openxmlformats.org/drawingml/2006/picture">
            <wp:extent cx="1828800" cy="1828800"/>
            <wp:docPr id="46" name="Picture 46"/>
            <wp:cNvGraphicFramePr>
              <a:graphicFrameLocks noChangeAspect="1"/>
            </wp:cNvGraphicFramePr>
            <a:graphic>
              <a:graphicData uri="http://schemas.openxmlformats.org/drawingml/2006/picture">
                <pic:pic>
                  <pic:nvPicPr>
                    <pic:cNvPr id="0" name="2202278_detailed_i_info_inform9730874596991368.png"/>
                    <pic:cNvPicPr/>
                  </pic:nvPicPr>
                  <pic:blipFill>
                    <a:blip r:embed="rId11"/>
                    <a:stretch>
                      <a:fillRect/>
                    </a:stretch>
                  </pic:blipFill>
                  <pic:spPr>
                    <a:xfrm>
                      <a:off x="0" y="0"/>
                      <a:ext cx="1828800" cy="1828800"/>
                    </a:xfrm>
                    <a:prstGeom prst="rect"/>
                  </pic:spPr>
                </pic:pic>
              </a:graphicData>
            </a:graphic>
          </wp:inline>
        </w:drawing>
      </w:r>
    </w:p>
    <w:p>
      <w:pPr>
        <w:pStyle w:val="ListBullet"/>
      </w:pPr>
      <w:r>
        <w:rPr>
          <w:b/>
        </w:rPr>
        <w:t xml:space="preserve">visual link show : </w:t>
      </w:r>
      <w:r>
        <w:tab/>
        <w:t>true</w:t>
      </w:r>
    </w:p>
    <w:p>
      <w:pPr>
        <w:pStyle w:val="ListBullet"/>
      </w:pPr>
      <w:r>
        <w:rPr>
          <w:b/>
        </w:rPr>
        <w:t xml:space="preserve">visual link type : </w:t>
      </w:r>
      <w:r>
        <w:tab/>
        <w:t>'Bookmark'</w:t>
      </w:r>
    </w:p>
    <w:p>
      <w:pPr>
        <w:pStyle w:val="ListBullet"/>
      </w:pPr>
      <w:r>
        <w:rPr>
          <w:b/>
        </w:rPr>
        <w:t xml:space="preserve">web url : </w:t>
      </w:r>
      <w:r>
        <w:tab/>
        <w:t>'https://pepelwerk.atlassian.net/wiki/x/FQBFwg  '</w:t>
      </w:r>
    </w:p>
    <w:p>
      <w:pPr>
        <w:pStyle w:val="Heading2"/>
      </w:pPr>
      <w:r>
        <w:t>CONTAINER_11</w:t>
      </w:r>
    </w:p>
    <w:p>
      <w:pPr>
        <w:pStyle w:val="ListBullet"/>
        <w:ind w:right="0"/>
      </w:pPr>
      <w:r>
        <w:rPr>
          <w:b/>
        </w:rPr>
        <w:t xml:space="preserve">CONTAINER_TITLE : </w:t>
      </w:r>
      <w:r>
        <w:tab/>
        <w:t>image_container</w:t>
      </w:r>
    </w:p>
    <w:p>
      <w:pPr>
        <w:pStyle w:val="ListBullet"/>
      </w:pPr>
      <w:r>
        <w:rPr>
          <w:b/>
        </w:rPr>
        <w:t xml:space="preserve">VISUAL_TYPE : </w:t>
      </w:r>
      <w:r>
        <w:tab/>
        <w:t>image</w:t>
      </w:r>
    </w:p>
    <w:p>
      <w:pPr>
        <w:pStyle w:val="ListBullet"/>
      </w:pPr>
      <w:r>
        <w:rPr>
          <w:b/>
        </w:rPr>
        <w:t xml:space="preserve">Size </w:t>
      </w:r>
    </w:p>
    <w:p>
      <w:pPr>
        <w:pStyle w:val="ListBullet2"/>
      </w:pPr>
      <w:r>
        <w:rPr>
          <w:b/>
        </w:rPr>
        <w:t xml:space="preserve">WIDTH : </w:t>
      </w:r>
      <w:r>
        <w:tab/>
        <w:t>26.18925831202046</w:t>
      </w:r>
    </w:p>
    <w:p>
      <w:pPr>
        <w:pStyle w:val="ListBullet2"/>
      </w:pPr>
      <w:r>
        <w:rPr>
          <w:b/>
        </w:rPr>
        <w:t xml:space="preserve">HEIGHT : </w:t>
      </w:r>
      <w:r>
        <w:tab/>
        <w:t>25.098039215686274</w:t>
      </w:r>
    </w:p>
    <w:p>
      <w:pPr>
        <w:pStyle w:val="ListBullet"/>
      </w:pPr>
      <w:r>
        <w:rPr>
          <w:b/>
        </w:rPr>
        <w:t xml:space="preserve">POSITION </w:t>
      </w:r>
    </w:p>
    <w:p>
      <w:pPr>
        <w:pStyle w:val="ListBullet2"/>
      </w:pPr>
      <w:r>
        <w:rPr>
          <w:b/>
        </w:rPr>
        <w:t xml:space="preserve">X : </w:t>
      </w:r>
      <w:r>
        <w:tab/>
        <w:t>1240</w:t>
      </w:r>
    </w:p>
    <w:p>
      <w:pPr>
        <w:pStyle w:val="ListBullet2"/>
      </w:pPr>
      <w:r>
        <w:rPr>
          <w:b/>
        </w:rPr>
        <w:t xml:space="preserve">Y : </w:t>
      </w:r>
      <w:r>
        <w:tab/>
        <w:t>438</w:t>
      </w:r>
    </w:p>
    <w:p>
      <w:pPr>
        <w:pStyle w:val="ListBullet"/>
      </w:pPr>
      <w:r>
        <w:rPr>
          <w:b/>
        </w:rPr>
        <w:t xml:space="preserve">Image : </w:t>
      </w:r>
      <w:r>
        <w:tab/>
        <w:t>2202278_detailed_i_info_inform9730874596991368.png</w:t>
      </w:r>
    </w:p>
    <w:p>
      <w:r>
        <w:drawing>
          <wp:inline xmlns:a="http://schemas.openxmlformats.org/drawingml/2006/main" xmlns:pic="http://schemas.openxmlformats.org/drawingml/2006/picture">
            <wp:extent cx="1828800" cy="1828800"/>
            <wp:docPr id="47" name="Picture 47"/>
            <wp:cNvGraphicFramePr>
              <a:graphicFrameLocks noChangeAspect="1"/>
            </wp:cNvGraphicFramePr>
            <a:graphic>
              <a:graphicData uri="http://schemas.openxmlformats.org/drawingml/2006/picture">
                <pic:pic>
                  <pic:nvPicPr>
                    <pic:cNvPr id="0" name="2202278_detailed_i_info_inform9730874596991368.png"/>
                    <pic:cNvPicPr/>
                  </pic:nvPicPr>
                  <pic:blipFill>
                    <a:blip r:embed="rId11"/>
                    <a:stretch>
                      <a:fillRect/>
                    </a:stretch>
                  </pic:blipFill>
                  <pic:spPr>
                    <a:xfrm>
                      <a:off x="0" y="0"/>
                      <a:ext cx="1828800" cy="1828800"/>
                    </a:xfrm>
                    <a:prstGeom prst="rect"/>
                  </pic:spPr>
                </pic:pic>
              </a:graphicData>
            </a:graphic>
          </wp:inline>
        </w:drawing>
      </w:r>
    </w:p>
    <w:p>
      <w:pPr>
        <w:pStyle w:val="ListBullet"/>
      </w:pPr>
      <w:r>
        <w:rPr>
          <w:b/>
        </w:rPr>
        <w:t xml:space="preserve">visual link show : </w:t>
      </w:r>
      <w:r>
        <w:tab/>
        <w:t>true</w:t>
      </w:r>
    </w:p>
    <w:p>
      <w:pPr>
        <w:pStyle w:val="ListBullet"/>
      </w:pPr>
      <w:r>
        <w:rPr>
          <w:b/>
        </w:rPr>
        <w:t xml:space="preserve">visual link type : </w:t>
      </w:r>
      <w:r>
        <w:tab/>
        <w:t>'Bookmark'</w:t>
      </w:r>
    </w:p>
    <w:p>
      <w:pPr>
        <w:pStyle w:val="ListBullet"/>
      </w:pPr>
      <w:r>
        <w:rPr>
          <w:b/>
        </w:rPr>
        <w:t xml:space="preserve">web url : </w:t>
      </w:r>
      <w:r>
        <w:tab/>
        <w:t>'https://pepelwerk.atlassian.net/wiki/x/FQBFwg  '</w:t>
      </w:r>
    </w:p>
    <w:p>
      <w:pPr>
        <w:pStyle w:val="Heading2"/>
      </w:pPr>
      <w:r>
        <w:t>CONTAINER_12</w:t>
      </w:r>
    </w:p>
    <w:p>
      <w:pPr>
        <w:pStyle w:val="ListBullet"/>
        <w:ind w:right="0"/>
      </w:pPr>
      <w:r>
        <w:rPr>
          <w:b/>
        </w:rPr>
        <w:t xml:space="preserve">CONTAINER_TITLE : </w:t>
      </w:r>
      <w:r>
        <w:tab/>
        <w:t>singleVisualGroup_container</w:t>
      </w:r>
    </w:p>
    <w:p>
      <w:pPr>
        <w:pStyle w:val="ListBullet"/>
      </w:pPr>
      <w:r>
        <w:rPr>
          <w:b/>
        </w:rPr>
        <w:t xml:space="preserve">VISUAL_TYPE : </w:t>
      </w:r>
      <w:r>
        <w:tab/>
        <w:t>singleVisualGroup</w:t>
      </w:r>
    </w:p>
    <w:p>
      <w:pPr>
        <w:pStyle w:val="ListBullet"/>
      </w:pPr>
      <w:r>
        <w:rPr>
          <w:b/>
        </w:rPr>
        <w:t xml:space="preserve">Name : </w:t>
      </w:r>
      <w:r>
        <w:tab/>
        <w:t>Filter window</w:t>
      </w:r>
    </w:p>
    <w:p>
      <w:pPr>
        <w:pStyle w:val="ListBullet"/>
      </w:pPr>
      <w:r>
        <w:rPr>
          <w:b/>
        </w:rPr>
        <w:t xml:space="preserve">Size </w:t>
      </w:r>
    </w:p>
    <w:p>
      <w:pPr>
        <w:pStyle w:val="ListBullet2"/>
      </w:pPr>
      <w:r>
        <w:rPr>
          <w:b/>
        </w:rPr>
        <w:t xml:space="preserve">WIDTH : </w:t>
      </w:r>
      <w:r>
        <w:tab/>
        <w:t>1280.1017179225905</w:t>
      </w:r>
    </w:p>
    <w:p>
      <w:pPr>
        <w:pStyle w:val="ListBullet2"/>
      </w:pPr>
      <w:r>
        <w:rPr>
          <w:b/>
        </w:rPr>
        <w:t xml:space="preserve">HEIGHT : </w:t>
      </w:r>
      <w:r>
        <w:tab/>
        <w:t>720.1891252955083</w:t>
      </w:r>
    </w:p>
    <w:p>
      <w:pPr>
        <w:pStyle w:val="ListBullet"/>
      </w:pPr>
      <w:r>
        <w:rPr>
          <w:b/>
        </w:rPr>
        <w:t xml:space="preserve">POSITION </w:t>
      </w:r>
    </w:p>
    <w:p>
      <w:pPr>
        <w:pStyle w:val="ListBullet2"/>
      </w:pPr>
      <w:r>
        <w:rPr>
          <w:b/>
        </w:rPr>
        <w:t xml:space="preserve">X : </w:t>
      </w:r>
      <w:r>
        <w:tab/>
        <w:t>0</w:t>
      </w:r>
    </w:p>
    <w:p>
      <w:pPr>
        <w:pStyle w:val="ListBullet2"/>
      </w:pPr>
      <w:r>
        <w:rPr>
          <w:b/>
        </w:rPr>
        <w:t xml:space="preserve">Y : </w:t>
      </w:r>
      <w:r>
        <w:tab/>
        <w:t>0</w:t>
      </w:r>
    </w:p>
    <w:p>
      <w:pPr>
        <w:pStyle w:val="ListBullet"/>
      </w:pPr>
      <w:r>
        <w:rPr>
          <w:b/>
        </w:rPr>
        <w:t xml:space="preserve">name : </w:t>
      </w:r>
      <w:r>
        <w:tab/>
        <w:t>Filter window</w:t>
      </w:r>
    </w:p>
    <w:p>
      <w:pPr>
        <w:pStyle w:val="Heading2"/>
      </w:pPr>
      <w:r>
        <w:t>CONTAINER_13</w:t>
      </w:r>
    </w:p>
    <w:p>
      <w:pPr>
        <w:pStyle w:val="ListBullet"/>
        <w:ind w:right="0"/>
      </w:pPr>
      <w:r>
        <w:rPr>
          <w:b/>
        </w:rPr>
        <w:t xml:space="preserve">CONTAINER_TITLE : </w:t>
      </w:r>
      <w:r>
        <w:tab/>
        <w:t>slicer_container</w:t>
      </w:r>
    </w:p>
    <w:p>
      <w:pPr>
        <w:pStyle w:val="ListBullet"/>
      </w:pPr>
      <w:r>
        <w:rPr>
          <w:b/>
        </w:rPr>
        <w:t xml:space="preserve">VISUAL_TYPE : </w:t>
      </w:r>
      <w:r>
        <w:tab/>
        <w:t>slicer</w:t>
      </w:r>
    </w:p>
    <w:p>
      <w:pPr>
        <w:pStyle w:val="ListBullet"/>
      </w:pPr>
      <w:r>
        <w:rPr>
          <w:b/>
        </w:rPr>
        <w:t xml:space="preserve">Size </w:t>
      </w:r>
    </w:p>
    <w:p>
      <w:pPr>
        <w:pStyle w:val="ListBullet2"/>
      </w:pPr>
      <w:r>
        <w:rPr>
          <w:b/>
        </w:rPr>
        <w:t xml:space="preserve">WIDTH : </w:t>
      </w:r>
      <w:r>
        <w:tab/>
        <w:t>288.98345153664303</w:t>
      </w:r>
    </w:p>
    <w:p>
      <w:pPr>
        <w:pStyle w:val="ListBullet2"/>
      </w:pPr>
      <w:r>
        <w:rPr>
          <w:b/>
        </w:rPr>
        <w:t xml:space="preserve">HEIGHT : </w:t>
      </w:r>
      <w:r>
        <w:tab/>
        <w:t>70</w:t>
      </w:r>
    </w:p>
    <w:p>
      <w:pPr>
        <w:pStyle w:val="ListBullet"/>
      </w:pPr>
      <w:r>
        <w:rPr>
          <w:b/>
        </w:rPr>
        <w:t xml:space="preserve">POSITION </w:t>
      </w:r>
    </w:p>
    <w:p>
      <w:pPr>
        <w:pStyle w:val="ListBullet2"/>
      </w:pPr>
      <w:r>
        <w:rPr>
          <w:b/>
        </w:rPr>
        <w:t xml:space="preserve">X : </w:t>
      </w:r>
      <w:r>
        <w:tab/>
        <w:t>965.4278512706159</w:t>
      </w:r>
    </w:p>
    <w:p>
      <w:pPr>
        <w:pStyle w:val="ListBullet2"/>
      </w:pPr>
      <w:r>
        <w:rPr>
          <w:b/>
        </w:rPr>
        <w:t xml:space="preserve">Y : </w:t>
      </w:r>
      <w:r>
        <w:tab/>
        <w:t>395</w:t>
      </w:r>
    </w:p>
    <w:p>
      <w:pPr>
        <w:pStyle w:val="ListBullet"/>
      </w:pPr>
      <w:r>
        <w:rPr>
          <w:b/>
        </w:rPr>
        <w:t xml:space="preserve">border color id : </w:t>
      </w:r>
      <w:r>
        <w:tab/>
        <w:t>0</w:t>
      </w:r>
    </w:p>
    <w:p>
      <w:pPr>
        <w:pStyle w:val="ListBullet"/>
      </w:pPr>
      <w:r>
        <w:rPr>
          <w:b/>
        </w:rPr>
        <w:t xml:space="preserve">border color id per : </w:t>
      </w:r>
      <w:r>
        <w:tab/>
        <w:t>-0.1</w:t>
      </w:r>
    </w:p>
    <w:p>
      <w:pPr>
        <w:pStyle w:val="ListBullet"/>
      </w:pPr>
      <w:r>
        <w:rPr>
          <w:b/>
        </w:rPr>
        <w:t xml:space="preserve">border radius : </w:t>
      </w:r>
      <w:r>
        <w:tab/>
        <w:t>5D</w:t>
      </w:r>
    </w:p>
    <w:p>
      <w:pPr>
        <w:pStyle w:val="ListBullet"/>
      </w:pPr>
      <w:r>
        <w:rPr>
          <w:b/>
        </w:rPr>
        <w:t xml:space="preserve">border show : </w:t>
      </w:r>
      <w:r>
        <w:tab/>
        <w:t>true</w:t>
      </w:r>
    </w:p>
    <w:p>
      <w:pPr>
        <w:pStyle w:val="ListBullet"/>
      </w:pPr>
      <w:r>
        <w:rPr>
          <w:b/>
        </w:rPr>
        <w:t xml:space="preserve">col column : </w:t>
      </w:r>
      <w:r>
        <w:tab/>
        <w:t>EMPLOYERJOB.POSTEDDATE</w:t>
      </w:r>
    </w:p>
    <w:p>
      <w:pPr>
        <w:pStyle w:val="ListBullet"/>
      </w:pPr>
      <w:r>
        <w:rPr>
          <w:b/>
        </w:rPr>
        <w:t xml:space="preserve">data mode : </w:t>
      </w:r>
      <w:r>
        <w:tab/>
        <w:t>'Between'</w:t>
      </w:r>
    </w:p>
    <w:p>
      <w:pPr>
        <w:pStyle w:val="ListBullet"/>
      </w:pPr>
      <w:r>
        <w:rPr>
          <w:b/>
        </w:rPr>
        <w:t xml:space="preserve">header bold : </w:t>
      </w:r>
      <w:r>
        <w:tab/>
        <w:t>false</w:t>
      </w:r>
    </w:p>
    <w:p>
      <w:pPr>
        <w:pStyle w:val="ListBullet"/>
      </w:pPr>
      <w:r>
        <w:rPr>
          <w:b/>
        </w:rPr>
        <w:t xml:space="preserve">header fontFamily : </w:t>
      </w:r>
      <w:r>
        <w:tab/>
        <w:t>'Arial'</w:t>
      </w:r>
    </w:p>
    <w:p>
      <w:pPr>
        <w:pStyle w:val="ListBullet"/>
      </w:pPr>
      <w:r>
        <w:rPr>
          <w:b/>
        </w:rPr>
        <w:t xml:space="preserve">header textSize : </w:t>
      </w:r>
      <w:r>
        <w:tab/>
        <w:t>12D</w:t>
      </w:r>
    </w:p>
    <w:p>
      <w:pPr>
        <w:pStyle w:val="ListBullet"/>
      </w:pPr>
      <w:r>
        <w:rPr>
          <w:b/>
        </w:rPr>
        <w:t xml:space="preserve">title text : </w:t>
      </w:r>
      <w:r>
        <w:tab/>
        <w:t>'Job Post Date'</w:t>
      </w:r>
    </w:p>
    <w:p>
      <w:pPr>
        <w:pStyle w:val="Heading2"/>
      </w:pPr>
      <w:r>
        <w:t>CONTAINER_14</w:t>
      </w:r>
    </w:p>
    <w:p>
      <w:pPr>
        <w:pStyle w:val="ListBullet"/>
        <w:ind w:right="0"/>
      </w:pPr>
      <w:r>
        <w:rPr>
          <w:b/>
        </w:rPr>
        <w:t xml:space="preserve">CONTAINER_TITLE : </w:t>
      </w:r>
      <w:r>
        <w:tab/>
        <w:t>slicer_container</w:t>
      </w:r>
    </w:p>
    <w:p>
      <w:pPr>
        <w:pStyle w:val="ListBullet"/>
      </w:pPr>
      <w:r>
        <w:rPr>
          <w:b/>
        </w:rPr>
        <w:t xml:space="preserve">VISUAL_TYPE : </w:t>
      </w:r>
      <w:r>
        <w:tab/>
        <w:t>slicer</w:t>
      </w:r>
    </w:p>
    <w:p>
      <w:pPr>
        <w:pStyle w:val="ListBullet"/>
      </w:pPr>
      <w:r>
        <w:rPr>
          <w:b/>
        </w:rPr>
        <w:t xml:space="preserve">Size </w:t>
      </w:r>
    </w:p>
    <w:p>
      <w:pPr>
        <w:pStyle w:val="ListBullet2"/>
      </w:pPr>
      <w:r>
        <w:rPr>
          <w:b/>
        </w:rPr>
        <w:t xml:space="preserve">WIDTH : </w:t>
      </w:r>
      <w:r>
        <w:tab/>
        <w:t>288.98345153664303</w:t>
      </w:r>
    </w:p>
    <w:p>
      <w:pPr>
        <w:pStyle w:val="ListBullet2"/>
      </w:pPr>
      <w:r>
        <w:rPr>
          <w:b/>
        </w:rPr>
        <w:t xml:space="preserve">HEIGHT : </w:t>
      </w:r>
      <w:r>
        <w:tab/>
        <w:t>65.05910165484634</w:t>
      </w:r>
    </w:p>
    <w:p>
      <w:pPr>
        <w:pStyle w:val="ListBullet"/>
      </w:pPr>
      <w:r>
        <w:rPr>
          <w:b/>
        </w:rPr>
        <w:t xml:space="preserve">POSITION </w:t>
      </w:r>
    </w:p>
    <w:p>
      <w:pPr>
        <w:pStyle w:val="ListBullet2"/>
      </w:pPr>
      <w:r>
        <w:rPr>
          <w:b/>
        </w:rPr>
        <w:t xml:space="preserve">X : </w:t>
      </w:r>
      <w:r>
        <w:tab/>
        <w:t>965.4278512706159</w:t>
      </w:r>
    </w:p>
    <w:p>
      <w:pPr>
        <w:pStyle w:val="ListBullet2"/>
      </w:pPr>
      <w:r>
        <w:rPr>
          <w:b/>
        </w:rPr>
        <w:t xml:space="preserve">Y : </w:t>
      </w:r>
      <w:r>
        <w:tab/>
        <w:t>296</w:t>
      </w:r>
    </w:p>
    <w:p>
      <w:pPr>
        <w:pStyle w:val="ListBullet"/>
      </w:pPr>
      <w:r>
        <w:rPr>
          <w:b/>
        </w:rPr>
        <w:t xml:space="preserve">border color id : </w:t>
      </w:r>
      <w:r>
        <w:tab/>
        <w:t>0</w:t>
      </w:r>
    </w:p>
    <w:p>
      <w:pPr>
        <w:pStyle w:val="ListBullet"/>
      </w:pPr>
      <w:r>
        <w:rPr>
          <w:b/>
        </w:rPr>
        <w:t xml:space="preserve">border color id per : </w:t>
      </w:r>
      <w:r>
        <w:tab/>
        <w:t>-0.1</w:t>
      </w:r>
    </w:p>
    <w:p>
      <w:pPr>
        <w:pStyle w:val="ListBullet"/>
      </w:pPr>
      <w:r>
        <w:rPr>
          <w:b/>
        </w:rPr>
        <w:t xml:space="preserve">border radius : </w:t>
      </w:r>
      <w:r>
        <w:tab/>
        <w:t>5D</w:t>
      </w:r>
    </w:p>
    <w:p>
      <w:pPr>
        <w:pStyle w:val="ListBullet"/>
      </w:pPr>
      <w:r>
        <w:rPr>
          <w:b/>
        </w:rPr>
        <w:t xml:space="preserve">border show : </w:t>
      </w:r>
      <w:r>
        <w:tab/>
        <w:t>true</w:t>
      </w:r>
    </w:p>
    <w:p>
      <w:pPr>
        <w:pStyle w:val="ListBullet"/>
      </w:pPr>
      <w:r>
        <w:rPr>
          <w:b/>
        </w:rPr>
        <w:t xml:space="preserve">col column : </w:t>
      </w:r>
      <w:r>
        <w:tab/>
        <w:t>EMPLOYERJOB.JOBSTATUS</w:t>
      </w:r>
    </w:p>
    <w:p>
      <w:pPr>
        <w:pStyle w:val="ListBullet"/>
      </w:pPr>
      <w:r>
        <w:rPr>
          <w:b/>
        </w:rPr>
        <w:t xml:space="preserve">data mode : </w:t>
      </w:r>
      <w:r>
        <w:tab/>
        <w:t>'Dropdown'</w:t>
      </w:r>
    </w:p>
    <w:p>
      <w:pPr>
        <w:pStyle w:val="ListBullet"/>
      </w:pPr>
      <w:r>
        <w:rPr>
          <w:b/>
        </w:rPr>
        <w:t xml:space="preserve">header bold : </w:t>
      </w:r>
      <w:r>
        <w:tab/>
        <w:t>false</w:t>
      </w:r>
    </w:p>
    <w:p>
      <w:pPr>
        <w:pStyle w:val="ListBullet"/>
      </w:pPr>
      <w:r>
        <w:rPr>
          <w:b/>
        </w:rPr>
        <w:t xml:space="preserve">header fontFamily : </w:t>
      </w:r>
      <w:r>
        <w:tab/>
        <w:t>'Arial'</w:t>
      </w:r>
    </w:p>
    <w:p>
      <w:pPr>
        <w:pStyle w:val="ListBullet"/>
      </w:pPr>
      <w:r>
        <w:rPr>
          <w:b/>
        </w:rPr>
        <w:t xml:space="preserve">header textSize : </w:t>
      </w:r>
      <w:r>
        <w:tab/>
        <w:t>12D</w:t>
      </w:r>
    </w:p>
    <w:p>
      <w:pPr>
        <w:pStyle w:val="ListBullet"/>
      </w:pPr>
      <w:r>
        <w:rPr>
          <w:b/>
        </w:rPr>
        <w:t xml:space="preserve">title text : </w:t>
      </w:r>
      <w:r>
        <w:tab/>
        <w:t>'Filter-3'</w:t>
      </w:r>
    </w:p>
    <w:p>
      <w:pPr>
        <w:pStyle w:val="Heading2"/>
      </w:pPr>
      <w:r>
        <w:t>CONTAINER_15</w:t>
      </w:r>
    </w:p>
    <w:p>
      <w:pPr>
        <w:pStyle w:val="ListBullet"/>
        <w:ind w:right="0"/>
      </w:pPr>
      <w:r>
        <w:rPr>
          <w:b/>
        </w:rPr>
        <w:t xml:space="preserve">CONTAINER_TITLE : </w:t>
      </w:r>
      <w:r>
        <w:tab/>
        <w:t>slicer_container</w:t>
      </w:r>
    </w:p>
    <w:p>
      <w:pPr>
        <w:pStyle w:val="ListBullet"/>
      </w:pPr>
      <w:r>
        <w:rPr>
          <w:b/>
        </w:rPr>
        <w:t xml:space="preserve">VISUAL_TYPE : </w:t>
      </w:r>
      <w:r>
        <w:tab/>
        <w:t>slicer</w:t>
      </w:r>
    </w:p>
    <w:p>
      <w:pPr>
        <w:pStyle w:val="ListBullet"/>
      </w:pPr>
      <w:r>
        <w:rPr>
          <w:b/>
        </w:rPr>
        <w:t xml:space="preserve">Size </w:t>
      </w:r>
    </w:p>
    <w:p>
      <w:pPr>
        <w:pStyle w:val="ListBullet2"/>
      </w:pPr>
      <w:r>
        <w:rPr>
          <w:b/>
        </w:rPr>
        <w:t xml:space="preserve">WIDTH : </w:t>
      </w:r>
      <w:r>
        <w:tab/>
        <w:t>288.98345153664303</w:t>
      </w:r>
    </w:p>
    <w:p>
      <w:pPr>
        <w:pStyle w:val="ListBullet2"/>
      </w:pPr>
      <w:r>
        <w:rPr>
          <w:b/>
        </w:rPr>
        <w:t xml:space="preserve">HEIGHT : </w:t>
      </w:r>
      <w:r>
        <w:tab/>
        <w:t>65.05910165484634</w:t>
      </w:r>
    </w:p>
    <w:p>
      <w:pPr>
        <w:pStyle w:val="ListBullet"/>
      </w:pPr>
      <w:r>
        <w:rPr>
          <w:b/>
        </w:rPr>
        <w:t xml:space="preserve">POSITION </w:t>
      </w:r>
    </w:p>
    <w:p>
      <w:pPr>
        <w:pStyle w:val="ListBullet2"/>
      </w:pPr>
      <w:r>
        <w:rPr>
          <w:b/>
        </w:rPr>
        <w:t xml:space="preserve">X : </w:t>
      </w:r>
      <w:r>
        <w:tab/>
        <w:t>965.4278512706159</w:t>
      </w:r>
    </w:p>
    <w:p>
      <w:pPr>
        <w:pStyle w:val="ListBullet2"/>
      </w:pPr>
      <w:r>
        <w:rPr>
          <w:b/>
        </w:rPr>
        <w:t xml:space="preserve">Y : </w:t>
      </w:r>
      <w:r>
        <w:tab/>
        <w:t>196</w:t>
      </w:r>
    </w:p>
    <w:p>
      <w:pPr>
        <w:pStyle w:val="ListBullet"/>
      </w:pPr>
      <w:r>
        <w:rPr>
          <w:b/>
        </w:rPr>
        <w:t xml:space="preserve">border color id : </w:t>
      </w:r>
      <w:r>
        <w:tab/>
        <w:t>0</w:t>
      </w:r>
    </w:p>
    <w:p>
      <w:pPr>
        <w:pStyle w:val="ListBullet"/>
      </w:pPr>
      <w:r>
        <w:rPr>
          <w:b/>
        </w:rPr>
        <w:t xml:space="preserve">border color id per : </w:t>
      </w:r>
      <w:r>
        <w:tab/>
        <w:t>-0.1</w:t>
      </w:r>
    </w:p>
    <w:p>
      <w:pPr>
        <w:pStyle w:val="ListBullet"/>
      </w:pPr>
      <w:r>
        <w:rPr>
          <w:b/>
        </w:rPr>
        <w:t xml:space="preserve">border radius : </w:t>
      </w:r>
      <w:r>
        <w:tab/>
        <w:t>5D</w:t>
      </w:r>
    </w:p>
    <w:p>
      <w:pPr>
        <w:pStyle w:val="ListBullet"/>
      </w:pPr>
      <w:r>
        <w:rPr>
          <w:b/>
        </w:rPr>
        <w:t xml:space="preserve">border show : </w:t>
      </w:r>
      <w:r>
        <w:tab/>
        <w:t>true</w:t>
      </w:r>
    </w:p>
    <w:p>
      <w:pPr>
        <w:pStyle w:val="ListBullet"/>
      </w:pPr>
      <w:r>
        <w:rPr>
          <w:b/>
        </w:rPr>
        <w:t xml:space="preserve">col column : </w:t>
      </w:r>
      <w:r>
        <w:tab/>
        <w:t>EMPLOYERJOB.Job Manager Name</w:t>
      </w:r>
    </w:p>
    <w:p>
      <w:pPr>
        <w:pStyle w:val="ListBullet"/>
      </w:pPr>
      <w:r>
        <w:rPr>
          <w:b/>
        </w:rPr>
        <w:t xml:space="preserve">data mode : </w:t>
      </w:r>
      <w:r>
        <w:tab/>
        <w:t>'Dropdown'</w:t>
      </w:r>
    </w:p>
    <w:p>
      <w:pPr>
        <w:pStyle w:val="ListBullet"/>
      </w:pPr>
      <w:r>
        <w:rPr>
          <w:b/>
        </w:rPr>
        <w:t xml:space="preserve">header bold : </w:t>
      </w:r>
      <w:r>
        <w:tab/>
        <w:t>false</w:t>
      </w:r>
    </w:p>
    <w:p>
      <w:pPr>
        <w:pStyle w:val="ListBullet"/>
      </w:pPr>
      <w:r>
        <w:rPr>
          <w:b/>
        </w:rPr>
        <w:t xml:space="preserve">header fontFamily : </w:t>
      </w:r>
      <w:r>
        <w:tab/>
        <w:t>'Arial'</w:t>
      </w:r>
    </w:p>
    <w:p>
      <w:pPr>
        <w:pStyle w:val="ListBullet"/>
      </w:pPr>
      <w:r>
        <w:rPr>
          <w:b/>
        </w:rPr>
        <w:t xml:space="preserve">header textSize : </w:t>
      </w:r>
      <w:r>
        <w:tab/>
        <w:t>12D</w:t>
      </w:r>
    </w:p>
    <w:p>
      <w:pPr>
        <w:pStyle w:val="ListBullet"/>
      </w:pPr>
      <w:r>
        <w:rPr>
          <w:b/>
        </w:rPr>
        <w:t xml:space="preserve">title text : </w:t>
      </w:r>
      <w:r>
        <w:tab/>
        <w:t>'Filter-2'</w:t>
      </w:r>
    </w:p>
    <w:p>
      <w:pPr>
        <w:pStyle w:val="Heading2"/>
      </w:pPr>
      <w:r>
        <w:t>CONTAINER_16</w:t>
      </w:r>
    </w:p>
    <w:p>
      <w:pPr>
        <w:pStyle w:val="ListBullet"/>
        <w:ind w:right="0"/>
      </w:pPr>
      <w:r>
        <w:rPr>
          <w:b/>
        </w:rPr>
        <w:t xml:space="preserve">CONTAINER_TITLE : </w:t>
      </w:r>
      <w:r>
        <w:tab/>
        <w:t>slicer_container</w:t>
      </w:r>
    </w:p>
    <w:p>
      <w:pPr>
        <w:pStyle w:val="ListBullet"/>
      </w:pPr>
      <w:r>
        <w:rPr>
          <w:b/>
        </w:rPr>
        <w:t xml:space="preserve">VISUAL_TYPE : </w:t>
      </w:r>
      <w:r>
        <w:tab/>
        <w:t>slicer</w:t>
      </w:r>
    </w:p>
    <w:p>
      <w:pPr>
        <w:pStyle w:val="ListBullet"/>
      </w:pPr>
      <w:r>
        <w:rPr>
          <w:b/>
        </w:rPr>
        <w:t xml:space="preserve">Size </w:t>
      </w:r>
    </w:p>
    <w:p>
      <w:pPr>
        <w:pStyle w:val="ListBullet2"/>
      </w:pPr>
      <w:r>
        <w:rPr>
          <w:b/>
        </w:rPr>
        <w:t xml:space="preserve">WIDTH : </w:t>
      </w:r>
      <w:r>
        <w:tab/>
        <w:t>288.98345153664303</w:t>
      </w:r>
    </w:p>
    <w:p>
      <w:pPr>
        <w:pStyle w:val="ListBullet2"/>
      </w:pPr>
      <w:r>
        <w:rPr>
          <w:b/>
        </w:rPr>
        <w:t xml:space="preserve">HEIGHT : </w:t>
      </w:r>
      <w:r>
        <w:tab/>
        <w:t>65.05910165484634</w:t>
      </w:r>
    </w:p>
    <w:p>
      <w:pPr>
        <w:pStyle w:val="ListBullet"/>
      </w:pPr>
      <w:r>
        <w:rPr>
          <w:b/>
        </w:rPr>
        <w:t xml:space="preserve">POSITION </w:t>
      </w:r>
    </w:p>
    <w:p>
      <w:pPr>
        <w:pStyle w:val="ListBullet2"/>
      </w:pPr>
      <w:r>
        <w:rPr>
          <w:b/>
        </w:rPr>
        <w:t xml:space="preserve">X : </w:t>
      </w:r>
      <w:r>
        <w:tab/>
        <w:t>965.4278512706159</w:t>
      </w:r>
    </w:p>
    <w:p>
      <w:pPr>
        <w:pStyle w:val="ListBullet2"/>
      </w:pPr>
      <w:r>
        <w:rPr>
          <w:b/>
        </w:rPr>
        <w:t xml:space="preserve">Y : </w:t>
      </w:r>
      <w:r>
        <w:tab/>
        <w:t>98</w:t>
      </w:r>
    </w:p>
    <w:p>
      <w:pPr>
        <w:pStyle w:val="ListBullet"/>
      </w:pPr>
      <w:r>
        <w:rPr>
          <w:b/>
        </w:rPr>
        <w:t xml:space="preserve">background transparency : </w:t>
      </w:r>
      <w:r>
        <w:tab/>
        <w:t>0D</w:t>
      </w:r>
    </w:p>
    <w:p>
      <w:pPr>
        <w:pStyle w:val="ListBullet"/>
      </w:pPr>
      <w:r>
        <w:rPr>
          <w:b/>
        </w:rPr>
        <w:t xml:space="preserve">border color id : </w:t>
      </w:r>
      <w:r>
        <w:tab/>
        <w:t>0</w:t>
      </w:r>
    </w:p>
    <w:p>
      <w:pPr>
        <w:pStyle w:val="ListBullet"/>
      </w:pPr>
      <w:r>
        <w:rPr>
          <w:b/>
        </w:rPr>
        <w:t xml:space="preserve">border color id per : </w:t>
      </w:r>
      <w:r>
        <w:tab/>
        <w:t>-0.1</w:t>
      </w:r>
    </w:p>
    <w:p>
      <w:pPr>
        <w:pStyle w:val="ListBullet"/>
      </w:pPr>
      <w:r>
        <w:rPr>
          <w:b/>
        </w:rPr>
        <w:t xml:space="preserve">border radius : </w:t>
      </w:r>
      <w:r>
        <w:tab/>
        <w:t>5D</w:t>
      </w:r>
    </w:p>
    <w:p>
      <w:pPr>
        <w:pStyle w:val="ListBullet"/>
      </w:pPr>
      <w:r>
        <w:rPr>
          <w:b/>
        </w:rPr>
        <w:t xml:space="preserve">border show : </w:t>
      </w:r>
      <w:r>
        <w:tab/>
        <w:t>true</w:t>
      </w:r>
    </w:p>
    <w:p>
      <w:pPr>
        <w:pStyle w:val="ListBullet"/>
      </w:pPr>
      <w:r>
        <w:rPr>
          <w:b/>
        </w:rPr>
        <w:t xml:space="preserve">col column : </w:t>
      </w:r>
      <w:r>
        <w:tab/>
        <w:t>EMPLOYERJOB.COMPANYNAME</w:t>
      </w:r>
    </w:p>
    <w:p>
      <w:pPr>
        <w:pStyle w:val="ListBullet"/>
      </w:pPr>
      <w:r>
        <w:rPr>
          <w:b/>
        </w:rPr>
        <w:t xml:space="preserve">data mode : </w:t>
      </w:r>
      <w:r>
        <w:tab/>
        <w:t>'Dropdown'</w:t>
      </w:r>
    </w:p>
    <w:p>
      <w:pPr>
        <w:pStyle w:val="ListBullet"/>
      </w:pPr>
      <w:r>
        <w:rPr>
          <w:b/>
        </w:rPr>
        <w:t xml:space="preserve">header bold : </w:t>
      </w:r>
      <w:r>
        <w:tab/>
        <w:t>false</w:t>
      </w:r>
    </w:p>
    <w:p>
      <w:pPr>
        <w:pStyle w:val="ListBullet"/>
      </w:pPr>
      <w:r>
        <w:rPr>
          <w:b/>
        </w:rPr>
        <w:t xml:space="preserve">header fontFamily : </w:t>
      </w:r>
      <w:r>
        <w:tab/>
        <w:t>'Arial'</w:t>
      </w:r>
    </w:p>
    <w:p>
      <w:pPr>
        <w:pStyle w:val="ListBullet"/>
      </w:pPr>
      <w:r>
        <w:rPr>
          <w:b/>
        </w:rPr>
        <w:t xml:space="preserve">header textSize : </w:t>
      </w:r>
      <w:r>
        <w:tab/>
        <w:t>12D</w:t>
      </w:r>
    </w:p>
    <w:p>
      <w:pPr>
        <w:pStyle w:val="ListBullet"/>
      </w:pPr>
      <w:r>
        <w:rPr>
          <w:b/>
        </w:rPr>
        <w:t xml:space="preserve">title text : </w:t>
      </w:r>
      <w:r>
        <w:tab/>
        <w:t>'Filter-1'</w:t>
      </w:r>
    </w:p>
    <w:p>
      <w:pPr>
        <w:pStyle w:val="Heading2"/>
      </w:pPr>
      <w:r>
        <w:t>CONTAINER_17</w:t>
      </w:r>
    </w:p>
    <w:p>
      <w:pPr>
        <w:pStyle w:val="ListBullet"/>
        <w:ind w:right="0"/>
      </w:pPr>
      <w:r>
        <w:rPr>
          <w:b/>
        </w:rPr>
        <w:t xml:space="preserve">CONTAINER_TITLE : </w:t>
      </w:r>
      <w:r>
        <w:tab/>
        <w:t>image_container</w:t>
      </w:r>
    </w:p>
    <w:p>
      <w:pPr>
        <w:pStyle w:val="ListBullet"/>
      </w:pPr>
      <w:r>
        <w:rPr>
          <w:b/>
        </w:rPr>
        <w:t xml:space="preserve">VISUAL_TYPE : </w:t>
      </w:r>
      <w:r>
        <w:tab/>
        <w:t>image</w:t>
      </w:r>
    </w:p>
    <w:p>
      <w:pPr>
        <w:pStyle w:val="ListBullet"/>
      </w:pPr>
      <w:r>
        <w:rPr>
          <w:b/>
        </w:rPr>
        <w:t xml:space="preserve">Size </w:t>
      </w:r>
    </w:p>
    <w:p>
      <w:pPr>
        <w:pStyle w:val="ListBullet2"/>
      </w:pPr>
      <w:r>
        <w:rPr>
          <w:b/>
        </w:rPr>
        <w:t xml:space="preserve">WIDTH : </w:t>
      </w:r>
      <w:r>
        <w:tab/>
        <w:t>39.33806146572104</w:t>
      </w:r>
    </w:p>
    <w:p>
      <w:pPr>
        <w:pStyle w:val="ListBullet2"/>
      </w:pPr>
      <w:r>
        <w:rPr>
          <w:b/>
        </w:rPr>
        <w:t xml:space="preserve">HEIGHT : </w:t>
      </w:r>
      <w:r>
        <w:tab/>
        <w:t>39.33806146572104</w:t>
      </w:r>
    </w:p>
    <w:p>
      <w:pPr>
        <w:pStyle w:val="ListBullet"/>
      </w:pPr>
      <w:r>
        <w:rPr>
          <w:b/>
        </w:rPr>
        <w:t xml:space="preserve">POSITION </w:t>
      </w:r>
    </w:p>
    <w:p>
      <w:pPr>
        <w:pStyle w:val="ListBullet2"/>
      </w:pPr>
      <w:r>
        <w:rPr>
          <w:b/>
        </w:rPr>
        <w:t xml:space="preserve">X : </w:t>
      </w:r>
      <w:r>
        <w:tab/>
        <w:t>1219.6122484337363</w:t>
      </w:r>
    </w:p>
    <w:p>
      <w:pPr>
        <w:pStyle w:val="ListBullet2"/>
      </w:pPr>
      <w:r>
        <w:rPr>
          <w:b/>
        </w:rPr>
        <w:t xml:space="preserve">Y : </w:t>
      </w:r>
      <w:r>
        <w:tab/>
        <w:t>25</w:t>
      </w:r>
    </w:p>
    <w:p>
      <w:pPr>
        <w:pStyle w:val="ListBullet"/>
      </w:pPr>
      <w:r>
        <w:rPr>
          <w:b/>
        </w:rPr>
        <w:t xml:space="preserve">Image : </w:t>
      </w:r>
      <w:r>
        <w:tab/>
        <w:t>close_white_121880712668965363.png</w:t>
      </w:r>
    </w:p>
    <w:p>
      <w:r>
        <w:drawing>
          <wp:inline xmlns:a="http://schemas.openxmlformats.org/drawingml/2006/main" xmlns:pic="http://schemas.openxmlformats.org/drawingml/2006/picture">
            <wp:extent cx="1828800" cy="1775012"/>
            <wp:docPr id="48" name="Picture 48"/>
            <wp:cNvGraphicFramePr>
              <a:graphicFrameLocks noChangeAspect="1"/>
            </wp:cNvGraphicFramePr>
            <a:graphic>
              <a:graphicData uri="http://schemas.openxmlformats.org/drawingml/2006/picture">
                <pic:pic>
                  <pic:nvPicPr>
                    <pic:cNvPr id="0" name="close_white_121880712668965363.png"/>
                    <pic:cNvPicPr/>
                  </pic:nvPicPr>
                  <pic:blipFill>
                    <a:blip r:embed="rId13"/>
                    <a:stretch>
                      <a:fillRect/>
                    </a:stretch>
                  </pic:blipFill>
                  <pic:spPr>
                    <a:xfrm>
                      <a:off x="0" y="0"/>
                      <a:ext cx="1828800" cy="1775012"/>
                    </a:xfrm>
                    <a:prstGeom prst="rect"/>
                  </pic:spPr>
                </pic:pic>
              </a:graphicData>
            </a:graphic>
          </wp:inline>
        </w:drawing>
      </w:r>
    </w:p>
    <w:p>
      <w:pPr>
        <w:pStyle w:val="ListBullet"/>
      </w:pPr>
      <w:r>
        <w:rPr>
          <w:b/>
        </w:rPr>
        <w:t xml:space="preserve">visual link show : </w:t>
      </w:r>
      <w:r>
        <w:tab/>
        <w:t>true</w:t>
      </w:r>
    </w:p>
    <w:p>
      <w:pPr>
        <w:pStyle w:val="ListBullet"/>
      </w:pPr>
      <w:r>
        <w:rPr>
          <w:b/>
        </w:rPr>
        <w:t xml:space="preserve">visual link type : </w:t>
      </w:r>
      <w:r>
        <w:tab/>
        <w:t>'Bookmark'</w:t>
      </w:r>
    </w:p>
    <w:p>
      <w:pPr>
        <w:pStyle w:val="Heading2"/>
      </w:pPr>
      <w:r>
        <w:t>CONTAINER_18</w:t>
      </w:r>
    </w:p>
    <w:p>
      <w:pPr>
        <w:pStyle w:val="ListBullet"/>
        <w:ind w:right="0"/>
      </w:pPr>
      <w:r>
        <w:rPr>
          <w:b/>
        </w:rPr>
        <w:t xml:space="preserve">CONTAINER_TITLE : </w:t>
      </w:r>
      <w:r>
        <w:tab/>
        <w:t>shape_container</w:t>
      </w:r>
    </w:p>
    <w:p>
      <w:pPr>
        <w:pStyle w:val="ListBullet"/>
      </w:pPr>
      <w:r>
        <w:rPr>
          <w:b/>
        </w:rPr>
        <w:t xml:space="preserve">VISUAL_TYPE : </w:t>
      </w:r>
      <w:r>
        <w:tab/>
        <w:t>shape</w:t>
      </w:r>
    </w:p>
    <w:p>
      <w:pPr>
        <w:pStyle w:val="ListBullet"/>
      </w:pPr>
      <w:r>
        <w:rPr>
          <w:b/>
        </w:rPr>
        <w:t xml:space="preserve">Size </w:t>
      </w:r>
    </w:p>
    <w:p>
      <w:pPr>
        <w:pStyle w:val="ListBullet2"/>
      </w:pPr>
      <w:r>
        <w:rPr>
          <w:b/>
        </w:rPr>
        <w:t xml:space="preserve">WIDTH : </w:t>
      </w:r>
      <w:r>
        <w:tab/>
        <w:t>311.67848699763596</w:t>
      </w:r>
    </w:p>
    <w:p>
      <w:pPr>
        <w:pStyle w:val="ListBullet2"/>
      </w:pPr>
      <w:r>
        <w:rPr>
          <w:b/>
        </w:rPr>
        <w:t xml:space="preserve">HEIGHT : </w:t>
      </w:r>
      <w:r>
        <w:tab/>
        <w:t>55.981087470449175</w:t>
      </w:r>
    </w:p>
    <w:p>
      <w:pPr>
        <w:pStyle w:val="ListBullet"/>
      </w:pPr>
      <w:r>
        <w:rPr>
          <w:b/>
        </w:rPr>
        <w:t xml:space="preserve">POSITION </w:t>
      </w:r>
    </w:p>
    <w:p>
      <w:pPr>
        <w:pStyle w:val="ListBullet2"/>
      </w:pPr>
      <w:r>
        <w:rPr>
          <w:b/>
        </w:rPr>
        <w:t xml:space="preserve">X : </w:t>
      </w:r>
      <w:r>
        <w:tab/>
        <w:t>954.8368347221525</w:t>
      </w:r>
    </w:p>
    <w:p>
      <w:pPr>
        <w:pStyle w:val="ListBullet2"/>
      </w:pPr>
      <w:r>
        <w:rPr>
          <w:b/>
        </w:rPr>
        <w:t xml:space="preserve">Y : </w:t>
      </w:r>
      <w:r>
        <w:tab/>
        <w:t>16</w:t>
      </w:r>
    </w:p>
    <w:p>
      <w:pPr>
        <w:pStyle w:val="ListBullet"/>
      </w:pPr>
      <w:r>
        <w:rPr>
          <w:b/>
        </w:rPr>
        <w:t xml:space="preserve">rotation shape : </w:t>
      </w:r>
      <w:r>
        <w:tab/>
        <w:t>0L</w:t>
      </w:r>
    </w:p>
    <w:p>
      <w:pPr>
        <w:pStyle w:val="ListBullet"/>
      </w:pPr>
      <w:r>
        <w:rPr>
          <w:b/>
        </w:rPr>
        <w:t xml:space="preserve">shape : </w:t>
      </w:r>
      <w:r>
        <w:tab/>
        <w:t>'rectangle'</w:t>
      </w:r>
    </w:p>
    <w:p>
      <w:pPr>
        <w:pStyle w:val="ListBullet"/>
      </w:pPr>
      <w:r>
        <w:rPr>
          <w:b/>
        </w:rPr>
        <w:t xml:space="preserve">text font bold : </w:t>
      </w:r>
      <w:r>
        <w:tab/>
        <w:t>true</w:t>
      </w:r>
    </w:p>
    <w:p>
      <w:pPr>
        <w:pStyle w:val="ListBullet"/>
      </w:pPr>
      <w:r>
        <w:rPr>
          <w:b/>
        </w:rPr>
        <w:t xml:space="preserve">text font family : </w:t>
      </w:r>
      <w:r>
        <w:tab/>
        <w:t>'Arial'</w:t>
      </w:r>
    </w:p>
    <w:p>
      <w:pPr>
        <w:pStyle w:val="ListBullet"/>
      </w:pPr>
      <w:r>
        <w:rPr>
          <w:b/>
        </w:rPr>
        <w:t xml:space="preserve">text font size : </w:t>
      </w:r>
      <w:r>
        <w:tab/>
        <w:t>14D</w:t>
      </w:r>
    </w:p>
    <w:p>
      <w:pPr>
        <w:pStyle w:val="ListBullet"/>
      </w:pPr>
      <w:r>
        <w:rPr>
          <w:b/>
        </w:rPr>
        <w:t xml:space="preserve">text show : </w:t>
      </w:r>
      <w:r>
        <w:tab/>
        <w:t>true</w:t>
      </w:r>
    </w:p>
    <w:p>
      <w:pPr>
        <w:pStyle w:val="ListBullet"/>
      </w:pPr>
      <w:r>
        <w:rPr>
          <w:b/>
        </w:rPr>
        <w:t xml:space="preserve">text value : </w:t>
      </w:r>
      <w:r>
        <w:tab/>
        <w:t>'Data Filters'</w:t>
      </w:r>
    </w:p>
    <w:p>
      <w:pPr>
        <w:pStyle w:val="Heading2"/>
      </w:pPr>
      <w:r>
        <w:t>CONTAINER_19</w:t>
      </w:r>
    </w:p>
    <w:p>
      <w:pPr>
        <w:pStyle w:val="ListBullet"/>
        <w:ind w:right="0"/>
      </w:pPr>
      <w:r>
        <w:rPr>
          <w:b/>
        </w:rPr>
        <w:t xml:space="preserve">CONTAINER_TITLE : </w:t>
      </w:r>
      <w:r>
        <w:tab/>
        <w:t>shape_container</w:t>
      </w:r>
    </w:p>
    <w:p>
      <w:pPr>
        <w:pStyle w:val="ListBullet"/>
      </w:pPr>
      <w:r>
        <w:rPr>
          <w:b/>
        </w:rPr>
        <w:t xml:space="preserve">VISUAL_TYPE : </w:t>
      </w:r>
      <w:r>
        <w:tab/>
        <w:t>shape</w:t>
      </w:r>
    </w:p>
    <w:p>
      <w:pPr>
        <w:pStyle w:val="ListBullet"/>
      </w:pPr>
      <w:r>
        <w:rPr>
          <w:b/>
        </w:rPr>
        <w:t xml:space="preserve">Size </w:t>
      </w:r>
    </w:p>
    <w:p>
      <w:pPr>
        <w:pStyle w:val="ListBullet2"/>
      </w:pPr>
      <w:r>
        <w:rPr>
          <w:b/>
        </w:rPr>
        <w:t xml:space="preserve">WIDTH : </w:t>
      </w:r>
      <w:r>
        <w:tab/>
        <w:t>339.08256880733944</w:t>
      </w:r>
    </w:p>
    <w:p>
      <w:pPr>
        <w:pStyle w:val="ListBullet2"/>
      </w:pPr>
      <w:r>
        <w:rPr>
          <w:b/>
        </w:rPr>
        <w:t xml:space="preserve">HEIGHT : </w:t>
      </w:r>
      <w:r>
        <w:tab/>
        <w:t>519.6330275229358</w:t>
      </w:r>
    </w:p>
    <w:p>
      <w:pPr>
        <w:pStyle w:val="ListBullet"/>
      </w:pPr>
      <w:r>
        <w:rPr>
          <w:b/>
        </w:rPr>
        <w:t xml:space="preserve">POSITION </w:t>
      </w:r>
    </w:p>
    <w:p>
      <w:pPr>
        <w:pStyle w:val="ListBullet2"/>
      </w:pPr>
      <w:r>
        <w:rPr>
          <w:b/>
        </w:rPr>
        <w:t xml:space="preserve">X : </w:t>
      </w:r>
      <w:r>
        <w:tab/>
        <w:t>941.019149115251</w:t>
      </w:r>
    </w:p>
    <w:p>
      <w:pPr>
        <w:pStyle w:val="ListBullet2"/>
      </w:pPr>
      <w:r>
        <w:rPr>
          <w:b/>
        </w:rPr>
        <w:t xml:space="preserve">Y : </w:t>
      </w:r>
      <w:r>
        <w:tab/>
        <w:t>0</w:t>
      </w:r>
    </w:p>
    <w:p>
      <w:pPr>
        <w:pStyle w:val="ListBullet"/>
      </w:pPr>
      <w:r>
        <w:rPr>
          <w:b/>
        </w:rPr>
        <w:t xml:space="preserve">fill color : </w:t>
      </w:r>
      <w:r>
        <w:tab/>
        <w:t>0</w:t>
      </w:r>
    </w:p>
    <w:p>
      <w:pPr>
        <w:pStyle w:val="ListBullet"/>
      </w:pPr>
      <w:r>
        <w:rPr>
          <w:b/>
        </w:rPr>
        <w:t xml:space="preserve">fill color per : </w:t>
      </w:r>
      <w:r>
        <w:tab/>
        <w:t>0</w:t>
      </w:r>
    </w:p>
    <w:p>
      <w:pPr>
        <w:pStyle w:val="ListBullet"/>
      </w:pPr>
      <w:r>
        <w:rPr>
          <w:b/>
        </w:rPr>
        <w:t xml:space="preserve">rotation shape : </w:t>
      </w:r>
      <w:r>
        <w:tab/>
        <w:t>0L</w:t>
      </w:r>
    </w:p>
    <w:p>
      <w:pPr>
        <w:pStyle w:val="ListBullet"/>
      </w:pPr>
      <w:r>
        <w:rPr>
          <w:b/>
        </w:rPr>
        <w:t xml:space="preserve">shadow show : </w:t>
      </w:r>
      <w:r>
        <w:tab/>
        <w:t>true</w:t>
      </w:r>
    </w:p>
    <w:p>
      <w:pPr>
        <w:pStyle w:val="ListBullet"/>
      </w:pPr>
      <w:r>
        <w:rPr>
          <w:b/>
        </w:rPr>
        <w:t xml:space="preserve">shape : </w:t>
      </w:r>
      <w:r>
        <w:tab/>
        <w:t>'rectangle'</w:t>
      </w:r>
    </w:p>
    <w:p>
      <w:pPr>
        <w:pStyle w:val="Heading2"/>
      </w:pPr>
      <w:r>
        <w:t>CONTAINER_20</w:t>
      </w:r>
    </w:p>
    <w:p>
      <w:pPr>
        <w:pStyle w:val="ListBullet"/>
        <w:ind w:right="0"/>
      </w:pPr>
      <w:r>
        <w:rPr>
          <w:b/>
        </w:rPr>
        <w:t xml:space="preserve">CONTAINER_TITLE : </w:t>
      </w:r>
      <w:r>
        <w:tab/>
        <w:t>shape_container</w:t>
      </w:r>
    </w:p>
    <w:p>
      <w:pPr>
        <w:pStyle w:val="ListBullet"/>
      </w:pPr>
      <w:r>
        <w:rPr>
          <w:b/>
        </w:rPr>
        <w:t xml:space="preserve">VISUAL_TYPE : </w:t>
      </w:r>
      <w:r>
        <w:tab/>
        <w:t>shape</w:t>
      </w:r>
    </w:p>
    <w:p>
      <w:pPr>
        <w:pStyle w:val="ListBullet"/>
      </w:pPr>
      <w:r>
        <w:rPr>
          <w:b/>
        </w:rPr>
        <w:t xml:space="preserve">Size </w:t>
      </w:r>
    </w:p>
    <w:p>
      <w:pPr>
        <w:pStyle w:val="ListBullet2"/>
      </w:pPr>
      <w:r>
        <w:rPr>
          <w:b/>
        </w:rPr>
        <w:t xml:space="preserve">WIDTH : </w:t>
      </w:r>
      <w:r>
        <w:tab/>
        <w:t>1280</w:t>
      </w:r>
    </w:p>
    <w:p>
      <w:pPr>
        <w:pStyle w:val="ListBullet2"/>
      </w:pPr>
      <w:r>
        <w:rPr>
          <w:b/>
        </w:rPr>
        <w:t xml:space="preserve">HEIGHT : </w:t>
      </w:r>
      <w:r>
        <w:tab/>
        <w:t>720.1891252955083</w:t>
      </w:r>
    </w:p>
    <w:p>
      <w:pPr>
        <w:pStyle w:val="ListBullet"/>
      </w:pPr>
      <w:r>
        <w:rPr>
          <w:b/>
        </w:rPr>
        <w:t xml:space="preserve">POSITION </w:t>
      </w:r>
    </w:p>
    <w:p>
      <w:pPr>
        <w:pStyle w:val="ListBullet2"/>
      </w:pPr>
      <w:r>
        <w:rPr>
          <w:b/>
        </w:rPr>
        <w:t xml:space="preserve">X : </w:t>
      </w:r>
      <w:r>
        <w:tab/>
        <w:t>0</w:t>
      </w:r>
    </w:p>
    <w:p>
      <w:pPr>
        <w:pStyle w:val="ListBullet2"/>
      </w:pPr>
      <w:r>
        <w:rPr>
          <w:b/>
        </w:rPr>
        <w:t xml:space="preserve">Y : </w:t>
      </w:r>
      <w:r>
        <w:tab/>
        <w:t>0</w:t>
      </w:r>
    </w:p>
    <w:p>
      <w:pPr>
        <w:pStyle w:val="ListBullet"/>
      </w:pPr>
      <w:r>
        <w:rPr>
          <w:b/>
        </w:rPr>
        <w:t xml:space="preserve">fill transparency : </w:t>
      </w:r>
      <w:r>
        <w:tab/>
        <w:t>36D</w:t>
      </w:r>
    </w:p>
    <w:p>
      <w:pPr>
        <w:pStyle w:val="ListBullet"/>
      </w:pPr>
      <w:r>
        <w:rPr>
          <w:b/>
        </w:rPr>
        <w:t xml:space="preserve">rotation shape : </w:t>
      </w:r>
      <w:r>
        <w:tab/>
        <w:t>0L</w:t>
      </w:r>
    </w:p>
    <w:p>
      <w:pPr>
        <w:pStyle w:val="ListBullet"/>
      </w:pPr>
      <w:r>
        <w:rPr>
          <w:b/>
        </w:rPr>
        <w:t xml:space="preserve">shape : </w:t>
      </w:r>
      <w:r>
        <w:tab/>
        <w:t>'rectangle'</w:t>
      </w:r>
    </w:p>
    <w:p>
      <w:pPr>
        <w:pStyle w:val="Heading2"/>
      </w:pPr>
      <w:r>
        <w:t>CONTAINER_21</w:t>
      </w:r>
    </w:p>
    <w:p>
      <w:pPr>
        <w:pStyle w:val="ListBullet"/>
        <w:ind w:right="0"/>
      </w:pPr>
      <w:r>
        <w:rPr>
          <w:b/>
        </w:rPr>
        <w:t xml:space="preserve">CONTAINER_TITLE : </w:t>
      </w:r>
      <w:r>
        <w:tab/>
        <w:t>shape_container</w:t>
      </w:r>
    </w:p>
    <w:p>
      <w:pPr>
        <w:pStyle w:val="ListBullet"/>
      </w:pPr>
      <w:r>
        <w:rPr>
          <w:b/>
        </w:rPr>
        <w:t xml:space="preserve">VISUAL_TYPE : </w:t>
      </w:r>
      <w:r>
        <w:tab/>
        <w:t>shape</w:t>
      </w:r>
    </w:p>
    <w:p>
      <w:pPr>
        <w:pStyle w:val="ListBullet"/>
      </w:pPr>
      <w:r>
        <w:rPr>
          <w:b/>
        </w:rPr>
        <w:t xml:space="preserve">Size </w:t>
      </w:r>
    </w:p>
    <w:p>
      <w:pPr>
        <w:pStyle w:val="ListBullet2"/>
      </w:pPr>
      <w:r>
        <w:rPr>
          <w:b/>
        </w:rPr>
        <w:t xml:space="preserve">WIDTH : </w:t>
      </w:r>
      <w:r>
        <w:tab/>
        <w:t>1254</w:t>
      </w:r>
    </w:p>
    <w:p>
      <w:pPr>
        <w:pStyle w:val="ListBullet2"/>
      </w:pPr>
      <w:r>
        <w:rPr>
          <w:b/>
        </w:rPr>
        <w:t xml:space="preserve">HEIGHT : </w:t>
      </w:r>
      <w:r>
        <w:tab/>
        <w:t>39</w:t>
      </w:r>
    </w:p>
    <w:p>
      <w:pPr>
        <w:pStyle w:val="ListBullet"/>
      </w:pPr>
      <w:r>
        <w:rPr>
          <w:b/>
        </w:rPr>
        <w:t xml:space="preserve">POSITION </w:t>
      </w:r>
    </w:p>
    <w:p>
      <w:pPr>
        <w:pStyle w:val="ListBullet2"/>
      </w:pPr>
      <w:r>
        <w:rPr>
          <w:b/>
        </w:rPr>
        <w:t xml:space="preserve">X : </w:t>
      </w:r>
      <w:r>
        <w:tab/>
        <w:t>13.46788990825688</w:t>
      </w:r>
    </w:p>
    <w:p>
      <w:pPr>
        <w:pStyle w:val="ListBullet2"/>
      </w:pPr>
      <w:r>
        <w:rPr>
          <w:b/>
        </w:rPr>
        <w:t xml:space="preserve">Y : </w:t>
      </w:r>
      <w:r>
        <w:tab/>
        <w:t>55.71559633027529</w:t>
      </w:r>
    </w:p>
    <w:p>
      <w:pPr>
        <w:pStyle w:val="ListBullet"/>
      </w:pPr>
      <w:r>
        <w:rPr>
          <w:b/>
        </w:rPr>
        <w:t xml:space="preserve">border color : </w:t>
      </w:r>
      <w:r>
        <w:tab/>
        <w:t>0</w:t>
      </w:r>
    </w:p>
    <w:p>
      <w:pPr>
        <w:pStyle w:val="ListBullet"/>
      </w:pPr>
      <w:r>
        <w:rPr>
          <w:b/>
        </w:rPr>
        <w:t xml:space="preserve">border color  per : </w:t>
      </w:r>
      <w:r>
        <w:tab/>
        <w:t>0</w:t>
      </w:r>
    </w:p>
    <w:p>
      <w:pPr>
        <w:pStyle w:val="ListBullet"/>
      </w:pPr>
      <w:r>
        <w:rPr>
          <w:b/>
        </w:rPr>
        <w:t xml:space="preserve">rotation shape : </w:t>
      </w:r>
      <w:r>
        <w:tab/>
        <w:t>0L</w:t>
      </w:r>
    </w:p>
    <w:p>
      <w:pPr>
        <w:pStyle w:val="ListBullet"/>
      </w:pPr>
      <w:r>
        <w:rPr>
          <w:b/>
        </w:rPr>
        <w:t xml:space="preserve">shape : </w:t>
      </w:r>
      <w:r>
        <w:tab/>
        <w:t>'rectangle'</w:t>
      </w:r>
    </w:p>
    <w:p>
      <w:pPr>
        <w:pStyle w:val="Heading2"/>
      </w:pPr>
      <w:r>
        <w:t>CONTAINER_22</w:t>
      </w:r>
    </w:p>
    <w:p>
      <w:pPr>
        <w:pStyle w:val="ListBullet"/>
        <w:ind w:right="0"/>
      </w:pPr>
      <w:r>
        <w:rPr>
          <w:b/>
        </w:rPr>
        <w:t xml:space="preserve">CONTAINER_TITLE : </w:t>
      </w:r>
      <w:r>
        <w:tab/>
        <w:t>navigator_container</w:t>
      </w:r>
    </w:p>
    <w:p>
      <w:pPr>
        <w:pStyle w:val="ListBullet"/>
      </w:pPr>
      <w:r>
        <w:rPr>
          <w:b/>
        </w:rPr>
        <w:t xml:space="preserve">VISUAL_TYPE : </w:t>
      </w:r>
      <w:r>
        <w:tab/>
        <w:t>pageNavigator</w:t>
      </w:r>
    </w:p>
    <w:p>
      <w:pPr>
        <w:pStyle w:val="ListBullet"/>
      </w:pPr>
      <w:r>
        <w:rPr>
          <w:b/>
        </w:rPr>
        <w:t xml:space="preserve">Size </w:t>
      </w:r>
    </w:p>
    <w:p>
      <w:pPr>
        <w:pStyle w:val="ListBullet2"/>
      </w:pPr>
      <w:r>
        <w:rPr>
          <w:b/>
        </w:rPr>
        <w:t xml:space="preserve">WIDTH : </w:t>
      </w:r>
      <w:r>
        <w:tab/>
        <w:t>977.6315789473684</w:t>
      </w:r>
    </w:p>
    <w:p>
      <w:pPr>
        <w:pStyle w:val="ListBullet2"/>
      </w:pPr>
      <w:r>
        <w:rPr>
          <w:b/>
        </w:rPr>
        <w:t xml:space="preserve">HEIGHT : </w:t>
      </w:r>
      <w:r>
        <w:tab/>
        <w:t>39</w:t>
      </w:r>
    </w:p>
    <w:p>
      <w:pPr>
        <w:pStyle w:val="ListBullet"/>
      </w:pPr>
      <w:r>
        <w:rPr>
          <w:b/>
        </w:rPr>
        <w:t xml:space="preserve">POSITION </w:t>
      </w:r>
    </w:p>
    <w:p>
      <w:pPr>
        <w:pStyle w:val="ListBullet2"/>
      </w:pPr>
      <w:r>
        <w:rPr>
          <w:b/>
        </w:rPr>
        <w:t xml:space="preserve">X : </w:t>
      </w:r>
      <w:r>
        <w:tab/>
        <w:t>13</w:t>
      </w:r>
    </w:p>
    <w:p>
      <w:pPr>
        <w:pStyle w:val="ListBullet2"/>
      </w:pPr>
      <w:r>
        <w:rPr>
          <w:b/>
        </w:rPr>
        <w:t xml:space="preserve">Y : </w:t>
      </w:r>
      <w:r>
        <w:tab/>
        <w:t>55.921052631578945</w:t>
      </w:r>
    </w:p>
    <w:p>
      <w:pPr>
        <w:pStyle w:val="Heading2"/>
      </w:pPr>
      <w:r>
        <w:t>CONTAINER_23</w:t>
      </w:r>
    </w:p>
    <w:p>
      <w:pPr>
        <w:pStyle w:val="ListBullet"/>
        <w:ind w:right="0"/>
      </w:pPr>
      <w:r>
        <w:rPr>
          <w:b/>
        </w:rPr>
        <w:t xml:space="preserve">CONTAINER_TITLE : </w:t>
      </w:r>
      <w:r>
        <w:tab/>
        <w:t>shape_container</w:t>
      </w:r>
    </w:p>
    <w:p>
      <w:pPr>
        <w:pStyle w:val="ListBullet"/>
      </w:pPr>
      <w:r>
        <w:rPr>
          <w:b/>
        </w:rPr>
        <w:t xml:space="preserve">VISUAL_TYPE : </w:t>
      </w:r>
      <w:r>
        <w:tab/>
        <w:t>shape</w:t>
      </w:r>
    </w:p>
    <w:p>
      <w:pPr>
        <w:pStyle w:val="ListBullet"/>
      </w:pPr>
      <w:r>
        <w:rPr>
          <w:b/>
        </w:rPr>
        <w:t xml:space="preserve">Size </w:t>
      </w:r>
    </w:p>
    <w:p>
      <w:pPr>
        <w:pStyle w:val="ListBullet2"/>
      </w:pPr>
      <w:r>
        <w:rPr>
          <w:b/>
        </w:rPr>
        <w:t xml:space="preserve">WIDTH : </w:t>
      </w:r>
      <w:r>
        <w:tab/>
        <w:t>244.77611940298507</w:t>
      </w:r>
    </w:p>
    <w:p>
      <w:pPr>
        <w:pStyle w:val="ListBullet2"/>
      </w:pPr>
      <w:r>
        <w:rPr>
          <w:b/>
        </w:rPr>
        <w:t xml:space="preserve">HEIGHT : </w:t>
      </w:r>
      <w:r>
        <w:tab/>
        <w:t>37.31343283582089</w:t>
      </w:r>
    </w:p>
    <w:p>
      <w:pPr>
        <w:pStyle w:val="ListBullet"/>
      </w:pPr>
      <w:r>
        <w:rPr>
          <w:b/>
        </w:rPr>
        <w:t xml:space="preserve">POSITION </w:t>
      </w:r>
    </w:p>
    <w:p>
      <w:pPr>
        <w:pStyle w:val="ListBullet2"/>
      </w:pPr>
      <w:r>
        <w:rPr>
          <w:b/>
        </w:rPr>
        <w:t xml:space="preserve">X : </w:t>
      </w:r>
      <w:r>
        <w:tab/>
        <w:t>746.2686567164179</w:t>
      </w:r>
    </w:p>
    <w:p>
      <w:pPr>
        <w:pStyle w:val="ListBullet2"/>
      </w:pPr>
      <w:r>
        <w:rPr>
          <w:b/>
        </w:rPr>
        <w:t xml:space="preserve">Y : </w:t>
      </w:r>
      <w:r>
        <w:tab/>
        <w:t>56.71641791044776</w:t>
      </w:r>
    </w:p>
    <w:p>
      <w:pPr>
        <w:pStyle w:val="ListBullet"/>
      </w:pPr>
      <w:r>
        <w:rPr>
          <w:b/>
        </w:rPr>
        <w:t xml:space="preserve">fill transparency : </w:t>
      </w:r>
      <w:r>
        <w:tab/>
        <w:t>100D</w:t>
      </w:r>
    </w:p>
    <w:p>
      <w:pPr>
        <w:pStyle w:val="ListBullet"/>
      </w:pPr>
      <w:r>
        <w:rPr>
          <w:b/>
        </w:rPr>
        <w:t xml:space="preserve">glow show : </w:t>
      </w:r>
      <w:r>
        <w:tab/>
        <w:t>false</w:t>
      </w:r>
    </w:p>
    <w:p>
      <w:pPr>
        <w:pStyle w:val="ListBullet"/>
      </w:pPr>
      <w:r>
        <w:rPr>
          <w:b/>
        </w:rPr>
        <w:t xml:space="preserve">rotation shape : </w:t>
      </w:r>
      <w:r>
        <w:tab/>
        <w:t>0L</w:t>
      </w:r>
    </w:p>
    <w:p>
      <w:pPr>
        <w:pStyle w:val="ListBullet"/>
      </w:pPr>
      <w:r>
        <w:rPr>
          <w:b/>
        </w:rPr>
        <w:t xml:space="preserve">shadow color : </w:t>
      </w:r>
      <w:r>
        <w:tab/>
        <w:t>0</w:t>
      </w:r>
    </w:p>
    <w:p>
      <w:pPr>
        <w:pStyle w:val="ListBullet"/>
      </w:pPr>
      <w:r>
        <w:rPr>
          <w:b/>
        </w:rPr>
        <w:t xml:space="preserve">shadow color per : </w:t>
      </w:r>
      <w:r>
        <w:tab/>
        <w:t>-0.6</w:t>
      </w:r>
    </w:p>
    <w:p>
      <w:pPr>
        <w:pStyle w:val="ListBullet"/>
      </w:pPr>
      <w:r>
        <w:rPr>
          <w:b/>
        </w:rPr>
        <w:t xml:space="preserve">shadow shadowBlur : </w:t>
      </w:r>
      <w:r>
        <w:tab/>
        <w:t>28D</w:t>
      </w:r>
    </w:p>
    <w:p>
      <w:pPr>
        <w:pStyle w:val="ListBullet"/>
      </w:pPr>
      <w:r>
        <w:rPr>
          <w:b/>
        </w:rPr>
        <w:t xml:space="preserve">shadow shadowPositionPreset : </w:t>
      </w:r>
      <w:r>
        <w:tab/>
        <w:t>'custom'</w:t>
      </w:r>
    </w:p>
    <w:p>
      <w:pPr>
        <w:pStyle w:val="ListBullet"/>
      </w:pPr>
      <w:r>
        <w:rPr>
          <w:b/>
        </w:rPr>
        <w:t xml:space="preserve">shadow show : </w:t>
      </w:r>
      <w:r>
        <w:tab/>
        <w:t>false</w:t>
      </w:r>
    </w:p>
    <w:p>
      <w:pPr>
        <w:pStyle w:val="ListBullet"/>
      </w:pPr>
      <w:r>
        <w:rPr>
          <w:b/>
        </w:rPr>
        <w:t xml:space="preserve">shadow transparency : </w:t>
      </w:r>
      <w:r>
        <w:tab/>
        <w:t>0D</w:t>
      </w:r>
    </w:p>
    <w:p>
      <w:pPr>
        <w:pStyle w:val="ListBullet"/>
      </w:pPr>
      <w:r>
        <w:rPr>
          <w:b/>
        </w:rPr>
        <w:t xml:space="preserve">shape : </w:t>
      </w:r>
      <w:r>
        <w:tab/>
        <w:t>'rectangle'</w:t>
      </w:r>
    </w:p>
    <w:p>
      <w:pPr>
        <w:pStyle w:val="Heading2"/>
      </w:pPr>
      <w:r>
        <w:t>CONTAINER_24</w:t>
      </w:r>
    </w:p>
    <w:p>
      <w:pPr>
        <w:pStyle w:val="ListBullet"/>
        <w:ind w:right="0"/>
      </w:pPr>
      <w:r>
        <w:rPr>
          <w:b/>
        </w:rPr>
        <w:t xml:space="preserve">CONTAINER_TITLE : </w:t>
      </w:r>
      <w:r>
        <w:tab/>
        <w:t>cardVisual_container</w:t>
      </w:r>
    </w:p>
    <w:p>
      <w:pPr>
        <w:pStyle w:val="ListBullet"/>
      </w:pPr>
      <w:r>
        <w:rPr>
          <w:b/>
        </w:rPr>
        <w:t xml:space="preserve">VISUAL_TYPE : </w:t>
      </w:r>
      <w:r>
        <w:tab/>
        <w:t>cardVisual</w:t>
      </w:r>
    </w:p>
    <w:p>
      <w:pPr>
        <w:pStyle w:val="ListBullet"/>
      </w:pPr>
      <w:r>
        <w:rPr>
          <w:b/>
        </w:rPr>
        <w:t xml:space="preserve">Size </w:t>
      </w:r>
    </w:p>
    <w:p>
      <w:pPr>
        <w:pStyle w:val="ListBullet2"/>
      </w:pPr>
      <w:r>
        <w:rPr>
          <w:b/>
        </w:rPr>
        <w:t xml:space="preserve">WIDTH : </w:t>
      </w:r>
      <w:r>
        <w:tab/>
        <w:t>222.5615763546798</w:t>
      </w:r>
    </w:p>
    <w:p>
      <w:pPr>
        <w:pStyle w:val="ListBullet2"/>
      </w:pPr>
      <w:r>
        <w:rPr>
          <w:b/>
        </w:rPr>
        <w:t xml:space="preserve">HEIGHT : </w:t>
      </w:r>
      <w:r>
        <w:tab/>
        <w:t>280.1970443349754</w:t>
      </w:r>
    </w:p>
    <w:p>
      <w:pPr>
        <w:pStyle w:val="ListBullet"/>
      </w:pPr>
      <w:r>
        <w:rPr>
          <w:b/>
        </w:rPr>
        <w:t xml:space="preserve">POSITION </w:t>
      </w:r>
    </w:p>
    <w:p>
      <w:pPr>
        <w:pStyle w:val="ListBullet2"/>
      </w:pPr>
      <w:r>
        <w:rPr>
          <w:b/>
        </w:rPr>
        <w:t xml:space="preserve">X : </w:t>
      </w:r>
      <w:r>
        <w:tab/>
        <w:t>8.866995073891626</w:t>
      </w:r>
    </w:p>
    <w:p>
      <w:pPr>
        <w:pStyle w:val="ListBullet2"/>
      </w:pPr>
      <w:r>
        <w:rPr>
          <w:b/>
        </w:rPr>
        <w:t xml:space="preserve">Y : </w:t>
      </w:r>
      <w:r>
        <w:tab/>
        <w:t>123.2512315270936</w:t>
      </w:r>
    </w:p>
    <w:p>
      <w:pPr>
        <w:pStyle w:val="ListBullet"/>
      </w:pPr>
      <w:r>
        <w:rPr>
          <w:b/>
        </w:rPr>
        <w:t xml:space="preserve">col Data : </w:t>
      </w:r>
      <w:r>
        <w:tab/>
        <w:t>['Sum(EMPLOYERJOB.Day to hire)', 'Min(EMPLOYERMASTER.DAYSTOHIREAVG_BASELINE)', 'EMPLOYERJOB.Measure 9']</w:t>
      </w:r>
    </w:p>
    <w:p>
      <w:pPr>
        <w:pStyle w:val="Heading2"/>
      </w:pPr>
      <w:r>
        <w:t>CONTAINER_25</w:t>
      </w:r>
    </w:p>
    <w:p>
      <w:pPr>
        <w:pStyle w:val="ListBullet"/>
        <w:ind w:right="0"/>
      </w:pPr>
      <w:r>
        <w:rPr>
          <w:b/>
        </w:rPr>
        <w:t xml:space="preserve">CONTAINER_TITLE : </w:t>
      </w:r>
      <w:r>
        <w:tab/>
        <w:t>columnChart_container</w:t>
      </w:r>
    </w:p>
    <w:p>
      <w:pPr>
        <w:pStyle w:val="ListBullet"/>
      </w:pPr>
      <w:r>
        <w:rPr>
          <w:b/>
        </w:rPr>
        <w:t xml:space="preserve">VISUAL_TYPE : </w:t>
      </w:r>
      <w:r>
        <w:tab/>
        <w:t>columnChart</w:t>
      </w:r>
    </w:p>
    <w:p>
      <w:pPr>
        <w:pStyle w:val="ListBullet"/>
      </w:pPr>
      <w:r>
        <w:rPr>
          <w:b/>
        </w:rPr>
        <w:t xml:space="preserve">Size </w:t>
      </w:r>
    </w:p>
    <w:p>
      <w:pPr>
        <w:pStyle w:val="ListBullet2"/>
      </w:pPr>
      <w:r>
        <w:rPr>
          <w:b/>
        </w:rPr>
        <w:t xml:space="preserve">WIDTH : </w:t>
      </w:r>
      <w:r>
        <w:tab/>
        <w:t>474</w:t>
      </w:r>
    </w:p>
    <w:p>
      <w:pPr>
        <w:pStyle w:val="ListBullet2"/>
      </w:pPr>
      <w:r>
        <w:rPr>
          <w:b/>
        </w:rPr>
        <w:t xml:space="preserve">HEIGHT : </w:t>
      </w:r>
      <w:r>
        <w:tab/>
        <w:t>292</w:t>
      </w:r>
    </w:p>
    <w:p>
      <w:pPr>
        <w:pStyle w:val="ListBullet"/>
      </w:pPr>
      <w:r>
        <w:rPr>
          <w:b/>
        </w:rPr>
        <w:t xml:space="preserve">POSITION </w:t>
      </w:r>
    </w:p>
    <w:p>
      <w:pPr>
        <w:pStyle w:val="ListBullet2"/>
      </w:pPr>
      <w:r>
        <w:rPr>
          <w:b/>
        </w:rPr>
        <w:t xml:space="preserve">X : </w:t>
      </w:r>
      <w:r>
        <w:tab/>
        <w:t>238</w:t>
      </w:r>
    </w:p>
    <w:p>
      <w:pPr>
        <w:pStyle w:val="ListBullet2"/>
      </w:pPr>
      <w:r>
        <w:rPr>
          <w:b/>
        </w:rPr>
        <w:t xml:space="preserve">Y : </w:t>
      </w:r>
      <w:r>
        <w:tab/>
        <w:t>128</w:t>
      </w:r>
    </w:p>
    <w:p>
      <w:pPr>
        <w:pStyle w:val="ListBullet"/>
      </w:pPr>
      <w:r>
        <w:rPr>
          <w:b/>
        </w:rPr>
        <w:t xml:space="preserve">labels show : </w:t>
      </w:r>
      <w:r>
        <w:tab/>
        <w:t>true</w:t>
      </w:r>
    </w:p>
    <w:p>
      <w:pPr>
        <w:pStyle w:val="ListBullet"/>
      </w:pPr>
      <w:r>
        <w:rPr>
          <w:b/>
        </w:rPr>
        <w:t xml:space="preserve">valueAxis show : </w:t>
      </w:r>
      <w:r>
        <w:tab/>
        <w:t>false</w:t>
      </w:r>
    </w:p>
    <w:p>
      <w:pPr>
        <w:pStyle w:val="ListBullet"/>
      </w:pPr>
      <w:r>
        <w:rPr>
          <w:b/>
        </w:rPr>
        <w:t xml:space="preserve">valueAxis showAxisTitle : </w:t>
      </w:r>
      <w:r>
        <w:tab/>
        <w:t>false</w:t>
      </w:r>
    </w:p>
    <w:p>
      <w:pPr>
        <w:pStyle w:val="Heading2"/>
      </w:pPr>
      <w:r>
        <w:t>CONTAINER_26</w:t>
      </w:r>
    </w:p>
    <w:p>
      <w:pPr>
        <w:pStyle w:val="ListBullet"/>
        <w:ind w:right="0"/>
      </w:pPr>
      <w:r>
        <w:rPr>
          <w:b/>
        </w:rPr>
        <w:t xml:space="preserve">CONTAINER_TITLE : </w:t>
      </w:r>
      <w:r>
        <w:tab/>
        <w:t>shape_container</w:t>
      </w:r>
    </w:p>
    <w:p>
      <w:pPr>
        <w:pStyle w:val="ListBullet"/>
      </w:pPr>
      <w:r>
        <w:rPr>
          <w:b/>
        </w:rPr>
        <w:t xml:space="preserve">VISUAL_TYPE : </w:t>
      </w:r>
      <w:r>
        <w:tab/>
        <w:t>shape</w:t>
      </w:r>
    </w:p>
    <w:p>
      <w:pPr>
        <w:pStyle w:val="ListBullet"/>
      </w:pPr>
      <w:r>
        <w:rPr>
          <w:b/>
        </w:rPr>
        <w:t xml:space="preserve">Size </w:t>
      </w:r>
    </w:p>
    <w:p>
      <w:pPr>
        <w:pStyle w:val="ListBullet2"/>
      </w:pPr>
      <w:r>
        <w:rPr>
          <w:b/>
        </w:rPr>
        <w:t xml:space="preserve">WIDTH : </w:t>
      </w:r>
      <w:r>
        <w:tab/>
        <w:t>1279.3737769080235</w:t>
      </w:r>
    </w:p>
    <w:p>
      <w:pPr>
        <w:pStyle w:val="ListBullet2"/>
      </w:pPr>
      <w:r>
        <w:rPr>
          <w:b/>
        </w:rPr>
        <w:t xml:space="preserve">HEIGHT : </w:t>
      </w:r>
      <w:r>
        <w:tab/>
        <w:t>46.49706457925636</w:t>
      </w:r>
    </w:p>
    <w:p>
      <w:pPr>
        <w:pStyle w:val="ListBullet"/>
      </w:pPr>
      <w:r>
        <w:rPr>
          <w:b/>
        </w:rPr>
        <w:t xml:space="preserve">POSITION </w:t>
      </w:r>
    </w:p>
    <w:p>
      <w:pPr>
        <w:pStyle w:val="ListBullet2"/>
      </w:pPr>
      <w:r>
        <w:rPr>
          <w:b/>
        </w:rPr>
        <w:t xml:space="preserve">X : </w:t>
      </w:r>
      <w:r>
        <w:tab/>
        <w:t>0</w:t>
      </w:r>
    </w:p>
    <w:p>
      <w:pPr>
        <w:pStyle w:val="ListBullet2"/>
      </w:pPr>
      <w:r>
        <w:rPr>
          <w:b/>
        </w:rPr>
        <w:t xml:space="preserve">Y : </w:t>
      </w:r>
      <w:r>
        <w:tab/>
        <w:t>0</w:t>
      </w:r>
    </w:p>
    <w:p>
      <w:pPr>
        <w:pStyle w:val="ListBullet"/>
      </w:pPr>
      <w:r>
        <w:rPr>
          <w:b/>
        </w:rPr>
        <w:t xml:space="preserve">rotation shape : </w:t>
      </w:r>
      <w:r>
        <w:tab/>
        <w:t>0L</w:t>
      </w:r>
    </w:p>
    <w:p>
      <w:pPr>
        <w:pStyle w:val="ListBullet"/>
      </w:pPr>
      <w:r>
        <w:rPr>
          <w:b/>
        </w:rPr>
        <w:t xml:space="preserve">shape : </w:t>
      </w:r>
      <w:r>
        <w:tab/>
        <w:t>'rectangle'</w:t>
      </w:r>
    </w:p>
    <w:p>
      <w:pPr>
        <w:pStyle w:val="ListBullet"/>
      </w:pPr>
      <w:r>
        <w:rPr>
          <w:b/>
        </w:rPr>
        <w:t xml:space="preserve">text font bold : </w:t>
      </w:r>
      <w:r>
        <w:tab/>
        <w:t>true</w:t>
      </w:r>
    </w:p>
    <w:p>
      <w:pPr>
        <w:pStyle w:val="ListBullet"/>
      </w:pPr>
      <w:r>
        <w:rPr>
          <w:b/>
        </w:rPr>
        <w:t xml:space="preserve">text font family : </w:t>
      </w:r>
      <w:r>
        <w:tab/>
        <w:t>'Arial'</w:t>
      </w:r>
    </w:p>
    <w:p>
      <w:pPr>
        <w:pStyle w:val="ListBullet"/>
      </w:pPr>
      <w:r>
        <w:rPr>
          <w:b/>
        </w:rPr>
        <w:t xml:space="preserve">text font size : </w:t>
      </w:r>
      <w:r>
        <w:tab/>
        <w:t>16D</w:t>
      </w:r>
    </w:p>
    <w:p>
      <w:pPr>
        <w:pStyle w:val="ListBullet"/>
      </w:pPr>
      <w:r>
        <w:rPr>
          <w:b/>
        </w:rPr>
        <w:t xml:space="preserve">text show : </w:t>
      </w:r>
      <w:r>
        <w:tab/>
        <w:t>true</w:t>
      </w:r>
    </w:p>
    <w:p>
      <w:pPr>
        <w:pStyle w:val="ListBullet"/>
      </w:pPr>
      <w:r>
        <w:rPr>
          <w:b/>
        </w:rPr>
        <w:t xml:space="preserve">text value : </w:t>
      </w:r>
      <w:r>
        <w:tab/>
        <w:t>'Work Hub Hire Analysis | Efficiency'</w:t>
      </w:r>
    </w:p>
    <w:p>
      <w:pPr>
        <w:pStyle w:val="Heading2"/>
      </w:pPr>
      <w:r>
        <w:t>CONTAINER_27</w:t>
      </w:r>
    </w:p>
    <w:p>
      <w:pPr>
        <w:pStyle w:val="ListBullet"/>
        <w:ind w:right="0"/>
      </w:pPr>
      <w:r>
        <w:rPr>
          <w:b/>
        </w:rPr>
        <w:t xml:space="preserve">CONTAINER_TITLE : </w:t>
      </w:r>
      <w:r>
        <w:tab/>
        <w:t>image_container</w:t>
      </w:r>
    </w:p>
    <w:p>
      <w:pPr>
        <w:pStyle w:val="ListBullet"/>
      </w:pPr>
      <w:r>
        <w:rPr>
          <w:b/>
        </w:rPr>
        <w:t xml:space="preserve">VISUAL_TYPE : </w:t>
      </w:r>
      <w:r>
        <w:tab/>
        <w:t>image</w:t>
      </w:r>
    </w:p>
    <w:p>
      <w:pPr>
        <w:pStyle w:val="ListBullet"/>
      </w:pPr>
      <w:r>
        <w:rPr>
          <w:b/>
        </w:rPr>
        <w:t xml:space="preserve">Size </w:t>
      </w:r>
    </w:p>
    <w:p>
      <w:pPr>
        <w:pStyle w:val="ListBullet2"/>
      </w:pPr>
      <w:r>
        <w:rPr>
          <w:b/>
        </w:rPr>
        <w:t xml:space="preserve">WIDTH : </w:t>
      </w:r>
      <w:r>
        <w:tab/>
        <w:t>56.360078277886494</w:t>
      </w:r>
    </w:p>
    <w:p>
      <w:pPr>
        <w:pStyle w:val="ListBullet2"/>
      </w:pPr>
      <w:r>
        <w:rPr>
          <w:b/>
        </w:rPr>
        <w:t xml:space="preserve">HEIGHT : </w:t>
      </w:r>
      <w:r>
        <w:tab/>
        <w:t>38.043052837573384</w:t>
      </w:r>
    </w:p>
    <w:p>
      <w:pPr>
        <w:pStyle w:val="ListBullet"/>
      </w:pPr>
      <w:r>
        <w:rPr>
          <w:b/>
        </w:rPr>
        <w:t xml:space="preserve">POSITION </w:t>
      </w:r>
    </w:p>
    <w:p>
      <w:pPr>
        <w:pStyle w:val="ListBullet2"/>
      </w:pPr>
      <w:r>
        <w:rPr>
          <w:b/>
        </w:rPr>
        <w:t xml:space="preserve">X : </w:t>
      </w:r>
      <w:r>
        <w:tab/>
        <w:t>12.681017612524462</w:t>
      </w:r>
    </w:p>
    <w:p>
      <w:pPr>
        <w:pStyle w:val="ListBullet2"/>
      </w:pPr>
      <w:r>
        <w:rPr>
          <w:b/>
        </w:rPr>
        <w:t xml:space="preserve">Y : </w:t>
      </w:r>
      <w:r>
        <w:tab/>
        <w:t>4.227005870841487</w:t>
      </w:r>
    </w:p>
    <w:p>
      <w:pPr>
        <w:pStyle w:val="ListBullet"/>
      </w:pPr>
      <w:r>
        <w:rPr>
          <w:b/>
        </w:rPr>
        <w:t xml:space="preserve">Image : </w:t>
      </w:r>
      <w:r>
        <w:tab/>
        <w:t>pw8387155949460321.png</w:t>
      </w:r>
    </w:p>
    <w:p>
      <w:r>
        <w:drawing>
          <wp:inline xmlns:a="http://schemas.openxmlformats.org/drawingml/2006/main" xmlns:pic="http://schemas.openxmlformats.org/drawingml/2006/picture">
            <wp:extent cx="1828800" cy="1153886"/>
            <wp:docPr id="49" name="Picture 49"/>
            <wp:cNvGraphicFramePr>
              <a:graphicFrameLocks noChangeAspect="1"/>
            </wp:cNvGraphicFramePr>
            <a:graphic>
              <a:graphicData uri="http://schemas.openxmlformats.org/drawingml/2006/picture">
                <pic:pic>
                  <pic:nvPicPr>
                    <pic:cNvPr id="0" name="pw8387155949460321.png"/>
                    <pic:cNvPicPr/>
                  </pic:nvPicPr>
                  <pic:blipFill>
                    <a:blip r:embed="rId14"/>
                    <a:stretch>
                      <a:fillRect/>
                    </a:stretch>
                  </pic:blipFill>
                  <pic:spPr>
                    <a:xfrm>
                      <a:off x="0" y="0"/>
                      <a:ext cx="1828800" cy="1153886"/>
                    </a:xfrm>
                    <a:prstGeom prst="rect"/>
                  </pic:spPr>
                </pic:pic>
              </a:graphicData>
            </a:graphic>
          </wp:inline>
        </w:drawing>
      </w:r>
    </w:p>
    <w:p>
      <w:pPr>
        <w:pStyle w:val="ListBullet"/>
      </w:pPr>
      <w:r>
        <w:rPr>
          <w:b/>
        </w:rPr>
        <w:t xml:space="preserve">image scaling : </w:t>
      </w:r>
      <w:r>
        <w:tab/>
        <w:t>'Fit'</w:t>
      </w:r>
    </w:p>
    <w:p>
      <w:pPr>
        <w:pStyle w:val="Heading2"/>
      </w:pPr>
      <w:r>
        <w:t>CONTAINER_28</w:t>
      </w:r>
    </w:p>
    <w:p>
      <w:pPr>
        <w:pStyle w:val="ListBullet"/>
        <w:ind w:right="0"/>
      </w:pPr>
      <w:r>
        <w:rPr>
          <w:b/>
        </w:rPr>
        <w:t xml:space="preserve">CONTAINER_TITLE : </w:t>
      </w:r>
      <w:r>
        <w:tab/>
        <w:t>image_container</w:t>
      </w:r>
    </w:p>
    <w:p>
      <w:pPr>
        <w:pStyle w:val="ListBullet"/>
      </w:pPr>
      <w:r>
        <w:rPr>
          <w:b/>
        </w:rPr>
        <w:t xml:space="preserve">VISUAL_TYPE : </w:t>
      </w:r>
      <w:r>
        <w:tab/>
        <w:t>image</w:t>
      </w:r>
    </w:p>
    <w:p>
      <w:pPr>
        <w:pStyle w:val="ListBullet"/>
      </w:pPr>
      <w:r>
        <w:rPr>
          <w:b/>
        </w:rPr>
        <w:t xml:space="preserve">Size </w:t>
      </w:r>
    </w:p>
    <w:p>
      <w:pPr>
        <w:pStyle w:val="ListBullet2"/>
      </w:pPr>
      <w:r>
        <w:rPr>
          <w:b/>
        </w:rPr>
        <w:t xml:space="preserve">WIDTH : </w:t>
      </w:r>
      <w:r>
        <w:tab/>
        <w:t>30.998043052837573</w:t>
      </w:r>
    </w:p>
    <w:p>
      <w:pPr>
        <w:pStyle w:val="ListBullet2"/>
      </w:pPr>
      <w:r>
        <w:rPr>
          <w:b/>
        </w:rPr>
        <w:t xml:space="preserve">HEIGHT : </w:t>
      </w:r>
      <w:r>
        <w:tab/>
        <w:t>29.58904109589041</w:t>
      </w:r>
    </w:p>
    <w:p>
      <w:pPr>
        <w:pStyle w:val="ListBullet"/>
      </w:pPr>
      <w:r>
        <w:rPr>
          <w:b/>
        </w:rPr>
        <w:t xml:space="preserve">POSITION </w:t>
      </w:r>
    </w:p>
    <w:p>
      <w:pPr>
        <w:pStyle w:val="ListBullet2"/>
      </w:pPr>
      <w:r>
        <w:rPr>
          <w:b/>
        </w:rPr>
        <w:t xml:space="preserve">X : </w:t>
      </w:r>
      <w:r>
        <w:tab/>
        <w:t>1238.5127201565558</w:t>
      </w:r>
    </w:p>
    <w:p>
      <w:pPr>
        <w:pStyle w:val="ListBullet2"/>
      </w:pPr>
      <w:r>
        <w:rPr>
          <w:b/>
        </w:rPr>
        <w:t xml:space="preserve">Y : </w:t>
      </w:r>
      <w:r>
        <w:tab/>
        <w:t>8.454011741682974</w:t>
      </w:r>
    </w:p>
    <w:p>
      <w:pPr>
        <w:pStyle w:val="ListBullet"/>
      </w:pPr>
      <w:r>
        <w:rPr>
          <w:b/>
        </w:rPr>
        <w:t xml:space="preserve">Image : </w:t>
      </w:r>
      <w:r>
        <w:tab/>
        <w:t>filter_white_113456108877404538.png</w:t>
      </w:r>
    </w:p>
    <w:p>
      <w:r>
        <w:drawing>
          <wp:inline xmlns:a="http://schemas.openxmlformats.org/drawingml/2006/main" xmlns:pic="http://schemas.openxmlformats.org/drawingml/2006/picture">
            <wp:extent cx="1828800" cy="1636295"/>
            <wp:docPr id="50" name="Picture 50"/>
            <wp:cNvGraphicFramePr>
              <a:graphicFrameLocks noChangeAspect="1"/>
            </wp:cNvGraphicFramePr>
            <a:graphic>
              <a:graphicData uri="http://schemas.openxmlformats.org/drawingml/2006/picture">
                <pic:pic>
                  <pic:nvPicPr>
                    <pic:cNvPr id="0" name="filter_white_113456108877404538.png"/>
                    <pic:cNvPicPr/>
                  </pic:nvPicPr>
                  <pic:blipFill>
                    <a:blip r:embed="rId15"/>
                    <a:stretch>
                      <a:fillRect/>
                    </a:stretch>
                  </pic:blipFill>
                  <pic:spPr>
                    <a:xfrm>
                      <a:off x="0" y="0"/>
                      <a:ext cx="1828800" cy="1636295"/>
                    </a:xfrm>
                    <a:prstGeom prst="rect"/>
                  </pic:spPr>
                </pic:pic>
              </a:graphicData>
            </a:graphic>
          </wp:inline>
        </w:drawing>
      </w:r>
    </w:p>
    <w:p>
      <w:pPr>
        <w:pStyle w:val="ListBullet"/>
      </w:pPr>
      <w:r>
        <w:rPr>
          <w:b/>
        </w:rPr>
        <w:t xml:space="preserve">image scaling : </w:t>
      </w:r>
      <w:r>
        <w:tab/>
        <w:t>'Fit'</w:t>
      </w:r>
    </w:p>
    <w:p>
      <w:pPr>
        <w:pStyle w:val="ListBullet"/>
      </w:pPr>
      <w:r>
        <w:rPr>
          <w:b/>
        </w:rPr>
        <w:t xml:space="preserve">visual link show : </w:t>
      </w:r>
      <w:r>
        <w:tab/>
        <w:t>true</w:t>
      </w:r>
    </w:p>
    <w:p>
      <w:pPr>
        <w:pStyle w:val="ListBullet"/>
      </w:pPr>
      <w:r>
        <w:rPr>
          <w:b/>
        </w:rPr>
        <w:t xml:space="preserve">visual link type : </w:t>
      </w:r>
      <w:r>
        <w:tab/>
        <w:t>'Bookmark'</w:t>
      </w:r>
    </w:p>
    <w:p>
      <w:pPr>
        <w:pStyle w:val="Heading2"/>
      </w:pPr>
      <w:r>
        <w:t>CONTAINER_29</w:t>
      </w:r>
    </w:p>
    <w:p>
      <w:pPr>
        <w:pStyle w:val="ListBullet"/>
        <w:ind w:right="0"/>
      </w:pPr>
      <w:r>
        <w:rPr>
          <w:b/>
        </w:rPr>
        <w:t xml:space="preserve">CONTAINER_TITLE : </w:t>
      </w:r>
      <w:r>
        <w:tab/>
        <w:t>shape_container</w:t>
      </w:r>
    </w:p>
    <w:p>
      <w:pPr>
        <w:pStyle w:val="ListBullet"/>
      </w:pPr>
      <w:r>
        <w:rPr>
          <w:b/>
        </w:rPr>
        <w:t xml:space="preserve">VISUAL_TYPE : </w:t>
      </w:r>
      <w:r>
        <w:tab/>
        <w:t>shape</w:t>
      </w:r>
    </w:p>
    <w:p>
      <w:pPr>
        <w:pStyle w:val="ListBullet"/>
      </w:pPr>
      <w:r>
        <w:rPr>
          <w:b/>
        </w:rPr>
        <w:t xml:space="preserve">Size </w:t>
      </w:r>
    </w:p>
    <w:p>
      <w:pPr>
        <w:pStyle w:val="ListBullet2"/>
      </w:pPr>
      <w:r>
        <w:rPr>
          <w:b/>
        </w:rPr>
        <w:t xml:space="preserve">WIDTH : </w:t>
      </w:r>
      <w:r>
        <w:tab/>
        <w:t>1280</w:t>
      </w:r>
    </w:p>
    <w:p>
      <w:pPr>
        <w:pStyle w:val="ListBullet2"/>
      </w:pPr>
      <w:r>
        <w:rPr>
          <w:b/>
        </w:rPr>
        <w:t xml:space="preserve">HEIGHT : </w:t>
      </w:r>
      <w:r>
        <w:tab/>
        <w:t>720.1891252955083</w:t>
      </w:r>
    </w:p>
    <w:p>
      <w:pPr>
        <w:pStyle w:val="ListBullet"/>
      </w:pPr>
      <w:r>
        <w:rPr>
          <w:b/>
        </w:rPr>
        <w:t xml:space="preserve">POSITION </w:t>
      </w:r>
    </w:p>
    <w:p>
      <w:pPr>
        <w:pStyle w:val="ListBullet2"/>
      </w:pPr>
      <w:r>
        <w:rPr>
          <w:b/>
        </w:rPr>
        <w:t xml:space="preserve">X : </w:t>
      </w:r>
      <w:r>
        <w:tab/>
        <w:t>0</w:t>
      </w:r>
    </w:p>
    <w:p>
      <w:pPr>
        <w:pStyle w:val="ListBullet2"/>
      </w:pPr>
      <w:r>
        <w:rPr>
          <w:b/>
        </w:rPr>
        <w:t xml:space="preserve">Y : </w:t>
      </w:r>
      <w:r>
        <w:tab/>
        <w:t>0</w:t>
      </w:r>
    </w:p>
    <w:p>
      <w:pPr>
        <w:pStyle w:val="ListBullet"/>
      </w:pPr>
      <w:r>
        <w:rPr>
          <w:b/>
        </w:rPr>
        <w:t xml:space="preserve">fill transparency : </w:t>
      </w:r>
      <w:r>
        <w:tab/>
        <w:t>36D</w:t>
      </w:r>
    </w:p>
    <w:p>
      <w:pPr>
        <w:pStyle w:val="ListBullet"/>
      </w:pPr>
      <w:r>
        <w:rPr>
          <w:b/>
        </w:rPr>
        <w:t xml:space="preserve">rotation shape : </w:t>
      </w:r>
      <w:r>
        <w:tab/>
        <w:t>0L</w:t>
      </w:r>
    </w:p>
    <w:p>
      <w:pPr>
        <w:pStyle w:val="ListBullet"/>
      </w:pPr>
      <w:r>
        <w:rPr>
          <w:b/>
        </w:rPr>
        <w:t xml:space="preserve">shape : </w:t>
      </w:r>
      <w:r>
        <w:tab/>
        <w:t>'rectangle'</w:t>
      </w:r>
    </w:p>
    <w:p>
      <w:pPr>
        <w:pStyle w:val="Heading2"/>
      </w:pPr>
      <w:r>
        <w:t>CONTAINER_30</w:t>
      </w:r>
    </w:p>
    <w:p>
      <w:pPr>
        <w:pStyle w:val="ListBullet"/>
        <w:ind w:right="0"/>
      </w:pPr>
      <w:r>
        <w:rPr>
          <w:b/>
        </w:rPr>
        <w:t xml:space="preserve">CONTAINER_TITLE : </w:t>
      </w:r>
      <w:r>
        <w:tab/>
        <w:t>shape_container</w:t>
      </w:r>
    </w:p>
    <w:p>
      <w:pPr>
        <w:pStyle w:val="ListBullet"/>
      </w:pPr>
      <w:r>
        <w:rPr>
          <w:b/>
        </w:rPr>
        <w:t xml:space="preserve">VISUAL_TYPE : </w:t>
      </w:r>
      <w:r>
        <w:tab/>
        <w:t>shape</w:t>
      </w:r>
    </w:p>
    <w:p>
      <w:pPr>
        <w:pStyle w:val="ListBullet"/>
      </w:pPr>
      <w:r>
        <w:rPr>
          <w:b/>
        </w:rPr>
        <w:t xml:space="preserve">Size </w:t>
      </w:r>
    </w:p>
    <w:p>
      <w:pPr>
        <w:pStyle w:val="ListBullet2"/>
      </w:pPr>
      <w:r>
        <w:rPr>
          <w:b/>
        </w:rPr>
        <w:t xml:space="preserve">WIDTH : </w:t>
      </w:r>
      <w:r>
        <w:tab/>
        <w:t>1280.590405904059</w:t>
      </w:r>
    </w:p>
    <w:p>
      <w:pPr>
        <w:pStyle w:val="ListBullet2"/>
      </w:pPr>
      <w:r>
        <w:rPr>
          <w:b/>
        </w:rPr>
        <w:t xml:space="preserve">HEIGHT : </w:t>
      </w:r>
      <w:r>
        <w:tab/>
        <w:t>13.284132841328413</w:t>
      </w:r>
    </w:p>
    <w:p>
      <w:pPr>
        <w:pStyle w:val="ListBullet"/>
      </w:pPr>
      <w:r>
        <w:rPr>
          <w:b/>
        </w:rPr>
        <w:t xml:space="preserve">POSITION </w:t>
      </w:r>
    </w:p>
    <w:p>
      <w:pPr>
        <w:pStyle w:val="ListBullet2"/>
      </w:pPr>
      <w:r>
        <w:rPr>
          <w:b/>
        </w:rPr>
        <w:t xml:space="preserve">X : </w:t>
      </w:r>
      <w:r>
        <w:tab/>
        <w:t>0</w:t>
      </w:r>
    </w:p>
    <w:p>
      <w:pPr>
        <w:pStyle w:val="ListBullet2"/>
      </w:pPr>
      <w:r>
        <w:rPr>
          <w:b/>
        </w:rPr>
        <w:t xml:space="preserve">Y : </w:t>
      </w:r>
      <w:r>
        <w:tab/>
        <w:t>107</w:t>
      </w:r>
    </w:p>
    <w:p>
      <w:pPr>
        <w:pStyle w:val="ListBullet"/>
      </w:pPr>
      <w:r>
        <w:rPr>
          <w:b/>
        </w:rPr>
        <w:t xml:space="preserve">border color : </w:t>
      </w:r>
      <w:r>
        <w:tab/>
        <w:t>0</w:t>
      </w:r>
    </w:p>
    <w:p>
      <w:pPr>
        <w:pStyle w:val="ListBullet"/>
      </w:pPr>
      <w:r>
        <w:rPr>
          <w:b/>
        </w:rPr>
        <w:t xml:space="preserve">border color  per : </w:t>
      </w:r>
      <w:r>
        <w:tab/>
        <w:t>-0.1</w:t>
      </w:r>
    </w:p>
    <w:p>
      <w:pPr>
        <w:pStyle w:val="ListBullet"/>
      </w:pPr>
      <w:r>
        <w:rPr>
          <w:b/>
        </w:rPr>
        <w:t xml:space="preserve">fill color : </w:t>
      </w:r>
      <w:r>
        <w:tab/>
        <w:t>0</w:t>
      </w:r>
    </w:p>
    <w:p>
      <w:pPr>
        <w:pStyle w:val="ListBullet"/>
      </w:pPr>
      <w:r>
        <w:rPr>
          <w:b/>
        </w:rPr>
        <w:t xml:space="preserve">fill color per : </w:t>
      </w:r>
      <w:r>
        <w:tab/>
        <w:t>-0.6</w:t>
      </w:r>
    </w:p>
    <w:p>
      <w:pPr>
        <w:pStyle w:val="ListBullet"/>
      </w:pPr>
      <w:r>
        <w:rPr>
          <w:b/>
        </w:rPr>
        <w:t xml:space="preserve">rotation shape : </w:t>
      </w:r>
      <w:r>
        <w:tab/>
        <w:t>0L</w:t>
      </w:r>
    </w:p>
    <w:p>
      <w:pPr>
        <w:pStyle w:val="ListBullet"/>
      </w:pPr>
      <w:r>
        <w:rPr>
          <w:b/>
        </w:rPr>
        <w:t xml:space="preserve">shape : </w:t>
      </w:r>
      <w:r>
        <w:tab/>
        <w:t>'line'</w:t>
      </w:r>
    </w:p>
    <w:p>
      <w:r>
        <w:br w:type="page"/>
      </w:r>
    </w:p>
    <w:p>
      <w:r>
        <w:br w:type="page"/>
      </w:r>
    </w:p>
    <w:sectPr w:rsidR="00FC693F" w:rsidRPr="0006063C" w:rsidSect="00034616">
      <w:pgSz w:w="12240" w:h="15840"/>
      <w:pgMar w:top="1440" w:right="1800" w:bottom="1440" w:left="1800" w:header="720" w:footer="720" w:gutter="0"/>
      <w:cols w:space="720"/>
      <w:docGrid w:linePitch="360"/>
      <w:pgBorders w:offsetFrom="page">
        <w:top w:val="single" w:sz="4" w:space="24" w:color="auto"/>
        <w:left w:val="single" w:sz="4" w:space="24" w:color="auto"/>
        <w:bottom w:val="single" w:sz="4" w:space="24" w:color="auto"/>
        <w:right w:val="single" w:sz="4" w:space="24" w:color="auto"/>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